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F867E" w14:textId="77777777" w:rsidR="00040577" w:rsidRDefault="00040577">
      <w:pPr>
        <w:pStyle w:val="TOCHeading"/>
        <w:rPr>
          <w:b w:val="0"/>
          <w:bCs w:val="0"/>
          <w:color w:val="17365D" w:themeColor="text2" w:themeShade="BF"/>
          <w:spacing w:val="5"/>
          <w:kern w:val="28"/>
          <w:sz w:val="52"/>
          <w:szCs w:val="52"/>
        </w:rPr>
      </w:pPr>
      <w:r w:rsidRPr="00040577">
        <w:rPr>
          <w:b w:val="0"/>
          <w:bCs w:val="0"/>
          <w:color w:val="17365D" w:themeColor="text2" w:themeShade="BF"/>
          <w:spacing w:val="5"/>
          <w:kern w:val="28"/>
          <w:sz w:val="52"/>
          <w:szCs w:val="52"/>
        </w:rPr>
        <w:t>Blueprint for AI: Crafting Effective ChatGPT Project Instructions</w:t>
      </w:r>
    </w:p>
    <w:sdt>
      <w:sdtPr>
        <w:rPr>
          <w:rFonts w:eastAsiaTheme="minorEastAsia" w:cstheme="minorBidi"/>
          <w:b w:val="0"/>
          <w:bCs w:val="0"/>
          <w:color w:val="auto"/>
          <w:sz w:val="22"/>
          <w:szCs w:val="22"/>
        </w:rPr>
        <w:id w:val="45114043"/>
        <w:docPartObj>
          <w:docPartGallery w:val="Table of Contents"/>
          <w:docPartUnique/>
        </w:docPartObj>
      </w:sdtPr>
      <w:sdtEndPr>
        <w:rPr>
          <w:noProof/>
        </w:rPr>
      </w:sdtEndPr>
      <w:sdtContent>
        <w:p w14:paraId="0328555D" w14:textId="14B31A95" w:rsidR="0069692A" w:rsidRDefault="0069692A">
          <w:pPr>
            <w:pStyle w:val="TOCHeading"/>
          </w:pPr>
          <w:r>
            <w:t>Table of Contents</w:t>
          </w:r>
        </w:p>
        <w:p w14:paraId="75FBF741" w14:textId="6FCED520" w:rsidR="00350080" w:rsidRDefault="0069692A">
          <w:pPr>
            <w:pStyle w:val="TOC2"/>
            <w:tabs>
              <w:tab w:val="right" w:leader="dot" w:pos="8630"/>
            </w:tabs>
            <w:rPr>
              <w:rFonts w:asciiTheme="minorHAnsi" w:hAnsiTheme="minorHAnsi"/>
              <w:noProof/>
              <w:kern w:val="2"/>
              <w:sz w:val="24"/>
              <w:szCs w:val="24"/>
              <w14:ligatures w14:val="standardContextual"/>
            </w:rPr>
          </w:pPr>
          <w:r>
            <w:fldChar w:fldCharType="begin"/>
          </w:r>
          <w:r>
            <w:instrText xml:space="preserve"> TOC \o "1-3" \h \z \u </w:instrText>
          </w:r>
          <w:r>
            <w:fldChar w:fldCharType="separate"/>
          </w:r>
          <w:hyperlink w:anchor="_Toc196550132" w:history="1">
            <w:r w:rsidR="00350080" w:rsidRPr="007D6150">
              <w:rPr>
                <w:rStyle w:val="Hyperlink"/>
                <w:noProof/>
              </w:rPr>
              <w:t>Preface: Simulating the Architecture Review Board (ARB)</w:t>
            </w:r>
            <w:r w:rsidR="00350080">
              <w:rPr>
                <w:noProof/>
                <w:webHidden/>
              </w:rPr>
              <w:tab/>
            </w:r>
            <w:r w:rsidR="00350080">
              <w:rPr>
                <w:noProof/>
                <w:webHidden/>
              </w:rPr>
              <w:fldChar w:fldCharType="begin"/>
            </w:r>
            <w:r w:rsidR="00350080">
              <w:rPr>
                <w:noProof/>
                <w:webHidden/>
              </w:rPr>
              <w:instrText xml:space="preserve"> PAGEREF _Toc196550132 \h </w:instrText>
            </w:r>
            <w:r w:rsidR="00350080">
              <w:rPr>
                <w:noProof/>
                <w:webHidden/>
              </w:rPr>
            </w:r>
            <w:r w:rsidR="00350080">
              <w:rPr>
                <w:noProof/>
                <w:webHidden/>
              </w:rPr>
              <w:fldChar w:fldCharType="separate"/>
            </w:r>
            <w:r w:rsidR="00350080">
              <w:rPr>
                <w:noProof/>
                <w:webHidden/>
              </w:rPr>
              <w:t>5</w:t>
            </w:r>
            <w:r w:rsidR="00350080">
              <w:rPr>
                <w:noProof/>
                <w:webHidden/>
              </w:rPr>
              <w:fldChar w:fldCharType="end"/>
            </w:r>
          </w:hyperlink>
        </w:p>
        <w:p w14:paraId="5E497D89" w14:textId="251889C3"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33" w:history="1">
            <w:r w:rsidRPr="007D6150">
              <w:rPr>
                <w:rStyle w:val="Hyperlink"/>
                <w:noProof/>
              </w:rPr>
              <w:t>Core Personas in the ARB Simulation</w:t>
            </w:r>
            <w:r>
              <w:rPr>
                <w:noProof/>
                <w:webHidden/>
              </w:rPr>
              <w:tab/>
            </w:r>
            <w:r>
              <w:rPr>
                <w:noProof/>
                <w:webHidden/>
              </w:rPr>
              <w:fldChar w:fldCharType="begin"/>
            </w:r>
            <w:r>
              <w:rPr>
                <w:noProof/>
                <w:webHidden/>
              </w:rPr>
              <w:instrText xml:space="preserve"> PAGEREF _Toc196550133 \h </w:instrText>
            </w:r>
            <w:r>
              <w:rPr>
                <w:noProof/>
                <w:webHidden/>
              </w:rPr>
            </w:r>
            <w:r>
              <w:rPr>
                <w:noProof/>
                <w:webHidden/>
              </w:rPr>
              <w:fldChar w:fldCharType="separate"/>
            </w:r>
            <w:r>
              <w:rPr>
                <w:noProof/>
                <w:webHidden/>
              </w:rPr>
              <w:t>6</w:t>
            </w:r>
            <w:r>
              <w:rPr>
                <w:noProof/>
                <w:webHidden/>
              </w:rPr>
              <w:fldChar w:fldCharType="end"/>
            </w:r>
          </w:hyperlink>
        </w:p>
        <w:p w14:paraId="4461D39A" w14:textId="6977B7AA"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34" w:history="1">
            <w:r w:rsidRPr="007D6150">
              <w:rPr>
                <w:rStyle w:val="Hyperlink"/>
                <w:noProof/>
              </w:rPr>
              <w:t>Simulation Modes Supported</w:t>
            </w:r>
            <w:r>
              <w:rPr>
                <w:noProof/>
                <w:webHidden/>
              </w:rPr>
              <w:tab/>
            </w:r>
            <w:r>
              <w:rPr>
                <w:noProof/>
                <w:webHidden/>
              </w:rPr>
              <w:fldChar w:fldCharType="begin"/>
            </w:r>
            <w:r>
              <w:rPr>
                <w:noProof/>
                <w:webHidden/>
              </w:rPr>
              <w:instrText xml:space="preserve"> PAGEREF _Toc196550134 \h </w:instrText>
            </w:r>
            <w:r>
              <w:rPr>
                <w:noProof/>
                <w:webHidden/>
              </w:rPr>
            </w:r>
            <w:r>
              <w:rPr>
                <w:noProof/>
                <w:webHidden/>
              </w:rPr>
              <w:fldChar w:fldCharType="separate"/>
            </w:r>
            <w:r>
              <w:rPr>
                <w:noProof/>
                <w:webHidden/>
              </w:rPr>
              <w:t>7</w:t>
            </w:r>
            <w:r>
              <w:rPr>
                <w:noProof/>
                <w:webHidden/>
              </w:rPr>
              <w:fldChar w:fldCharType="end"/>
            </w:r>
          </w:hyperlink>
        </w:p>
        <w:p w14:paraId="77FF84D2" w14:textId="5D2F8CE6" w:rsidR="00350080" w:rsidRDefault="00350080">
          <w:pPr>
            <w:pStyle w:val="TOC2"/>
            <w:tabs>
              <w:tab w:val="right" w:leader="dot" w:pos="8630"/>
            </w:tabs>
            <w:rPr>
              <w:rFonts w:asciiTheme="minorHAnsi" w:hAnsiTheme="minorHAnsi"/>
              <w:noProof/>
              <w:kern w:val="2"/>
              <w:sz w:val="24"/>
              <w:szCs w:val="24"/>
              <w14:ligatures w14:val="standardContextual"/>
            </w:rPr>
          </w:pPr>
          <w:hyperlink w:anchor="_Toc196550135" w:history="1">
            <w:r w:rsidRPr="007D6150">
              <w:rPr>
                <w:rStyle w:val="Hyperlink"/>
                <w:noProof/>
              </w:rPr>
              <w:t>Section 1: What Are ChatGPT Project Instructions, Really?</w:t>
            </w:r>
            <w:r>
              <w:rPr>
                <w:noProof/>
                <w:webHidden/>
              </w:rPr>
              <w:tab/>
            </w:r>
            <w:r>
              <w:rPr>
                <w:noProof/>
                <w:webHidden/>
              </w:rPr>
              <w:fldChar w:fldCharType="begin"/>
            </w:r>
            <w:r>
              <w:rPr>
                <w:noProof/>
                <w:webHidden/>
              </w:rPr>
              <w:instrText xml:space="preserve"> PAGEREF _Toc196550135 \h </w:instrText>
            </w:r>
            <w:r>
              <w:rPr>
                <w:noProof/>
                <w:webHidden/>
              </w:rPr>
            </w:r>
            <w:r>
              <w:rPr>
                <w:noProof/>
                <w:webHidden/>
              </w:rPr>
              <w:fldChar w:fldCharType="separate"/>
            </w:r>
            <w:r>
              <w:rPr>
                <w:noProof/>
                <w:webHidden/>
              </w:rPr>
              <w:t>8</w:t>
            </w:r>
            <w:r>
              <w:rPr>
                <w:noProof/>
                <w:webHidden/>
              </w:rPr>
              <w:fldChar w:fldCharType="end"/>
            </w:r>
          </w:hyperlink>
        </w:p>
        <w:p w14:paraId="2097703D" w14:textId="09B30599"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36" w:history="1">
            <w:r w:rsidRPr="007D6150">
              <w:rPr>
                <w:rStyle w:val="Hyperlink"/>
                <w:noProof/>
              </w:rPr>
              <w:t>What does "Always shaping every response" really mean?</w:t>
            </w:r>
            <w:r>
              <w:rPr>
                <w:noProof/>
                <w:webHidden/>
              </w:rPr>
              <w:tab/>
            </w:r>
            <w:r>
              <w:rPr>
                <w:noProof/>
                <w:webHidden/>
              </w:rPr>
              <w:fldChar w:fldCharType="begin"/>
            </w:r>
            <w:r>
              <w:rPr>
                <w:noProof/>
                <w:webHidden/>
              </w:rPr>
              <w:instrText xml:space="preserve"> PAGEREF _Toc196550136 \h </w:instrText>
            </w:r>
            <w:r>
              <w:rPr>
                <w:noProof/>
                <w:webHidden/>
              </w:rPr>
            </w:r>
            <w:r>
              <w:rPr>
                <w:noProof/>
                <w:webHidden/>
              </w:rPr>
              <w:fldChar w:fldCharType="separate"/>
            </w:r>
            <w:r>
              <w:rPr>
                <w:noProof/>
                <w:webHidden/>
              </w:rPr>
              <w:t>8</w:t>
            </w:r>
            <w:r>
              <w:rPr>
                <w:noProof/>
                <w:webHidden/>
              </w:rPr>
              <w:fldChar w:fldCharType="end"/>
            </w:r>
          </w:hyperlink>
        </w:p>
        <w:p w14:paraId="6CB9A90D" w14:textId="7E0509A0"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37" w:history="1">
            <w:r w:rsidRPr="007D6150">
              <w:rPr>
                <w:rStyle w:val="Hyperlink"/>
                <w:noProof/>
              </w:rPr>
              <w:t>How Do Well-Written Instructions Reduce Hallucination Risk?</w:t>
            </w:r>
            <w:r>
              <w:rPr>
                <w:noProof/>
                <w:webHidden/>
              </w:rPr>
              <w:tab/>
            </w:r>
            <w:r>
              <w:rPr>
                <w:noProof/>
                <w:webHidden/>
              </w:rPr>
              <w:fldChar w:fldCharType="begin"/>
            </w:r>
            <w:r>
              <w:rPr>
                <w:noProof/>
                <w:webHidden/>
              </w:rPr>
              <w:instrText xml:space="preserve"> PAGEREF _Toc196550137 \h </w:instrText>
            </w:r>
            <w:r>
              <w:rPr>
                <w:noProof/>
                <w:webHidden/>
              </w:rPr>
            </w:r>
            <w:r>
              <w:rPr>
                <w:noProof/>
                <w:webHidden/>
              </w:rPr>
              <w:fldChar w:fldCharType="separate"/>
            </w:r>
            <w:r>
              <w:rPr>
                <w:noProof/>
                <w:webHidden/>
              </w:rPr>
              <w:t>10</w:t>
            </w:r>
            <w:r>
              <w:rPr>
                <w:noProof/>
                <w:webHidden/>
              </w:rPr>
              <w:fldChar w:fldCharType="end"/>
            </w:r>
          </w:hyperlink>
        </w:p>
        <w:p w14:paraId="29975036" w14:textId="1614E892" w:rsidR="00350080" w:rsidRDefault="00350080">
          <w:pPr>
            <w:pStyle w:val="TOC2"/>
            <w:tabs>
              <w:tab w:val="right" w:leader="dot" w:pos="8630"/>
            </w:tabs>
            <w:rPr>
              <w:rFonts w:asciiTheme="minorHAnsi" w:hAnsiTheme="minorHAnsi"/>
              <w:noProof/>
              <w:kern w:val="2"/>
              <w:sz w:val="24"/>
              <w:szCs w:val="24"/>
              <w14:ligatures w14:val="standardContextual"/>
            </w:rPr>
          </w:pPr>
          <w:hyperlink w:anchor="_Toc196550138" w:history="1">
            <w:r w:rsidRPr="007D6150">
              <w:rPr>
                <w:rStyle w:val="Hyperlink"/>
                <w:noProof/>
              </w:rPr>
              <w:t>Section 2: Instructions vs Memory vs Chat Context</w:t>
            </w:r>
            <w:r>
              <w:rPr>
                <w:noProof/>
                <w:webHidden/>
              </w:rPr>
              <w:tab/>
            </w:r>
            <w:r>
              <w:rPr>
                <w:noProof/>
                <w:webHidden/>
              </w:rPr>
              <w:fldChar w:fldCharType="begin"/>
            </w:r>
            <w:r>
              <w:rPr>
                <w:noProof/>
                <w:webHidden/>
              </w:rPr>
              <w:instrText xml:space="preserve"> PAGEREF _Toc196550138 \h </w:instrText>
            </w:r>
            <w:r>
              <w:rPr>
                <w:noProof/>
                <w:webHidden/>
              </w:rPr>
            </w:r>
            <w:r>
              <w:rPr>
                <w:noProof/>
                <w:webHidden/>
              </w:rPr>
              <w:fldChar w:fldCharType="separate"/>
            </w:r>
            <w:r>
              <w:rPr>
                <w:noProof/>
                <w:webHidden/>
              </w:rPr>
              <w:t>11</w:t>
            </w:r>
            <w:r>
              <w:rPr>
                <w:noProof/>
                <w:webHidden/>
              </w:rPr>
              <w:fldChar w:fldCharType="end"/>
            </w:r>
          </w:hyperlink>
        </w:p>
        <w:p w14:paraId="2CECDE17" w14:textId="42A091DD"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39" w:history="1">
            <w:r w:rsidRPr="007D6150">
              <w:rPr>
                <w:rStyle w:val="Hyperlink"/>
                <w:noProof/>
              </w:rPr>
              <w:t>Layer 1 — Instructions (System Control Layer)</w:t>
            </w:r>
            <w:r>
              <w:rPr>
                <w:noProof/>
                <w:webHidden/>
              </w:rPr>
              <w:tab/>
            </w:r>
            <w:r>
              <w:rPr>
                <w:noProof/>
                <w:webHidden/>
              </w:rPr>
              <w:fldChar w:fldCharType="begin"/>
            </w:r>
            <w:r>
              <w:rPr>
                <w:noProof/>
                <w:webHidden/>
              </w:rPr>
              <w:instrText xml:space="preserve"> PAGEREF _Toc196550139 \h </w:instrText>
            </w:r>
            <w:r>
              <w:rPr>
                <w:noProof/>
                <w:webHidden/>
              </w:rPr>
            </w:r>
            <w:r>
              <w:rPr>
                <w:noProof/>
                <w:webHidden/>
              </w:rPr>
              <w:fldChar w:fldCharType="separate"/>
            </w:r>
            <w:r>
              <w:rPr>
                <w:noProof/>
                <w:webHidden/>
              </w:rPr>
              <w:t>11</w:t>
            </w:r>
            <w:r>
              <w:rPr>
                <w:noProof/>
                <w:webHidden/>
              </w:rPr>
              <w:fldChar w:fldCharType="end"/>
            </w:r>
          </w:hyperlink>
        </w:p>
        <w:p w14:paraId="1610F438" w14:textId="57807A8F"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40" w:history="1">
            <w:r w:rsidRPr="007D6150">
              <w:rPr>
                <w:rStyle w:val="Hyperlink"/>
                <w:noProof/>
              </w:rPr>
              <w:t>Layer 2 — Memory (Optional User-Driven Long-Term Storage)</w:t>
            </w:r>
            <w:r>
              <w:rPr>
                <w:noProof/>
                <w:webHidden/>
              </w:rPr>
              <w:tab/>
            </w:r>
            <w:r>
              <w:rPr>
                <w:noProof/>
                <w:webHidden/>
              </w:rPr>
              <w:fldChar w:fldCharType="begin"/>
            </w:r>
            <w:r>
              <w:rPr>
                <w:noProof/>
                <w:webHidden/>
              </w:rPr>
              <w:instrText xml:space="preserve"> PAGEREF _Toc196550140 \h </w:instrText>
            </w:r>
            <w:r>
              <w:rPr>
                <w:noProof/>
                <w:webHidden/>
              </w:rPr>
            </w:r>
            <w:r>
              <w:rPr>
                <w:noProof/>
                <w:webHidden/>
              </w:rPr>
              <w:fldChar w:fldCharType="separate"/>
            </w:r>
            <w:r>
              <w:rPr>
                <w:noProof/>
                <w:webHidden/>
              </w:rPr>
              <w:t>11</w:t>
            </w:r>
            <w:r>
              <w:rPr>
                <w:noProof/>
                <w:webHidden/>
              </w:rPr>
              <w:fldChar w:fldCharType="end"/>
            </w:r>
          </w:hyperlink>
        </w:p>
        <w:p w14:paraId="2375D659" w14:textId="7CF95F54"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41" w:history="1">
            <w:r w:rsidRPr="007D6150">
              <w:rPr>
                <w:rStyle w:val="Hyperlink"/>
                <w:noProof/>
              </w:rPr>
              <w:t>How Does a User Edit Memory Exactly?</w:t>
            </w:r>
            <w:r>
              <w:rPr>
                <w:noProof/>
                <w:webHidden/>
              </w:rPr>
              <w:tab/>
            </w:r>
            <w:r>
              <w:rPr>
                <w:noProof/>
                <w:webHidden/>
              </w:rPr>
              <w:fldChar w:fldCharType="begin"/>
            </w:r>
            <w:r>
              <w:rPr>
                <w:noProof/>
                <w:webHidden/>
              </w:rPr>
              <w:instrText xml:space="preserve"> PAGEREF _Toc196550141 \h </w:instrText>
            </w:r>
            <w:r>
              <w:rPr>
                <w:noProof/>
                <w:webHidden/>
              </w:rPr>
            </w:r>
            <w:r>
              <w:rPr>
                <w:noProof/>
                <w:webHidden/>
              </w:rPr>
              <w:fldChar w:fldCharType="separate"/>
            </w:r>
            <w:r>
              <w:rPr>
                <w:noProof/>
                <w:webHidden/>
              </w:rPr>
              <w:t>12</w:t>
            </w:r>
            <w:r>
              <w:rPr>
                <w:noProof/>
                <w:webHidden/>
              </w:rPr>
              <w:fldChar w:fldCharType="end"/>
            </w:r>
          </w:hyperlink>
        </w:p>
        <w:p w14:paraId="7AACCB2D" w14:textId="30B344B0"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42" w:history="1">
            <w:r w:rsidRPr="007D6150">
              <w:rPr>
                <w:rStyle w:val="Hyperlink"/>
                <w:noProof/>
              </w:rPr>
              <w:t>What Does "Memory is User-Editable and Visible" Really Mean?</w:t>
            </w:r>
            <w:r>
              <w:rPr>
                <w:noProof/>
                <w:webHidden/>
              </w:rPr>
              <w:tab/>
            </w:r>
            <w:r>
              <w:rPr>
                <w:noProof/>
                <w:webHidden/>
              </w:rPr>
              <w:fldChar w:fldCharType="begin"/>
            </w:r>
            <w:r>
              <w:rPr>
                <w:noProof/>
                <w:webHidden/>
              </w:rPr>
              <w:instrText xml:space="preserve"> PAGEREF _Toc196550142 \h </w:instrText>
            </w:r>
            <w:r>
              <w:rPr>
                <w:noProof/>
                <w:webHidden/>
              </w:rPr>
            </w:r>
            <w:r>
              <w:rPr>
                <w:noProof/>
                <w:webHidden/>
              </w:rPr>
              <w:fldChar w:fldCharType="separate"/>
            </w:r>
            <w:r>
              <w:rPr>
                <w:noProof/>
                <w:webHidden/>
              </w:rPr>
              <w:t>13</w:t>
            </w:r>
            <w:r>
              <w:rPr>
                <w:noProof/>
                <w:webHidden/>
              </w:rPr>
              <w:fldChar w:fldCharType="end"/>
            </w:r>
          </w:hyperlink>
        </w:p>
        <w:p w14:paraId="51FB7C0D" w14:textId="7FB6C522"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43" w:history="1">
            <w:r w:rsidRPr="007D6150">
              <w:rPr>
                <w:rStyle w:val="Hyperlink"/>
                <w:noProof/>
              </w:rPr>
              <w:t>Layer 3 — Chat Context (Rolling Session History)</w:t>
            </w:r>
            <w:r>
              <w:rPr>
                <w:noProof/>
                <w:webHidden/>
              </w:rPr>
              <w:tab/>
            </w:r>
            <w:r>
              <w:rPr>
                <w:noProof/>
                <w:webHidden/>
              </w:rPr>
              <w:fldChar w:fldCharType="begin"/>
            </w:r>
            <w:r>
              <w:rPr>
                <w:noProof/>
                <w:webHidden/>
              </w:rPr>
              <w:instrText xml:space="preserve"> PAGEREF _Toc196550143 \h </w:instrText>
            </w:r>
            <w:r>
              <w:rPr>
                <w:noProof/>
                <w:webHidden/>
              </w:rPr>
            </w:r>
            <w:r>
              <w:rPr>
                <w:noProof/>
                <w:webHidden/>
              </w:rPr>
              <w:fldChar w:fldCharType="separate"/>
            </w:r>
            <w:r>
              <w:rPr>
                <w:noProof/>
                <w:webHidden/>
              </w:rPr>
              <w:t>14</w:t>
            </w:r>
            <w:r>
              <w:rPr>
                <w:noProof/>
                <w:webHidden/>
              </w:rPr>
              <w:fldChar w:fldCharType="end"/>
            </w:r>
          </w:hyperlink>
        </w:p>
        <w:p w14:paraId="37D2DE8F" w14:textId="55F05238"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44" w:history="1">
            <w:r w:rsidRPr="007D6150">
              <w:rPr>
                <w:rStyle w:val="Hyperlink"/>
                <w:noProof/>
              </w:rPr>
              <w:t>How Can Users Leverage Files, Project Files, or External Links for Context Recovery?</w:t>
            </w:r>
            <w:r>
              <w:rPr>
                <w:noProof/>
                <w:webHidden/>
              </w:rPr>
              <w:tab/>
            </w:r>
            <w:r>
              <w:rPr>
                <w:noProof/>
                <w:webHidden/>
              </w:rPr>
              <w:fldChar w:fldCharType="begin"/>
            </w:r>
            <w:r>
              <w:rPr>
                <w:noProof/>
                <w:webHidden/>
              </w:rPr>
              <w:instrText xml:space="preserve"> PAGEREF _Toc196550144 \h </w:instrText>
            </w:r>
            <w:r>
              <w:rPr>
                <w:noProof/>
                <w:webHidden/>
              </w:rPr>
            </w:r>
            <w:r>
              <w:rPr>
                <w:noProof/>
                <w:webHidden/>
              </w:rPr>
              <w:fldChar w:fldCharType="separate"/>
            </w:r>
            <w:r>
              <w:rPr>
                <w:noProof/>
                <w:webHidden/>
              </w:rPr>
              <w:t>15</w:t>
            </w:r>
            <w:r>
              <w:rPr>
                <w:noProof/>
                <w:webHidden/>
              </w:rPr>
              <w:fldChar w:fldCharType="end"/>
            </w:r>
          </w:hyperlink>
        </w:p>
        <w:p w14:paraId="2FB0D3A4" w14:textId="25FE5B50"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45" w:history="1">
            <w:r w:rsidRPr="007D6150">
              <w:rPr>
                <w:rStyle w:val="Hyperlink"/>
                <w:noProof/>
              </w:rPr>
              <w:t>How Can Users Bring Things Back Into Memory or Context?</w:t>
            </w:r>
            <w:r>
              <w:rPr>
                <w:noProof/>
                <w:webHidden/>
              </w:rPr>
              <w:tab/>
            </w:r>
            <w:r>
              <w:rPr>
                <w:noProof/>
                <w:webHidden/>
              </w:rPr>
              <w:fldChar w:fldCharType="begin"/>
            </w:r>
            <w:r>
              <w:rPr>
                <w:noProof/>
                <w:webHidden/>
              </w:rPr>
              <w:instrText xml:space="preserve"> PAGEREF _Toc196550145 \h </w:instrText>
            </w:r>
            <w:r>
              <w:rPr>
                <w:noProof/>
                <w:webHidden/>
              </w:rPr>
            </w:r>
            <w:r>
              <w:rPr>
                <w:noProof/>
                <w:webHidden/>
              </w:rPr>
              <w:fldChar w:fldCharType="separate"/>
            </w:r>
            <w:r>
              <w:rPr>
                <w:noProof/>
                <w:webHidden/>
              </w:rPr>
              <w:t>17</w:t>
            </w:r>
            <w:r>
              <w:rPr>
                <w:noProof/>
                <w:webHidden/>
              </w:rPr>
              <w:fldChar w:fldCharType="end"/>
            </w:r>
          </w:hyperlink>
        </w:p>
        <w:p w14:paraId="2DB3FD31" w14:textId="21B41DD7" w:rsidR="00350080" w:rsidRDefault="00350080">
          <w:pPr>
            <w:pStyle w:val="TOC2"/>
            <w:tabs>
              <w:tab w:val="right" w:leader="dot" w:pos="8630"/>
            </w:tabs>
            <w:rPr>
              <w:rFonts w:asciiTheme="minorHAnsi" w:hAnsiTheme="minorHAnsi"/>
              <w:noProof/>
              <w:kern w:val="2"/>
              <w:sz w:val="24"/>
              <w:szCs w:val="24"/>
              <w14:ligatures w14:val="standardContextual"/>
            </w:rPr>
          </w:pPr>
          <w:hyperlink w:anchor="_Toc196550146" w:history="1">
            <w:r w:rsidRPr="007D6150">
              <w:rPr>
                <w:rStyle w:val="Hyperlink"/>
                <w:noProof/>
              </w:rPr>
              <w:t>Section 3: Token Limits — The Silent Killer</w:t>
            </w:r>
            <w:r>
              <w:rPr>
                <w:noProof/>
                <w:webHidden/>
              </w:rPr>
              <w:tab/>
            </w:r>
            <w:r>
              <w:rPr>
                <w:noProof/>
                <w:webHidden/>
              </w:rPr>
              <w:fldChar w:fldCharType="begin"/>
            </w:r>
            <w:r>
              <w:rPr>
                <w:noProof/>
                <w:webHidden/>
              </w:rPr>
              <w:instrText xml:space="preserve"> PAGEREF _Toc196550146 \h </w:instrText>
            </w:r>
            <w:r>
              <w:rPr>
                <w:noProof/>
                <w:webHidden/>
              </w:rPr>
            </w:r>
            <w:r>
              <w:rPr>
                <w:noProof/>
                <w:webHidden/>
              </w:rPr>
              <w:fldChar w:fldCharType="separate"/>
            </w:r>
            <w:r>
              <w:rPr>
                <w:noProof/>
                <w:webHidden/>
              </w:rPr>
              <w:t>18</w:t>
            </w:r>
            <w:r>
              <w:rPr>
                <w:noProof/>
                <w:webHidden/>
              </w:rPr>
              <w:fldChar w:fldCharType="end"/>
            </w:r>
          </w:hyperlink>
        </w:p>
        <w:p w14:paraId="6D0506A2" w14:textId="216273E0"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47" w:history="1">
            <w:r w:rsidRPr="007D6150">
              <w:rPr>
                <w:rStyle w:val="Hyperlink"/>
                <w:noProof/>
              </w:rPr>
              <w:t>What is a Token?</w:t>
            </w:r>
            <w:r>
              <w:rPr>
                <w:noProof/>
                <w:webHidden/>
              </w:rPr>
              <w:tab/>
            </w:r>
            <w:r>
              <w:rPr>
                <w:noProof/>
                <w:webHidden/>
              </w:rPr>
              <w:fldChar w:fldCharType="begin"/>
            </w:r>
            <w:r>
              <w:rPr>
                <w:noProof/>
                <w:webHidden/>
              </w:rPr>
              <w:instrText xml:space="preserve"> PAGEREF _Toc196550147 \h </w:instrText>
            </w:r>
            <w:r>
              <w:rPr>
                <w:noProof/>
                <w:webHidden/>
              </w:rPr>
            </w:r>
            <w:r>
              <w:rPr>
                <w:noProof/>
                <w:webHidden/>
              </w:rPr>
              <w:fldChar w:fldCharType="separate"/>
            </w:r>
            <w:r>
              <w:rPr>
                <w:noProof/>
                <w:webHidden/>
              </w:rPr>
              <w:t>19</w:t>
            </w:r>
            <w:r>
              <w:rPr>
                <w:noProof/>
                <w:webHidden/>
              </w:rPr>
              <w:fldChar w:fldCharType="end"/>
            </w:r>
          </w:hyperlink>
        </w:p>
        <w:p w14:paraId="74DC59C7" w14:textId="2A33F102"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48" w:history="1">
            <w:r w:rsidRPr="007D6150">
              <w:rPr>
                <w:rStyle w:val="Hyperlink"/>
                <w:noProof/>
              </w:rPr>
              <w:t>Instruction Design Implications</w:t>
            </w:r>
            <w:r>
              <w:rPr>
                <w:noProof/>
                <w:webHidden/>
              </w:rPr>
              <w:tab/>
            </w:r>
            <w:r>
              <w:rPr>
                <w:noProof/>
                <w:webHidden/>
              </w:rPr>
              <w:fldChar w:fldCharType="begin"/>
            </w:r>
            <w:r>
              <w:rPr>
                <w:noProof/>
                <w:webHidden/>
              </w:rPr>
              <w:instrText xml:space="preserve"> PAGEREF _Toc196550148 \h </w:instrText>
            </w:r>
            <w:r>
              <w:rPr>
                <w:noProof/>
                <w:webHidden/>
              </w:rPr>
            </w:r>
            <w:r>
              <w:rPr>
                <w:noProof/>
                <w:webHidden/>
              </w:rPr>
              <w:fldChar w:fldCharType="separate"/>
            </w:r>
            <w:r>
              <w:rPr>
                <w:noProof/>
                <w:webHidden/>
              </w:rPr>
              <w:t>20</w:t>
            </w:r>
            <w:r>
              <w:rPr>
                <w:noProof/>
                <w:webHidden/>
              </w:rPr>
              <w:fldChar w:fldCharType="end"/>
            </w:r>
          </w:hyperlink>
        </w:p>
        <w:p w14:paraId="446D1AE8" w14:textId="37270D70"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49" w:history="1">
            <w:r w:rsidRPr="007D6150">
              <w:rPr>
                <w:rStyle w:val="Hyperlink"/>
                <w:noProof/>
              </w:rPr>
              <w:t>Chat Management Implications</w:t>
            </w:r>
            <w:r>
              <w:rPr>
                <w:noProof/>
                <w:webHidden/>
              </w:rPr>
              <w:tab/>
            </w:r>
            <w:r>
              <w:rPr>
                <w:noProof/>
                <w:webHidden/>
              </w:rPr>
              <w:fldChar w:fldCharType="begin"/>
            </w:r>
            <w:r>
              <w:rPr>
                <w:noProof/>
                <w:webHidden/>
              </w:rPr>
              <w:instrText xml:space="preserve"> PAGEREF _Toc196550149 \h </w:instrText>
            </w:r>
            <w:r>
              <w:rPr>
                <w:noProof/>
                <w:webHidden/>
              </w:rPr>
            </w:r>
            <w:r>
              <w:rPr>
                <w:noProof/>
                <w:webHidden/>
              </w:rPr>
              <w:fldChar w:fldCharType="separate"/>
            </w:r>
            <w:r>
              <w:rPr>
                <w:noProof/>
                <w:webHidden/>
              </w:rPr>
              <w:t>20</w:t>
            </w:r>
            <w:r>
              <w:rPr>
                <w:noProof/>
                <w:webHidden/>
              </w:rPr>
              <w:fldChar w:fldCharType="end"/>
            </w:r>
          </w:hyperlink>
        </w:p>
        <w:p w14:paraId="28AE1A9D" w14:textId="6926117C"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50" w:history="1">
            <w:r w:rsidRPr="007D6150">
              <w:rPr>
                <w:rStyle w:val="Hyperlink"/>
                <w:noProof/>
              </w:rPr>
              <w:t>Best Practices for Token Management</w:t>
            </w:r>
            <w:r>
              <w:rPr>
                <w:noProof/>
                <w:webHidden/>
              </w:rPr>
              <w:tab/>
            </w:r>
            <w:r>
              <w:rPr>
                <w:noProof/>
                <w:webHidden/>
              </w:rPr>
              <w:fldChar w:fldCharType="begin"/>
            </w:r>
            <w:r>
              <w:rPr>
                <w:noProof/>
                <w:webHidden/>
              </w:rPr>
              <w:instrText xml:space="preserve"> PAGEREF _Toc196550150 \h </w:instrText>
            </w:r>
            <w:r>
              <w:rPr>
                <w:noProof/>
                <w:webHidden/>
              </w:rPr>
            </w:r>
            <w:r>
              <w:rPr>
                <w:noProof/>
                <w:webHidden/>
              </w:rPr>
              <w:fldChar w:fldCharType="separate"/>
            </w:r>
            <w:r>
              <w:rPr>
                <w:noProof/>
                <w:webHidden/>
              </w:rPr>
              <w:t>20</w:t>
            </w:r>
            <w:r>
              <w:rPr>
                <w:noProof/>
                <w:webHidden/>
              </w:rPr>
              <w:fldChar w:fldCharType="end"/>
            </w:r>
          </w:hyperlink>
        </w:p>
        <w:p w14:paraId="3A3FB4D4" w14:textId="3E7462B5"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51" w:history="1">
            <w:r w:rsidRPr="007D6150">
              <w:rPr>
                <w:rStyle w:val="Hyperlink"/>
                <w:noProof/>
              </w:rPr>
              <w:t>Designing for Efficient Responses</w:t>
            </w:r>
            <w:r>
              <w:rPr>
                <w:noProof/>
                <w:webHidden/>
              </w:rPr>
              <w:tab/>
            </w:r>
            <w:r>
              <w:rPr>
                <w:noProof/>
                <w:webHidden/>
              </w:rPr>
              <w:fldChar w:fldCharType="begin"/>
            </w:r>
            <w:r>
              <w:rPr>
                <w:noProof/>
                <w:webHidden/>
              </w:rPr>
              <w:instrText xml:space="preserve"> PAGEREF _Toc196550151 \h </w:instrText>
            </w:r>
            <w:r>
              <w:rPr>
                <w:noProof/>
                <w:webHidden/>
              </w:rPr>
            </w:r>
            <w:r>
              <w:rPr>
                <w:noProof/>
                <w:webHidden/>
              </w:rPr>
              <w:fldChar w:fldCharType="separate"/>
            </w:r>
            <w:r>
              <w:rPr>
                <w:noProof/>
                <w:webHidden/>
              </w:rPr>
              <w:t>21</w:t>
            </w:r>
            <w:r>
              <w:rPr>
                <w:noProof/>
                <w:webHidden/>
              </w:rPr>
              <w:fldChar w:fldCharType="end"/>
            </w:r>
          </w:hyperlink>
        </w:p>
        <w:p w14:paraId="390900E8" w14:textId="07EC5378"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52" w:history="1">
            <w:r w:rsidRPr="007D6150">
              <w:rPr>
                <w:rStyle w:val="Hyperlink"/>
                <w:noProof/>
              </w:rPr>
              <w:t>Designing For Expiration</w:t>
            </w:r>
            <w:r>
              <w:rPr>
                <w:noProof/>
                <w:webHidden/>
              </w:rPr>
              <w:tab/>
            </w:r>
            <w:r>
              <w:rPr>
                <w:noProof/>
                <w:webHidden/>
              </w:rPr>
              <w:fldChar w:fldCharType="begin"/>
            </w:r>
            <w:r>
              <w:rPr>
                <w:noProof/>
                <w:webHidden/>
              </w:rPr>
              <w:instrText xml:space="preserve"> PAGEREF _Toc196550152 \h </w:instrText>
            </w:r>
            <w:r>
              <w:rPr>
                <w:noProof/>
                <w:webHidden/>
              </w:rPr>
            </w:r>
            <w:r>
              <w:rPr>
                <w:noProof/>
                <w:webHidden/>
              </w:rPr>
              <w:fldChar w:fldCharType="separate"/>
            </w:r>
            <w:r>
              <w:rPr>
                <w:noProof/>
                <w:webHidden/>
              </w:rPr>
              <w:t>22</w:t>
            </w:r>
            <w:r>
              <w:rPr>
                <w:noProof/>
                <w:webHidden/>
              </w:rPr>
              <w:fldChar w:fldCharType="end"/>
            </w:r>
          </w:hyperlink>
        </w:p>
        <w:p w14:paraId="2974A098" w14:textId="6E805D17" w:rsidR="00350080" w:rsidRDefault="00350080">
          <w:pPr>
            <w:pStyle w:val="TOC2"/>
            <w:tabs>
              <w:tab w:val="right" w:leader="dot" w:pos="8630"/>
            </w:tabs>
            <w:rPr>
              <w:rFonts w:asciiTheme="minorHAnsi" w:hAnsiTheme="minorHAnsi"/>
              <w:noProof/>
              <w:kern w:val="2"/>
              <w:sz w:val="24"/>
              <w:szCs w:val="24"/>
              <w14:ligatures w14:val="standardContextual"/>
            </w:rPr>
          </w:pPr>
          <w:hyperlink w:anchor="_Toc196550153" w:history="1">
            <w:r w:rsidRPr="007D6150">
              <w:rPr>
                <w:rStyle w:val="Hyperlink"/>
                <w:noProof/>
              </w:rPr>
              <w:t>Section 4: Patterns That Work</w:t>
            </w:r>
            <w:r>
              <w:rPr>
                <w:noProof/>
                <w:webHidden/>
              </w:rPr>
              <w:tab/>
            </w:r>
            <w:r>
              <w:rPr>
                <w:noProof/>
                <w:webHidden/>
              </w:rPr>
              <w:fldChar w:fldCharType="begin"/>
            </w:r>
            <w:r>
              <w:rPr>
                <w:noProof/>
                <w:webHidden/>
              </w:rPr>
              <w:instrText xml:space="preserve"> PAGEREF _Toc196550153 \h </w:instrText>
            </w:r>
            <w:r>
              <w:rPr>
                <w:noProof/>
                <w:webHidden/>
              </w:rPr>
            </w:r>
            <w:r>
              <w:rPr>
                <w:noProof/>
                <w:webHidden/>
              </w:rPr>
              <w:fldChar w:fldCharType="separate"/>
            </w:r>
            <w:r>
              <w:rPr>
                <w:noProof/>
                <w:webHidden/>
              </w:rPr>
              <w:t>23</w:t>
            </w:r>
            <w:r>
              <w:rPr>
                <w:noProof/>
                <w:webHidden/>
              </w:rPr>
              <w:fldChar w:fldCharType="end"/>
            </w:r>
          </w:hyperlink>
        </w:p>
        <w:p w14:paraId="7A41B8AA" w14:textId="596A504F"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54" w:history="1">
            <w:r w:rsidRPr="007D6150">
              <w:rPr>
                <w:rStyle w:val="Hyperlink"/>
                <w:noProof/>
              </w:rPr>
              <w:t>Categories of Patterns</w:t>
            </w:r>
            <w:r>
              <w:rPr>
                <w:noProof/>
                <w:webHidden/>
              </w:rPr>
              <w:tab/>
            </w:r>
            <w:r>
              <w:rPr>
                <w:noProof/>
                <w:webHidden/>
              </w:rPr>
              <w:fldChar w:fldCharType="begin"/>
            </w:r>
            <w:r>
              <w:rPr>
                <w:noProof/>
                <w:webHidden/>
              </w:rPr>
              <w:instrText xml:space="preserve"> PAGEREF _Toc196550154 \h </w:instrText>
            </w:r>
            <w:r>
              <w:rPr>
                <w:noProof/>
                <w:webHidden/>
              </w:rPr>
            </w:r>
            <w:r>
              <w:rPr>
                <w:noProof/>
                <w:webHidden/>
              </w:rPr>
              <w:fldChar w:fldCharType="separate"/>
            </w:r>
            <w:r>
              <w:rPr>
                <w:noProof/>
                <w:webHidden/>
              </w:rPr>
              <w:t>23</w:t>
            </w:r>
            <w:r>
              <w:rPr>
                <w:noProof/>
                <w:webHidden/>
              </w:rPr>
              <w:fldChar w:fldCharType="end"/>
            </w:r>
          </w:hyperlink>
        </w:p>
        <w:p w14:paraId="46563C9B" w14:textId="3FF0F152"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55" w:history="1">
            <w:r w:rsidRPr="007D6150">
              <w:rPr>
                <w:rStyle w:val="Hyperlink"/>
                <w:noProof/>
              </w:rPr>
              <w:t>Behavioral Patterns</w:t>
            </w:r>
            <w:r>
              <w:rPr>
                <w:noProof/>
                <w:webHidden/>
              </w:rPr>
              <w:tab/>
            </w:r>
            <w:r>
              <w:rPr>
                <w:noProof/>
                <w:webHidden/>
              </w:rPr>
              <w:fldChar w:fldCharType="begin"/>
            </w:r>
            <w:r>
              <w:rPr>
                <w:noProof/>
                <w:webHidden/>
              </w:rPr>
              <w:instrText xml:space="preserve"> PAGEREF _Toc196550155 \h </w:instrText>
            </w:r>
            <w:r>
              <w:rPr>
                <w:noProof/>
                <w:webHidden/>
              </w:rPr>
            </w:r>
            <w:r>
              <w:rPr>
                <w:noProof/>
                <w:webHidden/>
              </w:rPr>
              <w:fldChar w:fldCharType="separate"/>
            </w:r>
            <w:r>
              <w:rPr>
                <w:noProof/>
                <w:webHidden/>
              </w:rPr>
              <w:t>24</w:t>
            </w:r>
            <w:r>
              <w:rPr>
                <w:noProof/>
                <w:webHidden/>
              </w:rPr>
              <w:fldChar w:fldCharType="end"/>
            </w:r>
          </w:hyperlink>
        </w:p>
        <w:p w14:paraId="755FE10B" w14:textId="7CE31399"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56" w:history="1">
            <w:r w:rsidRPr="007D6150">
              <w:rPr>
                <w:rStyle w:val="Hyperlink"/>
                <w:noProof/>
              </w:rPr>
              <w:t>Output Patterns</w:t>
            </w:r>
            <w:r>
              <w:rPr>
                <w:noProof/>
                <w:webHidden/>
              </w:rPr>
              <w:tab/>
            </w:r>
            <w:r>
              <w:rPr>
                <w:noProof/>
                <w:webHidden/>
              </w:rPr>
              <w:fldChar w:fldCharType="begin"/>
            </w:r>
            <w:r>
              <w:rPr>
                <w:noProof/>
                <w:webHidden/>
              </w:rPr>
              <w:instrText xml:space="preserve"> PAGEREF _Toc196550156 \h </w:instrText>
            </w:r>
            <w:r>
              <w:rPr>
                <w:noProof/>
                <w:webHidden/>
              </w:rPr>
            </w:r>
            <w:r>
              <w:rPr>
                <w:noProof/>
                <w:webHidden/>
              </w:rPr>
              <w:fldChar w:fldCharType="separate"/>
            </w:r>
            <w:r>
              <w:rPr>
                <w:noProof/>
                <w:webHidden/>
              </w:rPr>
              <w:t>29</w:t>
            </w:r>
            <w:r>
              <w:rPr>
                <w:noProof/>
                <w:webHidden/>
              </w:rPr>
              <w:fldChar w:fldCharType="end"/>
            </w:r>
          </w:hyperlink>
        </w:p>
        <w:p w14:paraId="7A4961EC" w14:textId="07E80735"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57" w:history="1">
            <w:r w:rsidRPr="007D6150">
              <w:rPr>
                <w:rStyle w:val="Hyperlink"/>
                <w:noProof/>
              </w:rPr>
              <w:t>Trigger Patterns</w:t>
            </w:r>
            <w:r>
              <w:rPr>
                <w:noProof/>
                <w:webHidden/>
              </w:rPr>
              <w:tab/>
            </w:r>
            <w:r>
              <w:rPr>
                <w:noProof/>
                <w:webHidden/>
              </w:rPr>
              <w:fldChar w:fldCharType="begin"/>
            </w:r>
            <w:r>
              <w:rPr>
                <w:noProof/>
                <w:webHidden/>
              </w:rPr>
              <w:instrText xml:space="preserve"> PAGEREF _Toc196550157 \h </w:instrText>
            </w:r>
            <w:r>
              <w:rPr>
                <w:noProof/>
                <w:webHidden/>
              </w:rPr>
            </w:r>
            <w:r>
              <w:rPr>
                <w:noProof/>
                <w:webHidden/>
              </w:rPr>
              <w:fldChar w:fldCharType="separate"/>
            </w:r>
            <w:r>
              <w:rPr>
                <w:noProof/>
                <w:webHidden/>
              </w:rPr>
              <w:t>33</w:t>
            </w:r>
            <w:r>
              <w:rPr>
                <w:noProof/>
                <w:webHidden/>
              </w:rPr>
              <w:fldChar w:fldCharType="end"/>
            </w:r>
          </w:hyperlink>
        </w:p>
        <w:p w14:paraId="6C3E8F8C" w14:textId="7DB8D239"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58" w:history="1">
            <w:r w:rsidRPr="007D6150">
              <w:rPr>
                <w:rStyle w:val="Hyperlink"/>
                <w:noProof/>
              </w:rPr>
              <w:t>Memory &amp; Context Management Patterns</w:t>
            </w:r>
            <w:r>
              <w:rPr>
                <w:noProof/>
                <w:webHidden/>
              </w:rPr>
              <w:tab/>
            </w:r>
            <w:r>
              <w:rPr>
                <w:noProof/>
                <w:webHidden/>
              </w:rPr>
              <w:fldChar w:fldCharType="begin"/>
            </w:r>
            <w:r>
              <w:rPr>
                <w:noProof/>
                <w:webHidden/>
              </w:rPr>
              <w:instrText xml:space="preserve"> PAGEREF _Toc196550158 \h </w:instrText>
            </w:r>
            <w:r>
              <w:rPr>
                <w:noProof/>
                <w:webHidden/>
              </w:rPr>
            </w:r>
            <w:r>
              <w:rPr>
                <w:noProof/>
                <w:webHidden/>
              </w:rPr>
              <w:fldChar w:fldCharType="separate"/>
            </w:r>
            <w:r>
              <w:rPr>
                <w:noProof/>
                <w:webHidden/>
              </w:rPr>
              <w:t>35</w:t>
            </w:r>
            <w:r>
              <w:rPr>
                <w:noProof/>
                <w:webHidden/>
              </w:rPr>
              <w:fldChar w:fldCharType="end"/>
            </w:r>
          </w:hyperlink>
        </w:p>
        <w:p w14:paraId="3715CE98" w14:textId="69C1D62A"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59" w:history="1">
            <w:r w:rsidRPr="007D6150">
              <w:rPr>
                <w:rStyle w:val="Hyperlink"/>
                <w:noProof/>
              </w:rPr>
              <w:t>Risk &amp; Issue Identification Patterns</w:t>
            </w:r>
            <w:r>
              <w:rPr>
                <w:noProof/>
                <w:webHidden/>
              </w:rPr>
              <w:tab/>
            </w:r>
            <w:r>
              <w:rPr>
                <w:noProof/>
                <w:webHidden/>
              </w:rPr>
              <w:fldChar w:fldCharType="begin"/>
            </w:r>
            <w:r>
              <w:rPr>
                <w:noProof/>
                <w:webHidden/>
              </w:rPr>
              <w:instrText xml:space="preserve"> PAGEREF _Toc196550159 \h </w:instrText>
            </w:r>
            <w:r>
              <w:rPr>
                <w:noProof/>
                <w:webHidden/>
              </w:rPr>
            </w:r>
            <w:r>
              <w:rPr>
                <w:noProof/>
                <w:webHidden/>
              </w:rPr>
              <w:fldChar w:fldCharType="separate"/>
            </w:r>
            <w:r>
              <w:rPr>
                <w:noProof/>
                <w:webHidden/>
              </w:rPr>
              <w:t>37</w:t>
            </w:r>
            <w:r>
              <w:rPr>
                <w:noProof/>
                <w:webHidden/>
              </w:rPr>
              <w:fldChar w:fldCharType="end"/>
            </w:r>
          </w:hyperlink>
        </w:p>
        <w:p w14:paraId="5AA363E0" w14:textId="75FB0F51"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60" w:history="1">
            <w:r w:rsidRPr="007D6150">
              <w:rPr>
                <w:rStyle w:val="Hyperlink"/>
                <w:noProof/>
              </w:rPr>
              <w:t>Review Interaction Patterns</w:t>
            </w:r>
            <w:r>
              <w:rPr>
                <w:noProof/>
                <w:webHidden/>
              </w:rPr>
              <w:tab/>
            </w:r>
            <w:r>
              <w:rPr>
                <w:noProof/>
                <w:webHidden/>
              </w:rPr>
              <w:fldChar w:fldCharType="begin"/>
            </w:r>
            <w:r>
              <w:rPr>
                <w:noProof/>
                <w:webHidden/>
              </w:rPr>
              <w:instrText xml:space="preserve"> PAGEREF _Toc196550160 \h </w:instrText>
            </w:r>
            <w:r>
              <w:rPr>
                <w:noProof/>
                <w:webHidden/>
              </w:rPr>
            </w:r>
            <w:r>
              <w:rPr>
                <w:noProof/>
                <w:webHidden/>
              </w:rPr>
              <w:fldChar w:fldCharType="separate"/>
            </w:r>
            <w:r>
              <w:rPr>
                <w:noProof/>
                <w:webHidden/>
              </w:rPr>
              <w:t>39</w:t>
            </w:r>
            <w:r>
              <w:rPr>
                <w:noProof/>
                <w:webHidden/>
              </w:rPr>
              <w:fldChar w:fldCharType="end"/>
            </w:r>
          </w:hyperlink>
        </w:p>
        <w:p w14:paraId="493B6D3A" w14:textId="4EAD834A"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61" w:history="1">
            <w:r w:rsidRPr="007D6150">
              <w:rPr>
                <w:rStyle w:val="Hyperlink"/>
                <w:noProof/>
              </w:rPr>
              <w:t>Patterns That Fail</w:t>
            </w:r>
            <w:r>
              <w:rPr>
                <w:noProof/>
                <w:webHidden/>
              </w:rPr>
              <w:tab/>
            </w:r>
            <w:r>
              <w:rPr>
                <w:noProof/>
                <w:webHidden/>
              </w:rPr>
              <w:fldChar w:fldCharType="begin"/>
            </w:r>
            <w:r>
              <w:rPr>
                <w:noProof/>
                <w:webHidden/>
              </w:rPr>
              <w:instrText xml:space="preserve"> PAGEREF _Toc196550161 \h </w:instrText>
            </w:r>
            <w:r>
              <w:rPr>
                <w:noProof/>
                <w:webHidden/>
              </w:rPr>
            </w:r>
            <w:r>
              <w:rPr>
                <w:noProof/>
                <w:webHidden/>
              </w:rPr>
              <w:fldChar w:fldCharType="separate"/>
            </w:r>
            <w:r>
              <w:rPr>
                <w:noProof/>
                <w:webHidden/>
              </w:rPr>
              <w:t>43</w:t>
            </w:r>
            <w:r>
              <w:rPr>
                <w:noProof/>
                <w:webHidden/>
              </w:rPr>
              <w:fldChar w:fldCharType="end"/>
            </w:r>
          </w:hyperlink>
        </w:p>
        <w:p w14:paraId="07DA36A5" w14:textId="74441629" w:rsidR="00350080" w:rsidRDefault="00350080">
          <w:pPr>
            <w:pStyle w:val="TOC2"/>
            <w:tabs>
              <w:tab w:val="right" w:leader="dot" w:pos="8630"/>
            </w:tabs>
            <w:rPr>
              <w:rFonts w:asciiTheme="minorHAnsi" w:hAnsiTheme="minorHAnsi"/>
              <w:noProof/>
              <w:kern w:val="2"/>
              <w:sz w:val="24"/>
              <w:szCs w:val="24"/>
              <w14:ligatures w14:val="standardContextual"/>
            </w:rPr>
          </w:pPr>
          <w:hyperlink w:anchor="_Toc196550162" w:history="1">
            <w:r w:rsidRPr="007D6150">
              <w:rPr>
                <w:rStyle w:val="Hyperlink"/>
                <w:noProof/>
              </w:rPr>
              <w:t>Section 5: Role &amp; Identity Engineering</w:t>
            </w:r>
            <w:r>
              <w:rPr>
                <w:noProof/>
                <w:webHidden/>
              </w:rPr>
              <w:tab/>
            </w:r>
            <w:r>
              <w:rPr>
                <w:noProof/>
                <w:webHidden/>
              </w:rPr>
              <w:fldChar w:fldCharType="begin"/>
            </w:r>
            <w:r>
              <w:rPr>
                <w:noProof/>
                <w:webHidden/>
              </w:rPr>
              <w:instrText xml:space="preserve"> PAGEREF _Toc196550162 \h </w:instrText>
            </w:r>
            <w:r>
              <w:rPr>
                <w:noProof/>
                <w:webHidden/>
              </w:rPr>
            </w:r>
            <w:r>
              <w:rPr>
                <w:noProof/>
                <w:webHidden/>
              </w:rPr>
              <w:fldChar w:fldCharType="separate"/>
            </w:r>
            <w:r>
              <w:rPr>
                <w:noProof/>
                <w:webHidden/>
              </w:rPr>
              <w:t>48</w:t>
            </w:r>
            <w:r>
              <w:rPr>
                <w:noProof/>
                <w:webHidden/>
              </w:rPr>
              <w:fldChar w:fldCharType="end"/>
            </w:r>
          </w:hyperlink>
        </w:p>
        <w:p w14:paraId="596F12FC" w14:textId="20C55F6F"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63" w:history="1">
            <w:r w:rsidRPr="007D6150">
              <w:rPr>
                <w:rStyle w:val="Hyperlink"/>
                <w:noProof/>
              </w:rPr>
              <w:t>Role Pattern: Style &amp; Voice Alignment</w:t>
            </w:r>
            <w:r>
              <w:rPr>
                <w:noProof/>
                <w:webHidden/>
              </w:rPr>
              <w:tab/>
            </w:r>
            <w:r>
              <w:rPr>
                <w:noProof/>
                <w:webHidden/>
              </w:rPr>
              <w:fldChar w:fldCharType="begin"/>
            </w:r>
            <w:r>
              <w:rPr>
                <w:noProof/>
                <w:webHidden/>
              </w:rPr>
              <w:instrText xml:space="preserve"> PAGEREF _Toc196550163 \h </w:instrText>
            </w:r>
            <w:r>
              <w:rPr>
                <w:noProof/>
                <w:webHidden/>
              </w:rPr>
            </w:r>
            <w:r>
              <w:rPr>
                <w:noProof/>
                <w:webHidden/>
              </w:rPr>
              <w:fldChar w:fldCharType="separate"/>
            </w:r>
            <w:r>
              <w:rPr>
                <w:noProof/>
                <w:webHidden/>
              </w:rPr>
              <w:t>49</w:t>
            </w:r>
            <w:r>
              <w:rPr>
                <w:noProof/>
                <w:webHidden/>
              </w:rPr>
              <w:fldChar w:fldCharType="end"/>
            </w:r>
          </w:hyperlink>
        </w:p>
        <w:p w14:paraId="15382C7C" w14:textId="09904533"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64" w:history="1">
            <w:r w:rsidRPr="007D6150">
              <w:rPr>
                <w:rStyle w:val="Hyperlink"/>
                <w:noProof/>
              </w:rPr>
              <w:t>Role Pattern: Behavioral Integrity Reinforcement</w:t>
            </w:r>
            <w:r>
              <w:rPr>
                <w:noProof/>
                <w:webHidden/>
              </w:rPr>
              <w:tab/>
            </w:r>
            <w:r>
              <w:rPr>
                <w:noProof/>
                <w:webHidden/>
              </w:rPr>
              <w:fldChar w:fldCharType="begin"/>
            </w:r>
            <w:r>
              <w:rPr>
                <w:noProof/>
                <w:webHidden/>
              </w:rPr>
              <w:instrText xml:space="preserve"> PAGEREF _Toc196550164 \h </w:instrText>
            </w:r>
            <w:r>
              <w:rPr>
                <w:noProof/>
                <w:webHidden/>
              </w:rPr>
            </w:r>
            <w:r>
              <w:rPr>
                <w:noProof/>
                <w:webHidden/>
              </w:rPr>
              <w:fldChar w:fldCharType="separate"/>
            </w:r>
            <w:r>
              <w:rPr>
                <w:noProof/>
                <w:webHidden/>
              </w:rPr>
              <w:t>49</w:t>
            </w:r>
            <w:r>
              <w:rPr>
                <w:noProof/>
                <w:webHidden/>
              </w:rPr>
              <w:fldChar w:fldCharType="end"/>
            </w:r>
          </w:hyperlink>
        </w:p>
        <w:p w14:paraId="270F49D8" w14:textId="3D729690"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65" w:history="1">
            <w:r w:rsidRPr="007D6150">
              <w:rPr>
                <w:rStyle w:val="Hyperlink"/>
                <w:noProof/>
              </w:rPr>
              <w:t>Role Pattern: Scenario-Specific Expertise Focus</w:t>
            </w:r>
            <w:r>
              <w:rPr>
                <w:noProof/>
                <w:webHidden/>
              </w:rPr>
              <w:tab/>
            </w:r>
            <w:r>
              <w:rPr>
                <w:noProof/>
                <w:webHidden/>
              </w:rPr>
              <w:fldChar w:fldCharType="begin"/>
            </w:r>
            <w:r>
              <w:rPr>
                <w:noProof/>
                <w:webHidden/>
              </w:rPr>
              <w:instrText xml:space="preserve"> PAGEREF _Toc196550165 \h </w:instrText>
            </w:r>
            <w:r>
              <w:rPr>
                <w:noProof/>
                <w:webHidden/>
              </w:rPr>
            </w:r>
            <w:r>
              <w:rPr>
                <w:noProof/>
                <w:webHidden/>
              </w:rPr>
              <w:fldChar w:fldCharType="separate"/>
            </w:r>
            <w:r>
              <w:rPr>
                <w:noProof/>
                <w:webHidden/>
              </w:rPr>
              <w:t>50</w:t>
            </w:r>
            <w:r>
              <w:rPr>
                <w:noProof/>
                <w:webHidden/>
              </w:rPr>
              <w:fldChar w:fldCharType="end"/>
            </w:r>
          </w:hyperlink>
        </w:p>
        <w:p w14:paraId="1090B12C" w14:textId="79B27CE2"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66" w:history="1">
            <w:r w:rsidRPr="007D6150">
              <w:rPr>
                <w:rStyle w:val="Hyperlink"/>
                <w:noProof/>
              </w:rPr>
              <w:t>Role Pattern: Perspective Bias Framing</w:t>
            </w:r>
            <w:r>
              <w:rPr>
                <w:noProof/>
                <w:webHidden/>
              </w:rPr>
              <w:tab/>
            </w:r>
            <w:r>
              <w:rPr>
                <w:noProof/>
                <w:webHidden/>
              </w:rPr>
              <w:fldChar w:fldCharType="begin"/>
            </w:r>
            <w:r>
              <w:rPr>
                <w:noProof/>
                <w:webHidden/>
              </w:rPr>
              <w:instrText xml:space="preserve"> PAGEREF _Toc196550166 \h </w:instrText>
            </w:r>
            <w:r>
              <w:rPr>
                <w:noProof/>
                <w:webHidden/>
              </w:rPr>
            </w:r>
            <w:r>
              <w:rPr>
                <w:noProof/>
                <w:webHidden/>
              </w:rPr>
              <w:fldChar w:fldCharType="separate"/>
            </w:r>
            <w:r>
              <w:rPr>
                <w:noProof/>
                <w:webHidden/>
              </w:rPr>
              <w:t>50</w:t>
            </w:r>
            <w:r>
              <w:rPr>
                <w:noProof/>
                <w:webHidden/>
              </w:rPr>
              <w:fldChar w:fldCharType="end"/>
            </w:r>
          </w:hyperlink>
        </w:p>
        <w:p w14:paraId="19E9A653" w14:textId="3972DFB6"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67" w:history="1">
            <w:r w:rsidRPr="007D6150">
              <w:rPr>
                <w:rStyle w:val="Hyperlink"/>
                <w:noProof/>
              </w:rPr>
              <w:t>Role Pattern: Role-Based Constraint Acknowledgment</w:t>
            </w:r>
            <w:r>
              <w:rPr>
                <w:noProof/>
                <w:webHidden/>
              </w:rPr>
              <w:tab/>
            </w:r>
            <w:r>
              <w:rPr>
                <w:noProof/>
                <w:webHidden/>
              </w:rPr>
              <w:fldChar w:fldCharType="begin"/>
            </w:r>
            <w:r>
              <w:rPr>
                <w:noProof/>
                <w:webHidden/>
              </w:rPr>
              <w:instrText xml:space="preserve"> PAGEREF _Toc196550167 \h </w:instrText>
            </w:r>
            <w:r>
              <w:rPr>
                <w:noProof/>
                <w:webHidden/>
              </w:rPr>
            </w:r>
            <w:r>
              <w:rPr>
                <w:noProof/>
                <w:webHidden/>
              </w:rPr>
              <w:fldChar w:fldCharType="separate"/>
            </w:r>
            <w:r>
              <w:rPr>
                <w:noProof/>
                <w:webHidden/>
              </w:rPr>
              <w:t>51</w:t>
            </w:r>
            <w:r>
              <w:rPr>
                <w:noProof/>
                <w:webHidden/>
              </w:rPr>
              <w:fldChar w:fldCharType="end"/>
            </w:r>
          </w:hyperlink>
        </w:p>
        <w:p w14:paraId="339E809D" w14:textId="3888F085"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68" w:history="1">
            <w:r w:rsidRPr="007D6150">
              <w:rPr>
                <w:rStyle w:val="Hyperlink"/>
                <w:noProof/>
              </w:rPr>
              <w:t>Pro Tips &amp; Best Practices for Role &amp; Identity Engineering</w:t>
            </w:r>
            <w:r>
              <w:rPr>
                <w:noProof/>
                <w:webHidden/>
              </w:rPr>
              <w:tab/>
            </w:r>
            <w:r>
              <w:rPr>
                <w:noProof/>
                <w:webHidden/>
              </w:rPr>
              <w:fldChar w:fldCharType="begin"/>
            </w:r>
            <w:r>
              <w:rPr>
                <w:noProof/>
                <w:webHidden/>
              </w:rPr>
              <w:instrText xml:space="preserve"> PAGEREF _Toc196550168 \h </w:instrText>
            </w:r>
            <w:r>
              <w:rPr>
                <w:noProof/>
                <w:webHidden/>
              </w:rPr>
            </w:r>
            <w:r>
              <w:rPr>
                <w:noProof/>
                <w:webHidden/>
              </w:rPr>
              <w:fldChar w:fldCharType="separate"/>
            </w:r>
            <w:r>
              <w:rPr>
                <w:noProof/>
                <w:webHidden/>
              </w:rPr>
              <w:t>51</w:t>
            </w:r>
            <w:r>
              <w:rPr>
                <w:noProof/>
                <w:webHidden/>
              </w:rPr>
              <w:fldChar w:fldCharType="end"/>
            </w:r>
          </w:hyperlink>
        </w:p>
        <w:p w14:paraId="62B8E54B" w14:textId="507C20B7" w:rsidR="00350080" w:rsidRDefault="00350080">
          <w:pPr>
            <w:pStyle w:val="TOC2"/>
            <w:tabs>
              <w:tab w:val="right" w:leader="dot" w:pos="8630"/>
            </w:tabs>
            <w:rPr>
              <w:rFonts w:asciiTheme="minorHAnsi" w:hAnsiTheme="minorHAnsi"/>
              <w:noProof/>
              <w:kern w:val="2"/>
              <w:sz w:val="24"/>
              <w:szCs w:val="24"/>
              <w14:ligatures w14:val="standardContextual"/>
            </w:rPr>
          </w:pPr>
          <w:hyperlink w:anchor="_Toc196550169" w:history="1">
            <w:r w:rsidRPr="007D6150">
              <w:rPr>
                <w:rStyle w:val="Hyperlink"/>
                <w:noProof/>
              </w:rPr>
              <w:t>Section 6: Output Structuring for GPT</w:t>
            </w:r>
            <w:r>
              <w:rPr>
                <w:noProof/>
                <w:webHidden/>
              </w:rPr>
              <w:tab/>
            </w:r>
            <w:r>
              <w:rPr>
                <w:noProof/>
                <w:webHidden/>
              </w:rPr>
              <w:fldChar w:fldCharType="begin"/>
            </w:r>
            <w:r>
              <w:rPr>
                <w:noProof/>
                <w:webHidden/>
              </w:rPr>
              <w:instrText xml:space="preserve"> PAGEREF _Toc196550169 \h </w:instrText>
            </w:r>
            <w:r>
              <w:rPr>
                <w:noProof/>
                <w:webHidden/>
              </w:rPr>
            </w:r>
            <w:r>
              <w:rPr>
                <w:noProof/>
                <w:webHidden/>
              </w:rPr>
              <w:fldChar w:fldCharType="separate"/>
            </w:r>
            <w:r>
              <w:rPr>
                <w:noProof/>
                <w:webHidden/>
              </w:rPr>
              <w:t>54</w:t>
            </w:r>
            <w:r>
              <w:rPr>
                <w:noProof/>
                <w:webHidden/>
              </w:rPr>
              <w:fldChar w:fldCharType="end"/>
            </w:r>
          </w:hyperlink>
        </w:p>
        <w:p w14:paraId="6A415B6A" w14:textId="7A8C4DD5"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70" w:history="1">
            <w:r w:rsidRPr="007D6150">
              <w:rPr>
                <w:rStyle w:val="Hyperlink"/>
                <w:noProof/>
              </w:rPr>
              <w:t>Output Structuring Pattern: Named Sections</w:t>
            </w:r>
            <w:r>
              <w:rPr>
                <w:noProof/>
                <w:webHidden/>
              </w:rPr>
              <w:tab/>
            </w:r>
            <w:r>
              <w:rPr>
                <w:noProof/>
                <w:webHidden/>
              </w:rPr>
              <w:fldChar w:fldCharType="begin"/>
            </w:r>
            <w:r>
              <w:rPr>
                <w:noProof/>
                <w:webHidden/>
              </w:rPr>
              <w:instrText xml:space="preserve"> PAGEREF _Toc196550170 \h </w:instrText>
            </w:r>
            <w:r>
              <w:rPr>
                <w:noProof/>
                <w:webHidden/>
              </w:rPr>
            </w:r>
            <w:r>
              <w:rPr>
                <w:noProof/>
                <w:webHidden/>
              </w:rPr>
              <w:fldChar w:fldCharType="separate"/>
            </w:r>
            <w:r>
              <w:rPr>
                <w:noProof/>
                <w:webHidden/>
              </w:rPr>
              <w:t>54</w:t>
            </w:r>
            <w:r>
              <w:rPr>
                <w:noProof/>
                <w:webHidden/>
              </w:rPr>
              <w:fldChar w:fldCharType="end"/>
            </w:r>
          </w:hyperlink>
        </w:p>
        <w:p w14:paraId="685CE44C" w14:textId="3658ACA6"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71" w:history="1">
            <w:r w:rsidRPr="007D6150">
              <w:rPr>
                <w:rStyle w:val="Hyperlink"/>
                <w:noProof/>
              </w:rPr>
              <w:t>Output Structuring Pattern: List-First Details</w:t>
            </w:r>
            <w:r>
              <w:rPr>
                <w:noProof/>
                <w:webHidden/>
              </w:rPr>
              <w:tab/>
            </w:r>
            <w:r>
              <w:rPr>
                <w:noProof/>
                <w:webHidden/>
              </w:rPr>
              <w:fldChar w:fldCharType="begin"/>
            </w:r>
            <w:r>
              <w:rPr>
                <w:noProof/>
                <w:webHidden/>
              </w:rPr>
              <w:instrText xml:space="preserve"> PAGEREF _Toc196550171 \h </w:instrText>
            </w:r>
            <w:r>
              <w:rPr>
                <w:noProof/>
                <w:webHidden/>
              </w:rPr>
            </w:r>
            <w:r>
              <w:rPr>
                <w:noProof/>
                <w:webHidden/>
              </w:rPr>
              <w:fldChar w:fldCharType="separate"/>
            </w:r>
            <w:r>
              <w:rPr>
                <w:noProof/>
                <w:webHidden/>
              </w:rPr>
              <w:t>55</w:t>
            </w:r>
            <w:r>
              <w:rPr>
                <w:noProof/>
                <w:webHidden/>
              </w:rPr>
              <w:fldChar w:fldCharType="end"/>
            </w:r>
          </w:hyperlink>
        </w:p>
        <w:p w14:paraId="4EAF1BF0" w14:textId="0476A0F2"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72" w:history="1">
            <w:r w:rsidRPr="007D6150">
              <w:rPr>
                <w:rStyle w:val="Hyperlink"/>
                <w:noProof/>
              </w:rPr>
              <w:t>Output Structuring Pattern: Summary First, Expand Later</w:t>
            </w:r>
            <w:r>
              <w:rPr>
                <w:noProof/>
                <w:webHidden/>
              </w:rPr>
              <w:tab/>
            </w:r>
            <w:r>
              <w:rPr>
                <w:noProof/>
                <w:webHidden/>
              </w:rPr>
              <w:fldChar w:fldCharType="begin"/>
            </w:r>
            <w:r>
              <w:rPr>
                <w:noProof/>
                <w:webHidden/>
              </w:rPr>
              <w:instrText xml:space="preserve"> PAGEREF _Toc196550172 \h </w:instrText>
            </w:r>
            <w:r>
              <w:rPr>
                <w:noProof/>
                <w:webHidden/>
              </w:rPr>
            </w:r>
            <w:r>
              <w:rPr>
                <w:noProof/>
                <w:webHidden/>
              </w:rPr>
              <w:fldChar w:fldCharType="separate"/>
            </w:r>
            <w:r>
              <w:rPr>
                <w:noProof/>
                <w:webHidden/>
              </w:rPr>
              <w:t>55</w:t>
            </w:r>
            <w:r>
              <w:rPr>
                <w:noProof/>
                <w:webHidden/>
              </w:rPr>
              <w:fldChar w:fldCharType="end"/>
            </w:r>
          </w:hyperlink>
        </w:p>
        <w:p w14:paraId="2ECFA858" w14:textId="773B109C"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73" w:history="1">
            <w:r w:rsidRPr="007D6150">
              <w:rPr>
                <w:rStyle w:val="Hyperlink"/>
                <w:noProof/>
              </w:rPr>
              <w:t>Output Structuring Pattern: Explicit Labels for Optional Content</w:t>
            </w:r>
            <w:r>
              <w:rPr>
                <w:noProof/>
                <w:webHidden/>
              </w:rPr>
              <w:tab/>
            </w:r>
            <w:r>
              <w:rPr>
                <w:noProof/>
                <w:webHidden/>
              </w:rPr>
              <w:fldChar w:fldCharType="begin"/>
            </w:r>
            <w:r>
              <w:rPr>
                <w:noProof/>
                <w:webHidden/>
              </w:rPr>
              <w:instrText xml:space="preserve"> PAGEREF _Toc196550173 \h </w:instrText>
            </w:r>
            <w:r>
              <w:rPr>
                <w:noProof/>
                <w:webHidden/>
              </w:rPr>
            </w:r>
            <w:r>
              <w:rPr>
                <w:noProof/>
                <w:webHidden/>
              </w:rPr>
              <w:fldChar w:fldCharType="separate"/>
            </w:r>
            <w:r>
              <w:rPr>
                <w:noProof/>
                <w:webHidden/>
              </w:rPr>
              <w:t>56</w:t>
            </w:r>
            <w:r>
              <w:rPr>
                <w:noProof/>
                <w:webHidden/>
              </w:rPr>
              <w:fldChar w:fldCharType="end"/>
            </w:r>
          </w:hyperlink>
        </w:p>
        <w:p w14:paraId="6F7A0FDB" w14:textId="5926A8C0"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74" w:history="1">
            <w:r w:rsidRPr="007D6150">
              <w:rPr>
                <w:rStyle w:val="Hyperlink"/>
                <w:noProof/>
              </w:rPr>
              <w:t>Output Structuring Pattern: Response Tiering</w:t>
            </w:r>
            <w:r>
              <w:rPr>
                <w:noProof/>
                <w:webHidden/>
              </w:rPr>
              <w:tab/>
            </w:r>
            <w:r>
              <w:rPr>
                <w:noProof/>
                <w:webHidden/>
              </w:rPr>
              <w:fldChar w:fldCharType="begin"/>
            </w:r>
            <w:r>
              <w:rPr>
                <w:noProof/>
                <w:webHidden/>
              </w:rPr>
              <w:instrText xml:space="preserve"> PAGEREF _Toc196550174 \h </w:instrText>
            </w:r>
            <w:r>
              <w:rPr>
                <w:noProof/>
                <w:webHidden/>
              </w:rPr>
            </w:r>
            <w:r>
              <w:rPr>
                <w:noProof/>
                <w:webHidden/>
              </w:rPr>
              <w:fldChar w:fldCharType="separate"/>
            </w:r>
            <w:r>
              <w:rPr>
                <w:noProof/>
                <w:webHidden/>
              </w:rPr>
              <w:t>56</w:t>
            </w:r>
            <w:r>
              <w:rPr>
                <w:noProof/>
                <w:webHidden/>
              </w:rPr>
              <w:fldChar w:fldCharType="end"/>
            </w:r>
          </w:hyperlink>
        </w:p>
        <w:p w14:paraId="38BF473C" w14:textId="6E69E4C5"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75" w:history="1">
            <w:r w:rsidRPr="007D6150">
              <w:rPr>
                <w:rStyle w:val="Hyperlink"/>
                <w:noProof/>
              </w:rPr>
              <w:t>Output Structuring Pattern: Structured Templates by Scenario</w:t>
            </w:r>
            <w:r>
              <w:rPr>
                <w:noProof/>
                <w:webHidden/>
              </w:rPr>
              <w:tab/>
            </w:r>
            <w:r>
              <w:rPr>
                <w:noProof/>
                <w:webHidden/>
              </w:rPr>
              <w:fldChar w:fldCharType="begin"/>
            </w:r>
            <w:r>
              <w:rPr>
                <w:noProof/>
                <w:webHidden/>
              </w:rPr>
              <w:instrText xml:space="preserve"> PAGEREF _Toc196550175 \h </w:instrText>
            </w:r>
            <w:r>
              <w:rPr>
                <w:noProof/>
                <w:webHidden/>
              </w:rPr>
            </w:r>
            <w:r>
              <w:rPr>
                <w:noProof/>
                <w:webHidden/>
              </w:rPr>
              <w:fldChar w:fldCharType="separate"/>
            </w:r>
            <w:r>
              <w:rPr>
                <w:noProof/>
                <w:webHidden/>
              </w:rPr>
              <w:t>56</w:t>
            </w:r>
            <w:r>
              <w:rPr>
                <w:noProof/>
                <w:webHidden/>
              </w:rPr>
              <w:fldChar w:fldCharType="end"/>
            </w:r>
          </w:hyperlink>
        </w:p>
        <w:p w14:paraId="1D1C9A3F" w14:textId="52E97C67"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76" w:history="1">
            <w:r w:rsidRPr="007D6150">
              <w:rPr>
                <w:rStyle w:val="Hyperlink"/>
                <w:noProof/>
              </w:rPr>
              <w:t>Output Structuring Pattern: Inline Headings or Bold Cues</w:t>
            </w:r>
            <w:r>
              <w:rPr>
                <w:noProof/>
                <w:webHidden/>
              </w:rPr>
              <w:tab/>
            </w:r>
            <w:r>
              <w:rPr>
                <w:noProof/>
                <w:webHidden/>
              </w:rPr>
              <w:fldChar w:fldCharType="begin"/>
            </w:r>
            <w:r>
              <w:rPr>
                <w:noProof/>
                <w:webHidden/>
              </w:rPr>
              <w:instrText xml:space="preserve"> PAGEREF _Toc196550176 \h </w:instrText>
            </w:r>
            <w:r>
              <w:rPr>
                <w:noProof/>
                <w:webHidden/>
              </w:rPr>
            </w:r>
            <w:r>
              <w:rPr>
                <w:noProof/>
                <w:webHidden/>
              </w:rPr>
              <w:fldChar w:fldCharType="separate"/>
            </w:r>
            <w:r>
              <w:rPr>
                <w:noProof/>
                <w:webHidden/>
              </w:rPr>
              <w:t>57</w:t>
            </w:r>
            <w:r>
              <w:rPr>
                <w:noProof/>
                <w:webHidden/>
              </w:rPr>
              <w:fldChar w:fldCharType="end"/>
            </w:r>
          </w:hyperlink>
        </w:p>
        <w:p w14:paraId="6D56275E" w14:textId="525F8105"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77" w:history="1">
            <w:r w:rsidRPr="007D6150">
              <w:rPr>
                <w:rStyle w:val="Hyperlink"/>
                <w:noProof/>
              </w:rPr>
              <w:t>Output Structuring Pattern: Interaction Block Framing</w:t>
            </w:r>
            <w:r>
              <w:rPr>
                <w:noProof/>
                <w:webHidden/>
              </w:rPr>
              <w:tab/>
            </w:r>
            <w:r>
              <w:rPr>
                <w:noProof/>
                <w:webHidden/>
              </w:rPr>
              <w:fldChar w:fldCharType="begin"/>
            </w:r>
            <w:r>
              <w:rPr>
                <w:noProof/>
                <w:webHidden/>
              </w:rPr>
              <w:instrText xml:space="preserve"> PAGEREF _Toc196550177 \h </w:instrText>
            </w:r>
            <w:r>
              <w:rPr>
                <w:noProof/>
                <w:webHidden/>
              </w:rPr>
            </w:r>
            <w:r>
              <w:rPr>
                <w:noProof/>
                <w:webHidden/>
              </w:rPr>
              <w:fldChar w:fldCharType="separate"/>
            </w:r>
            <w:r>
              <w:rPr>
                <w:noProof/>
                <w:webHidden/>
              </w:rPr>
              <w:t>57</w:t>
            </w:r>
            <w:r>
              <w:rPr>
                <w:noProof/>
                <w:webHidden/>
              </w:rPr>
              <w:fldChar w:fldCharType="end"/>
            </w:r>
          </w:hyperlink>
        </w:p>
        <w:p w14:paraId="1D31421A" w14:textId="0FFDD861"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78" w:history="1">
            <w:r w:rsidRPr="007D6150">
              <w:rPr>
                <w:rStyle w:val="Hyperlink"/>
                <w:noProof/>
              </w:rPr>
              <w:t>Output Structuring Pattern: Hybrid Mode Previews</w:t>
            </w:r>
            <w:r>
              <w:rPr>
                <w:noProof/>
                <w:webHidden/>
              </w:rPr>
              <w:tab/>
            </w:r>
            <w:r>
              <w:rPr>
                <w:noProof/>
                <w:webHidden/>
              </w:rPr>
              <w:fldChar w:fldCharType="begin"/>
            </w:r>
            <w:r>
              <w:rPr>
                <w:noProof/>
                <w:webHidden/>
              </w:rPr>
              <w:instrText xml:space="preserve"> PAGEREF _Toc196550178 \h </w:instrText>
            </w:r>
            <w:r>
              <w:rPr>
                <w:noProof/>
                <w:webHidden/>
              </w:rPr>
            </w:r>
            <w:r>
              <w:rPr>
                <w:noProof/>
                <w:webHidden/>
              </w:rPr>
              <w:fldChar w:fldCharType="separate"/>
            </w:r>
            <w:r>
              <w:rPr>
                <w:noProof/>
                <w:webHidden/>
              </w:rPr>
              <w:t>58</w:t>
            </w:r>
            <w:r>
              <w:rPr>
                <w:noProof/>
                <w:webHidden/>
              </w:rPr>
              <w:fldChar w:fldCharType="end"/>
            </w:r>
          </w:hyperlink>
        </w:p>
        <w:p w14:paraId="05C1AA27" w14:textId="5FE7EE7A" w:rsidR="00350080" w:rsidRDefault="00350080">
          <w:pPr>
            <w:pStyle w:val="TOC2"/>
            <w:tabs>
              <w:tab w:val="right" w:leader="dot" w:pos="8630"/>
            </w:tabs>
            <w:rPr>
              <w:rFonts w:asciiTheme="minorHAnsi" w:hAnsiTheme="minorHAnsi"/>
              <w:noProof/>
              <w:kern w:val="2"/>
              <w:sz w:val="24"/>
              <w:szCs w:val="24"/>
              <w14:ligatures w14:val="standardContextual"/>
            </w:rPr>
          </w:pPr>
          <w:hyperlink w:anchor="_Toc196550179" w:history="1">
            <w:r w:rsidRPr="007D6150">
              <w:rPr>
                <w:rStyle w:val="Hyperlink"/>
                <w:noProof/>
              </w:rPr>
              <w:t>Section 7: Mode Systems &amp; Behavior Switching</w:t>
            </w:r>
            <w:r>
              <w:rPr>
                <w:noProof/>
                <w:webHidden/>
              </w:rPr>
              <w:tab/>
            </w:r>
            <w:r>
              <w:rPr>
                <w:noProof/>
                <w:webHidden/>
              </w:rPr>
              <w:fldChar w:fldCharType="begin"/>
            </w:r>
            <w:r>
              <w:rPr>
                <w:noProof/>
                <w:webHidden/>
              </w:rPr>
              <w:instrText xml:space="preserve"> PAGEREF _Toc196550179 \h </w:instrText>
            </w:r>
            <w:r>
              <w:rPr>
                <w:noProof/>
                <w:webHidden/>
              </w:rPr>
            </w:r>
            <w:r>
              <w:rPr>
                <w:noProof/>
                <w:webHidden/>
              </w:rPr>
              <w:fldChar w:fldCharType="separate"/>
            </w:r>
            <w:r>
              <w:rPr>
                <w:noProof/>
                <w:webHidden/>
              </w:rPr>
              <w:t>58</w:t>
            </w:r>
            <w:r>
              <w:rPr>
                <w:noProof/>
                <w:webHidden/>
              </w:rPr>
              <w:fldChar w:fldCharType="end"/>
            </w:r>
          </w:hyperlink>
        </w:p>
        <w:p w14:paraId="71A95150" w14:textId="7EDBE3A1"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80" w:history="1">
            <w:r w:rsidRPr="007D6150">
              <w:rPr>
                <w:rStyle w:val="Hyperlink"/>
                <w:noProof/>
              </w:rPr>
              <w:t>Mode Pattern: Named Review Modes</w:t>
            </w:r>
            <w:r>
              <w:rPr>
                <w:noProof/>
                <w:webHidden/>
              </w:rPr>
              <w:tab/>
            </w:r>
            <w:r>
              <w:rPr>
                <w:noProof/>
                <w:webHidden/>
              </w:rPr>
              <w:fldChar w:fldCharType="begin"/>
            </w:r>
            <w:r>
              <w:rPr>
                <w:noProof/>
                <w:webHidden/>
              </w:rPr>
              <w:instrText xml:space="preserve"> PAGEREF _Toc196550180 \h </w:instrText>
            </w:r>
            <w:r>
              <w:rPr>
                <w:noProof/>
                <w:webHidden/>
              </w:rPr>
            </w:r>
            <w:r>
              <w:rPr>
                <w:noProof/>
                <w:webHidden/>
              </w:rPr>
              <w:fldChar w:fldCharType="separate"/>
            </w:r>
            <w:r>
              <w:rPr>
                <w:noProof/>
                <w:webHidden/>
              </w:rPr>
              <w:t>59</w:t>
            </w:r>
            <w:r>
              <w:rPr>
                <w:noProof/>
                <w:webHidden/>
              </w:rPr>
              <w:fldChar w:fldCharType="end"/>
            </w:r>
          </w:hyperlink>
        </w:p>
        <w:p w14:paraId="07A15E48" w14:textId="40E36E9D"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81" w:history="1">
            <w:r w:rsidRPr="007D6150">
              <w:rPr>
                <w:rStyle w:val="Hyperlink"/>
                <w:noProof/>
              </w:rPr>
              <w:t>Mode Pattern: Mode Trigger Language</w:t>
            </w:r>
            <w:r>
              <w:rPr>
                <w:noProof/>
                <w:webHidden/>
              </w:rPr>
              <w:tab/>
            </w:r>
            <w:r>
              <w:rPr>
                <w:noProof/>
                <w:webHidden/>
              </w:rPr>
              <w:fldChar w:fldCharType="begin"/>
            </w:r>
            <w:r>
              <w:rPr>
                <w:noProof/>
                <w:webHidden/>
              </w:rPr>
              <w:instrText xml:space="preserve"> PAGEREF _Toc196550181 \h </w:instrText>
            </w:r>
            <w:r>
              <w:rPr>
                <w:noProof/>
                <w:webHidden/>
              </w:rPr>
            </w:r>
            <w:r>
              <w:rPr>
                <w:noProof/>
                <w:webHidden/>
              </w:rPr>
              <w:fldChar w:fldCharType="separate"/>
            </w:r>
            <w:r>
              <w:rPr>
                <w:noProof/>
                <w:webHidden/>
              </w:rPr>
              <w:t>59</w:t>
            </w:r>
            <w:r>
              <w:rPr>
                <w:noProof/>
                <w:webHidden/>
              </w:rPr>
              <w:fldChar w:fldCharType="end"/>
            </w:r>
          </w:hyperlink>
        </w:p>
        <w:p w14:paraId="54AA9924" w14:textId="6C288B85"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82" w:history="1">
            <w:r w:rsidRPr="007D6150">
              <w:rPr>
                <w:rStyle w:val="Hyperlink"/>
                <w:noProof/>
              </w:rPr>
              <w:t>Mode Pattern: Mode Lock Until Changed</w:t>
            </w:r>
            <w:r>
              <w:rPr>
                <w:noProof/>
                <w:webHidden/>
              </w:rPr>
              <w:tab/>
            </w:r>
            <w:r>
              <w:rPr>
                <w:noProof/>
                <w:webHidden/>
              </w:rPr>
              <w:fldChar w:fldCharType="begin"/>
            </w:r>
            <w:r>
              <w:rPr>
                <w:noProof/>
                <w:webHidden/>
              </w:rPr>
              <w:instrText xml:space="preserve"> PAGEREF _Toc196550182 \h </w:instrText>
            </w:r>
            <w:r>
              <w:rPr>
                <w:noProof/>
                <w:webHidden/>
              </w:rPr>
            </w:r>
            <w:r>
              <w:rPr>
                <w:noProof/>
                <w:webHidden/>
              </w:rPr>
              <w:fldChar w:fldCharType="separate"/>
            </w:r>
            <w:r>
              <w:rPr>
                <w:noProof/>
                <w:webHidden/>
              </w:rPr>
              <w:t>59</w:t>
            </w:r>
            <w:r>
              <w:rPr>
                <w:noProof/>
                <w:webHidden/>
              </w:rPr>
              <w:fldChar w:fldCharType="end"/>
            </w:r>
          </w:hyperlink>
        </w:p>
        <w:p w14:paraId="2FC1E1A1" w14:textId="7723F9E5"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83" w:history="1">
            <w:r w:rsidRPr="007D6150">
              <w:rPr>
                <w:rStyle w:val="Hyperlink"/>
                <w:noProof/>
              </w:rPr>
              <w:t>Mode Pattern: Mode-Specific Behavior Definitions</w:t>
            </w:r>
            <w:r>
              <w:rPr>
                <w:noProof/>
                <w:webHidden/>
              </w:rPr>
              <w:tab/>
            </w:r>
            <w:r>
              <w:rPr>
                <w:noProof/>
                <w:webHidden/>
              </w:rPr>
              <w:fldChar w:fldCharType="begin"/>
            </w:r>
            <w:r>
              <w:rPr>
                <w:noProof/>
                <w:webHidden/>
              </w:rPr>
              <w:instrText xml:space="preserve"> PAGEREF _Toc196550183 \h </w:instrText>
            </w:r>
            <w:r>
              <w:rPr>
                <w:noProof/>
                <w:webHidden/>
              </w:rPr>
            </w:r>
            <w:r>
              <w:rPr>
                <w:noProof/>
                <w:webHidden/>
              </w:rPr>
              <w:fldChar w:fldCharType="separate"/>
            </w:r>
            <w:r>
              <w:rPr>
                <w:noProof/>
                <w:webHidden/>
              </w:rPr>
              <w:t>60</w:t>
            </w:r>
            <w:r>
              <w:rPr>
                <w:noProof/>
                <w:webHidden/>
              </w:rPr>
              <w:fldChar w:fldCharType="end"/>
            </w:r>
          </w:hyperlink>
        </w:p>
        <w:p w14:paraId="3BF9B860" w14:textId="6A376851"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84" w:history="1">
            <w:r w:rsidRPr="007D6150">
              <w:rPr>
                <w:rStyle w:val="Hyperlink"/>
                <w:noProof/>
              </w:rPr>
              <w:t>Mode Pattern: User Prompt Previews by Mode</w:t>
            </w:r>
            <w:r>
              <w:rPr>
                <w:noProof/>
                <w:webHidden/>
              </w:rPr>
              <w:tab/>
            </w:r>
            <w:r>
              <w:rPr>
                <w:noProof/>
                <w:webHidden/>
              </w:rPr>
              <w:fldChar w:fldCharType="begin"/>
            </w:r>
            <w:r>
              <w:rPr>
                <w:noProof/>
                <w:webHidden/>
              </w:rPr>
              <w:instrText xml:space="preserve"> PAGEREF _Toc196550184 \h </w:instrText>
            </w:r>
            <w:r>
              <w:rPr>
                <w:noProof/>
                <w:webHidden/>
              </w:rPr>
            </w:r>
            <w:r>
              <w:rPr>
                <w:noProof/>
                <w:webHidden/>
              </w:rPr>
              <w:fldChar w:fldCharType="separate"/>
            </w:r>
            <w:r>
              <w:rPr>
                <w:noProof/>
                <w:webHidden/>
              </w:rPr>
              <w:t>60</w:t>
            </w:r>
            <w:r>
              <w:rPr>
                <w:noProof/>
                <w:webHidden/>
              </w:rPr>
              <w:fldChar w:fldCharType="end"/>
            </w:r>
          </w:hyperlink>
        </w:p>
        <w:p w14:paraId="76232160" w14:textId="50ED58A9"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85" w:history="1">
            <w:r w:rsidRPr="007D6150">
              <w:rPr>
                <w:rStyle w:val="Hyperlink"/>
                <w:noProof/>
              </w:rPr>
              <w:t>Mode Pattern: Mode Initialization Summary</w:t>
            </w:r>
            <w:r>
              <w:rPr>
                <w:noProof/>
                <w:webHidden/>
              </w:rPr>
              <w:tab/>
            </w:r>
            <w:r>
              <w:rPr>
                <w:noProof/>
                <w:webHidden/>
              </w:rPr>
              <w:fldChar w:fldCharType="begin"/>
            </w:r>
            <w:r>
              <w:rPr>
                <w:noProof/>
                <w:webHidden/>
              </w:rPr>
              <w:instrText xml:space="preserve"> PAGEREF _Toc196550185 \h </w:instrText>
            </w:r>
            <w:r>
              <w:rPr>
                <w:noProof/>
                <w:webHidden/>
              </w:rPr>
            </w:r>
            <w:r>
              <w:rPr>
                <w:noProof/>
                <w:webHidden/>
              </w:rPr>
              <w:fldChar w:fldCharType="separate"/>
            </w:r>
            <w:r>
              <w:rPr>
                <w:noProof/>
                <w:webHidden/>
              </w:rPr>
              <w:t>60</w:t>
            </w:r>
            <w:r>
              <w:rPr>
                <w:noProof/>
                <w:webHidden/>
              </w:rPr>
              <w:fldChar w:fldCharType="end"/>
            </w:r>
          </w:hyperlink>
        </w:p>
        <w:p w14:paraId="3CC44C4C" w14:textId="37B99AD0"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86" w:history="1">
            <w:r w:rsidRPr="007D6150">
              <w:rPr>
                <w:rStyle w:val="Hyperlink"/>
                <w:noProof/>
              </w:rPr>
              <w:t>Mode Pattern: Role-Mode Alignment Matrix</w:t>
            </w:r>
            <w:r>
              <w:rPr>
                <w:noProof/>
                <w:webHidden/>
              </w:rPr>
              <w:tab/>
            </w:r>
            <w:r>
              <w:rPr>
                <w:noProof/>
                <w:webHidden/>
              </w:rPr>
              <w:fldChar w:fldCharType="begin"/>
            </w:r>
            <w:r>
              <w:rPr>
                <w:noProof/>
                <w:webHidden/>
              </w:rPr>
              <w:instrText xml:space="preserve"> PAGEREF _Toc196550186 \h </w:instrText>
            </w:r>
            <w:r>
              <w:rPr>
                <w:noProof/>
                <w:webHidden/>
              </w:rPr>
            </w:r>
            <w:r>
              <w:rPr>
                <w:noProof/>
                <w:webHidden/>
              </w:rPr>
              <w:fldChar w:fldCharType="separate"/>
            </w:r>
            <w:r>
              <w:rPr>
                <w:noProof/>
                <w:webHidden/>
              </w:rPr>
              <w:t>61</w:t>
            </w:r>
            <w:r>
              <w:rPr>
                <w:noProof/>
                <w:webHidden/>
              </w:rPr>
              <w:fldChar w:fldCharType="end"/>
            </w:r>
          </w:hyperlink>
        </w:p>
        <w:p w14:paraId="51AFD327" w14:textId="146657D4"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87" w:history="1">
            <w:r w:rsidRPr="007D6150">
              <w:rPr>
                <w:rStyle w:val="Hyperlink"/>
                <w:noProof/>
              </w:rPr>
              <w:t>Mode Pattern: Persistent Mode Reminders</w:t>
            </w:r>
            <w:r>
              <w:rPr>
                <w:noProof/>
                <w:webHidden/>
              </w:rPr>
              <w:tab/>
            </w:r>
            <w:r>
              <w:rPr>
                <w:noProof/>
                <w:webHidden/>
              </w:rPr>
              <w:fldChar w:fldCharType="begin"/>
            </w:r>
            <w:r>
              <w:rPr>
                <w:noProof/>
                <w:webHidden/>
              </w:rPr>
              <w:instrText xml:space="preserve"> PAGEREF _Toc196550187 \h </w:instrText>
            </w:r>
            <w:r>
              <w:rPr>
                <w:noProof/>
                <w:webHidden/>
              </w:rPr>
            </w:r>
            <w:r>
              <w:rPr>
                <w:noProof/>
                <w:webHidden/>
              </w:rPr>
              <w:fldChar w:fldCharType="separate"/>
            </w:r>
            <w:r>
              <w:rPr>
                <w:noProof/>
                <w:webHidden/>
              </w:rPr>
              <w:t>61</w:t>
            </w:r>
            <w:r>
              <w:rPr>
                <w:noProof/>
                <w:webHidden/>
              </w:rPr>
              <w:fldChar w:fldCharType="end"/>
            </w:r>
          </w:hyperlink>
        </w:p>
        <w:p w14:paraId="61446D50" w14:textId="1884643D"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88" w:history="1">
            <w:r w:rsidRPr="007D6150">
              <w:rPr>
                <w:rStyle w:val="Hyperlink"/>
                <w:noProof/>
              </w:rPr>
              <w:t>Mode Pattern: Soft Exit from Mode</w:t>
            </w:r>
            <w:r>
              <w:rPr>
                <w:noProof/>
                <w:webHidden/>
              </w:rPr>
              <w:tab/>
            </w:r>
            <w:r>
              <w:rPr>
                <w:noProof/>
                <w:webHidden/>
              </w:rPr>
              <w:fldChar w:fldCharType="begin"/>
            </w:r>
            <w:r>
              <w:rPr>
                <w:noProof/>
                <w:webHidden/>
              </w:rPr>
              <w:instrText xml:space="preserve"> PAGEREF _Toc196550188 \h </w:instrText>
            </w:r>
            <w:r>
              <w:rPr>
                <w:noProof/>
                <w:webHidden/>
              </w:rPr>
            </w:r>
            <w:r>
              <w:rPr>
                <w:noProof/>
                <w:webHidden/>
              </w:rPr>
              <w:fldChar w:fldCharType="separate"/>
            </w:r>
            <w:r>
              <w:rPr>
                <w:noProof/>
                <w:webHidden/>
              </w:rPr>
              <w:t>62</w:t>
            </w:r>
            <w:r>
              <w:rPr>
                <w:noProof/>
                <w:webHidden/>
              </w:rPr>
              <w:fldChar w:fldCharType="end"/>
            </w:r>
          </w:hyperlink>
        </w:p>
        <w:p w14:paraId="1922705B" w14:textId="22680AEC"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89" w:history="1">
            <w:r w:rsidRPr="007D6150">
              <w:rPr>
                <w:rStyle w:val="Hyperlink"/>
                <w:noProof/>
              </w:rPr>
              <w:t>Mode Pattern: Mode Confirmation Loop</w:t>
            </w:r>
            <w:r>
              <w:rPr>
                <w:noProof/>
                <w:webHidden/>
              </w:rPr>
              <w:tab/>
            </w:r>
            <w:r>
              <w:rPr>
                <w:noProof/>
                <w:webHidden/>
              </w:rPr>
              <w:fldChar w:fldCharType="begin"/>
            </w:r>
            <w:r>
              <w:rPr>
                <w:noProof/>
                <w:webHidden/>
              </w:rPr>
              <w:instrText xml:space="preserve"> PAGEREF _Toc196550189 \h </w:instrText>
            </w:r>
            <w:r>
              <w:rPr>
                <w:noProof/>
                <w:webHidden/>
              </w:rPr>
            </w:r>
            <w:r>
              <w:rPr>
                <w:noProof/>
                <w:webHidden/>
              </w:rPr>
              <w:fldChar w:fldCharType="separate"/>
            </w:r>
            <w:r>
              <w:rPr>
                <w:noProof/>
                <w:webHidden/>
              </w:rPr>
              <w:t>62</w:t>
            </w:r>
            <w:r>
              <w:rPr>
                <w:noProof/>
                <w:webHidden/>
              </w:rPr>
              <w:fldChar w:fldCharType="end"/>
            </w:r>
          </w:hyperlink>
        </w:p>
        <w:p w14:paraId="593D01D0" w14:textId="0749778B" w:rsidR="00350080" w:rsidRDefault="00350080">
          <w:pPr>
            <w:pStyle w:val="TOC2"/>
            <w:tabs>
              <w:tab w:val="right" w:leader="dot" w:pos="8630"/>
            </w:tabs>
            <w:rPr>
              <w:rFonts w:asciiTheme="minorHAnsi" w:hAnsiTheme="minorHAnsi"/>
              <w:noProof/>
              <w:kern w:val="2"/>
              <w:sz w:val="24"/>
              <w:szCs w:val="24"/>
              <w14:ligatures w14:val="standardContextual"/>
            </w:rPr>
          </w:pPr>
          <w:hyperlink w:anchor="_Toc196550190" w:history="1">
            <w:r w:rsidRPr="007D6150">
              <w:rPr>
                <w:rStyle w:val="Hyperlink"/>
                <w:noProof/>
              </w:rPr>
              <w:t>Section 8: Trigger Systems &amp; Smart Language Flags</w:t>
            </w:r>
            <w:r>
              <w:rPr>
                <w:noProof/>
                <w:webHidden/>
              </w:rPr>
              <w:tab/>
            </w:r>
            <w:r>
              <w:rPr>
                <w:noProof/>
                <w:webHidden/>
              </w:rPr>
              <w:fldChar w:fldCharType="begin"/>
            </w:r>
            <w:r>
              <w:rPr>
                <w:noProof/>
                <w:webHidden/>
              </w:rPr>
              <w:instrText xml:space="preserve"> PAGEREF _Toc196550190 \h </w:instrText>
            </w:r>
            <w:r>
              <w:rPr>
                <w:noProof/>
                <w:webHidden/>
              </w:rPr>
            </w:r>
            <w:r>
              <w:rPr>
                <w:noProof/>
                <w:webHidden/>
              </w:rPr>
              <w:fldChar w:fldCharType="separate"/>
            </w:r>
            <w:r>
              <w:rPr>
                <w:noProof/>
                <w:webHidden/>
              </w:rPr>
              <w:t>62</w:t>
            </w:r>
            <w:r>
              <w:rPr>
                <w:noProof/>
                <w:webHidden/>
              </w:rPr>
              <w:fldChar w:fldCharType="end"/>
            </w:r>
          </w:hyperlink>
        </w:p>
        <w:p w14:paraId="147B6F98" w14:textId="66790EA8"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91" w:history="1">
            <w:r w:rsidRPr="007D6150">
              <w:rPr>
                <w:rStyle w:val="Hyperlink"/>
                <w:noProof/>
              </w:rPr>
              <w:t>Trigger Pattern: Expand / Compress Control</w:t>
            </w:r>
            <w:r>
              <w:rPr>
                <w:noProof/>
                <w:webHidden/>
              </w:rPr>
              <w:tab/>
            </w:r>
            <w:r>
              <w:rPr>
                <w:noProof/>
                <w:webHidden/>
              </w:rPr>
              <w:fldChar w:fldCharType="begin"/>
            </w:r>
            <w:r>
              <w:rPr>
                <w:noProof/>
                <w:webHidden/>
              </w:rPr>
              <w:instrText xml:space="preserve"> PAGEREF _Toc196550191 \h </w:instrText>
            </w:r>
            <w:r>
              <w:rPr>
                <w:noProof/>
                <w:webHidden/>
              </w:rPr>
            </w:r>
            <w:r>
              <w:rPr>
                <w:noProof/>
                <w:webHidden/>
              </w:rPr>
              <w:fldChar w:fldCharType="separate"/>
            </w:r>
            <w:r>
              <w:rPr>
                <w:noProof/>
                <w:webHidden/>
              </w:rPr>
              <w:t>63</w:t>
            </w:r>
            <w:r>
              <w:rPr>
                <w:noProof/>
                <w:webHidden/>
              </w:rPr>
              <w:fldChar w:fldCharType="end"/>
            </w:r>
          </w:hyperlink>
        </w:p>
        <w:p w14:paraId="5E74C454" w14:textId="7D607A54"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92" w:history="1">
            <w:r w:rsidRPr="007D6150">
              <w:rPr>
                <w:rStyle w:val="Hyperlink"/>
                <w:noProof/>
              </w:rPr>
              <w:t>Trigger Pattern: Mode Switching Language</w:t>
            </w:r>
            <w:r>
              <w:rPr>
                <w:noProof/>
                <w:webHidden/>
              </w:rPr>
              <w:tab/>
            </w:r>
            <w:r>
              <w:rPr>
                <w:noProof/>
                <w:webHidden/>
              </w:rPr>
              <w:fldChar w:fldCharType="begin"/>
            </w:r>
            <w:r>
              <w:rPr>
                <w:noProof/>
                <w:webHidden/>
              </w:rPr>
              <w:instrText xml:space="preserve"> PAGEREF _Toc196550192 \h </w:instrText>
            </w:r>
            <w:r>
              <w:rPr>
                <w:noProof/>
                <w:webHidden/>
              </w:rPr>
            </w:r>
            <w:r>
              <w:rPr>
                <w:noProof/>
                <w:webHidden/>
              </w:rPr>
              <w:fldChar w:fldCharType="separate"/>
            </w:r>
            <w:r>
              <w:rPr>
                <w:noProof/>
                <w:webHidden/>
              </w:rPr>
              <w:t>63</w:t>
            </w:r>
            <w:r>
              <w:rPr>
                <w:noProof/>
                <w:webHidden/>
              </w:rPr>
              <w:fldChar w:fldCharType="end"/>
            </w:r>
          </w:hyperlink>
        </w:p>
        <w:p w14:paraId="409CA780" w14:textId="65136D08"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93" w:history="1">
            <w:r w:rsidRPr="007D6150">
              <w:rPr>
                <w:rStyle w:val="Hyperlink"/>
                <w:noProof/>
              </w:rPr>
              <w:t>Trigger Pattern: Behavior Reset Trigger</w:t>
            </w:r>
            <w:r>
              <w:rPr>
                <w:noProof/>
                <w:webHidden/>
              </w:rPr>
              <w:tab/>
            </w:r>
            <w:r>
              <w:rPr>
                <w:noProof/>
                <w:webHidden/>
              </w:rPr>
              <w:fldChar w:fldCharType="begin"/>
            </w:r>
            <w:r>
              <w:rPr>
                <w:noProof/>
                <w:webHidden/>
              </w:rPr>
              <w:instrText xml:space="preserve"> PAGEREF _Toc196550193 \h </w:instrText>
            </w:r>
            <w:r>
              <w:rPr>
                <w:noProof/>
                <w:webHidden/>
              </w:rPr>
            </w:r>
            <w:r>
              <w:rPr>
                <w:noProof/>
                <w:webHidden/>
              </w:rPr>
              <w:fldChar w:fldCharType="separate"/>
            </w:r>
            <w:r>
              <w:rPr>
                <w:noProof/>
                <w:webHidden/>
              </w:rPr>
              <w:t>64</w:t>
            </w:r>
            <w:r>
              <w:rPr>
                <w:noProof/>
                <w:webHidden/>
              </w:rPr>
              <w:fldChar w:fldCharType="end"/>
            </w:r>
          </w:hyperlink>
        </w:p>
        <w:p w14:paraId="54D2C34C" w14:textId="2A057649"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94" w:history="1">
            <w:r w:rsidRPr="007D6150">
              <w:rPr>
                <w:rStyle w:val="Hyperlink"/>
                <w:noProof/>
              </w:rPr>
              <w:t>Trigger Pattern: Persona Activation Trigger</w:t>
            </w:r>
            <w:r>
              <w:rPr>
                <w:noProof/>
                <w:webHidden/>
              </w:rPr>
              <w:tab/>
            </w:r>
            <w:r>
              <w:rPr>
                <w:noProof/>
                <w:webHidden/>
              </w:rPr>
              <w:fldChar w:fldCharType="begin"/>
            </w:r>
            <w:r>
              <w:rPr>
                <w:noProof/>
                <w:webHidden/>
              </w:rPr>
              <w:instrText xml:space="preserve"> PAGEREF _Toc196550194 \h </w:instrText>
            </w:r>
            <w:r>
              <w:rPr>
                <w:noProof/>
                <w:webHidden/>
              </w:rPr>
            </w:r>
            <w:r>
              <w:rPr>
                <w:noProof/>
                <w:webHidden/>
              </w:rPr>
              <w:fldChar w:fldCharType="separate"/>
            </w:r>
            <w:r>
              <w:rPr>
                <w:noProof/>
                <w:webHidden/>
              </w:rPr>
              <w:t>64</w:t>
            </w:r>
            <w:r>
              <w:rPr>
                <w:noProof/>
                <w:webHidden/>
              </w:rPr>
              <w:fldChar w:fldCharType="end"/>
            </w:r>
          </w:hyperlink>
        </w:p>
        <w:p w14:paraId="349B26BB" w14:textId="571ACD3D"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95" w:history="1">
            <w:r w:rsidRPr="007D6150">
              <w:rPr>
                <w:rStyle w:val="Hyperlink"/>
                <w:noProof/>
              </w:rPr>
              <w:t>Trigger Pattern: Clarification Prompt Trigger</w:t>
            </w:r>
            <w:r>
              <w:rPr>
                <w:noProof/>
                <w:webHidden/>
              </w:rPr>
              <w:tab/>
            </w:r>
            <w:r>
              <w:rPr>
                <w:noProof/>
                <w:webHidden/>
              </w:rPr>
              <w:fldChar w:fldCharType="begin"/>
            </w:r>
            <w:r>
              <w:rPr>
                <w:noProof/>
                <w:webHidden/>
              </w:rPr>
              <w:instrText xml:space="preserve"> PAGEREF _Toc196550195 \h </w:instrText>
            </w:r>
            <w:r>
              <w:rPr>
                <w:noProof/>
                <w:webHidden/>
              </w:rPr>
            </w:r>
            <w:r>
              <w:rPr>
                <w:noProof/>
                <w:webHidden/>
              </w:rPr>
              <w:fldChar w:fldCharType="separate"/>
            </w:r>
            <w:r>
              <w:rPr>
                <w:noProof/>
                <w:webHidden/>
              </w:rPr>
              <w:t>65</w:t>
            </w:r>
            <w:r>
              <w:rPr>
                <w:noProof/>
                <w:webHidden/>
              </w:rPr>
              <w:fldChar w:fldCharType="end"/>
            </w:r>
          </w:hyperlink>
        </w:p>
        <w:p w14:paraId="3F29B1E5" w14:textId="1275EB8A" w:rsidR="00350080" w:rsidRDefault="00350080">
          <w:pPr>
            <w:pStyle w:val="TOC2"/>
            <w:tabs>
              <w:tab w:val="right" w:leader="dot" w:pos="8630"/>
            </w:tabs>
            <w:rPr>
              <w:rFonts w:asciiTheme="minorHAnsi" w:hAnsiTheme="minorHAnsi"/>
              <w:noProof/>
              <w:kern w:val="2"/>
              <w:sz w:val="24"/>
              <w:szCs w:val="24"/>
              <w14:ligatures w14:val="standardContextual"/>
            </w:rPr>
          </w:pPr>
          <w:hyperlink w:anchor="_Toc196550196" w:history="1">
            <w:r w:rsidRPr="007D6150">
              <w:rPr>
                <w:rStyle w:val="Hyperlink"/>
                <w:noProof/>
              </w:rPr>
              <w:t>Section 9: Pseudo-Functions in Instructions</w:t>
            </w:r>
            <w:r>
              <w:rPr>
                <w:noProof/>
                <w:webHidden/>
              </w:rPr>
              <w:tab/>
            </w:r>
            <w:r>
              <w:rPr>
                <w:noProof/>
                <w:webHidden/>
              </w:rPr>
              <w:fldChar w:fldCharType="begin"/>
            </w:r>
            <w:r>
              <w:rPr>
                <w:noProof/>
                <w:webHidden/>
              </w:rPr>
              <w:instrText xml:space="preserve"> PAGEREF _Toc196550196 \h </w:instrText>
            </w:r>
            <w:r>
              <w:rPr>
                <w:noProof/>
                <w:webHidden/>
              </w:rPr>
            </w:r>
            <w:r>
              <w:rPr>
                <w:noProof/>
                <w:webHidden/>
              </w:rPr>
              <w:fldChar w:fldCharType="separate"/>
            </w:r>
            <w:r>
              <w:rPr>
                <w:noProof/>
                <w:webHidden/>
              </w:rPr>
              <w:t>65</w:t>
            </w:r>
            <w:r>
              <w:rPr>
                <w:noProof/>
                <w:webHidden/>
              </w:rPr>
              <w:fldChar w:fldCharType="end"/>
            </w:r>
          </w:hyperlink>
        </w:p>
        <w:p w14:paraId="3D9A6F7D" w14:textId="1EBABC9B"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97" w:history="1">
            <w:r w:rsidRPr="007D6150">
              <w:rPr>
                <w:rStyle w:val="Hyperlink"/>
                <w:noProof/>
              </w:rPr>
              <w:t>Pseudo-Function Pattern: Response Structure Function</w:t>
            </w:r>
            <w:r>
              <w:rPr>
                <w:noProof/>
                <w:webHidden/>
              </w:rPr>
              <w:tab/>
            </w:r>
            <w:r>
              <w:rPr>
                <w:noProof/>
                <w:webHidden/>
              </w:rPr>
              <w:fldChar w:fldCharType="begin"/>
            </w:r>
            <w:r>
              <w:rPr>
                <w:noProof/>
                <w:webHidden/>
              </w:rPr>
              <w:instrText xml:space="preserve"> PAGEREF _Toc196550197 \h </w:instrText>
            </w:r>
            <w:r>
              <w:rPr>
                <w:noProof/>
                <w:webHidden/>
              </w:rPr>
            </w:r>
            <w:r>
              <w:rPr>
                <w:noProof/>
                <w:webHidden/>
              </w:rPr>
              <w:fldChar w:fldCharType="separate"/>
            </w:r>
            <w:r>
              <w:rPr>
                <w:noProof/>
                <w:webHidden/>
              </w:rPr>
              <w:t>65</w:t>
            </w:r>
            <w:r>
              <w:rPr>
                <w:noProof/>
                <w:webHidden/>
              </w:rPr>
              <w:fldChar w:fldCharType="end"/>
            </w:r>
          </w:hyperlink>
        </w:p>
        <w:p w14:paraId="68B3EB52" w14:textId="077C91F9"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98" w:history="1">
            <w:r w:rsidRPr="007D6150">
              <w:rPr>
                <w:rStyle w:val="Hyperlink"/>
                <w:noProof/>
              </w:rPr>
              <w:t>Pseudo-Function Pattern: Trigger-Driven Behavior Change</w:t>
            </w:r>
            <w:r>
              <w:rPr>
                <w:noProof/>
                <w:webHidden/>
              </w:rPr>
              <w:tab/>
            </w:r>
            <w:r>
              <w:rPr>
                <w:noProof/>
                <w:webHidden/>
              </w:rPr>
              <w:fldChar w:fldCharType="begin"/>
            </w:r>
            <w:r>
              <w:rPr>
                <w:noProof/>
                <w:webHidden/>
              </w:rPr>
              <w:instrText xml:space="preserve"> PAGEREF _Toc196550198 \h </w:instrText>
            </w:r>
            <w:r>
              <w:rPr>
                <w:noProof/>
                <w:webHidden/>
              </w:rPr>
            </w:r>
            <w:r>
              <w:rPr>
                <w:noProof/>
                <w:webHidden/>
              </w:rPr>
              <w:fldChar w:fldCharType="separate"/>
            </w:r>
            <w:r>
              <w:rPr>
                <w:noProof/>
                <w:webHidden/>
              </w:rPr>
              <w:t>66</w:t>
            </w:r>
            <w:r>
              <w:rPr>
                <w:noProof/>
                <w:webHidden/>
              </w:rPr>
              <w:fldChar w:fldCharType="end"/>
            </w:r>
          </w:hyperlink>
        </w:p>
        <w:p w14:paraId="59578B9E" w14:textId="69C53BC4"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199" w:history="1">
            <w:r w:rsidRPr="007D6150">
              <w:rPr>
                <w:rStyle w:val="Hyperlink"/>
                <w:noProof/>
              </w:rPr>
              <w:t>Pseudo-Function Pattern: Scenario Response Model</w:t>
            </w:r>
            <w:r>
              <w:rPr>
                <w:noProof/>
                <w:webHidden/>
              </w:rPr>
              <w:tab/>
            </w:r>
            <w:r>
              <w:rPr>
                <w:noProof/>
                <w:webHidden/>
              </w:rPr>
              <w:fldChar w:fldCharType="begin"/>
            </w:r>
            <w:r>
              <w:rPr>
                <w:noProof/>
                <w:webHidden/>
              </w:rPr>
              <w:instrText xml:space="preserve"> PAGEREF _Toc196550199 \h </w:instrText>
            </w:r>
            <w:r>
              <w:rPr>
                <w:noProof/>
                <w:webHidden/>
              </w:rPr>
            </w:r>
            <w:r>
              <w:rPr>
                <w:noProof/>
                <w:webHidden/>
              </w:rPr>
              <w:fldChar w:fldCharType="separate"/>
            </w:r>
            <w:r>
              <w:rPr>
                <w:noProof/>
                <w:webHidden/>
              </w:rPr>
              <w:t>66</w:t>
            </w:r>
            <w:r>
              <w:rPr>
                <w:noProof/>
                <w:webHidden/>
              </w:rPr>
              <w:fldChar w:fldCharType="end"/>
            </w:r>
          </w:hyperlink>
        </w:p>
        <w:p w14:paraId="0E941CA5" w14:textId="2E7748A6"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00" w:history="1">
            <w:r w:rsidRPr="007D6150">
              <w:rPr>
                <w:rStyle w:val="Hyperlink"/>
                <w:noProof/>
              </w:rPr>
              <w:t>Pseudo-Function Pattern: User Confirmation Loops</w:t>
            </w:r>
            <w:r>
              <w:rPr>
                <w:noProof/>
                <w:webHidden/>
              </w:rPr>
              <w:tab/>
            </w:r>
            <w:r>
              <w:rPr>
                <w:noProof/>
                <w:webHidden/>
              </w:rPr>
              <w:fldChar w:fldCharType="begin"/>
            </w:r>
            <w:r>
              <w:rPr>
                <w:noProof/>
                <w:webHidden/>
              </w:rPr>
              <w:instrText xml:space="preserve"> PAGEREF _Toc196550200 \h </w:instrText>
            </w:r>
            <w:r>
              <w:rPr>
                <w:noProof/>
                <w:webHidden/>
              </w:rPr>
            </w:r>
            <w:r>
              <w:rPr>
                <w:noProof/>
                <w:webHidden/>
              </w:rPr>
              <w:fldChar w:fldCharType="separate"/>
            </w:r>
            <w:r>
              <w:rPr>
                <w:noProof/>
                <w:webHidden/>
              </w:rPr>
              <w:t>67</w:t>
            </w:r>
            <w:r>
              <w:rPr>
                <w:noProof/>
                <w:webHidden/>
              </w:rPr>
              <w:fldChar w:fldCharType="end"/>
            </w:r>
          </w:hyperlink>
        </w:p>
        <w:p w14:paraId="631B9D29" w14:textId="024FBE65"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01" w:history="1">
            <w:r w:rsidRPr="007D6150">
              <w:rPr>
                <w:rStyle w:val="Hyperlink"/>
                <w:noProof/>
              </w:rPr>
              <w:t>Pseudo-Function Pattern: Role-Guided Branching</w:t>
            </w:r>
            <w:r>
              <w:rPr>
                <w:noProof/>
                <w:webHidden/>
              </w:rPr>
              <w:tab/>
            </w:r>
            <w:r>
              <w:rPr>
                <w:noProof/>
                <w:webHidden/>
              </w:rPr>
              <w:fldChar w:fldCharType="begin"/>
            </w:r>
            <w:r>
              <w:rPr>
                <w:noProof/>
                <w:webHidden/>
              </w:rPr>
              <w:instrText xml:space="preserve"> PAGEREF _Toc196550201 \h </w:instrText>
            </w:r>
            <w:r>
              <w:rPr>
                <w:noProof/>
                <w:webHidden/>
              </w:rPr>
            </w:r>
            <w:r>
              <w:rPr>
                <w:noProof/>
                <w:webHidden/>
              </w:rPr>
              <w:fldChar w:fldCharType="separate"/>
            </w:r>
            <w:r>
              <w:rPr>
                <w:noProof/>
                <w:webHidden/>
              </w:rPr>
              <w:t>67</w:t>
            </w:r>
            <w:r>
              <w:rPr>
                <w:noProof/>
                <w:webHidden/>
              </w:rPr>
              <w:fldChar w:fldCharType="end"/>
            </w:r>
          </w:hyperlink>
        </w:p>
        <w:p w14:paraId="35692914" w14:textId="564F82F0"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02" w:history="1">
            <w:r w:rsidRPr="007D6150">
              <w:rPr>
                <w:rStyle w:val="Hyperlink"/>
                <w:noProof/>
              </w:rPr>
              <w:t>Pseudo-Function Pattern: Escalation Path Simulation</w:t>
            </w:r>
            <w:r>
              <w:rPr>
                <w:noProof/>
                <w:webHidden/>
              </w:rPr>
              <w:tab/>
            </w:r>
            <w:r>
              <w:rPr>
                <w:noProof/>
                <w:webHidden/>
              </w:rPr>
              <w:fldChar w:fldCharType="begin"/>
            </w:r>
            <w:r>
              <w:rPr>
                <w:noProof/>
                <w:webHidden/>
              </w:rPr>
              <w:instrText xml:space="preserve"> PAGEREF _Toc196550202 \h </w:instrText>
            </w:r>
            <w:r>
              <w:rPr>
                <w:noProof/>
                <w:webHidden/>
              </w:rPr>
            </w:r>
            <w:r>
              <w:rPr>
                <w:noProof/>
                <w:webHidden/>
              </w:rPr>
              <w:fldChar w:fldCharType="separate"/>
            </w:r>
            <w:r>
              <w:rPr>
                <w:noProof/>
                <w:webHidden/>
              </w:rPr>
              <w:t>68</w:t>
            </w:r>
            <w:r>
              <w:rPr>
                <w:noProof/>
                <w:webHidden/>
              </w:rPr>
              <w:fldChar w:fldCharType="end"/>
            </w:r>
          </w:hyperlink>
        </w:p>
        <w:p w14:paraId="1E59AF6C" w14:textId="550E820D"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03" w:history="1">
            <w:r w:rsidRPr="007D6150">
              <w:rPr>
                <w:rStyle w:val="Hyperlink"/>
                <w:noProof/>
              </w:rPr>
              <w:t>Pseudo-Function Pattern: Persona-Aware Response Modifier</w:t>
            </w:r>
            <w:r>
              <w:rPr>
                <w:noProof/>
                <w:webHidden/>
              </w:rPr>
              <w:tab/>
            </w:r>
            <w:r>
              <w:rPr>
                <w:noProof/>
                <w:webHidden/>
              </w:rPr>
              <w:fldChar w:fldCharType="begin"/>
            </w:r>
            <w:r>
              <w:rPr>
                <w:noProof/>
                <w:webHidden/>
              </w:rPr>
              <w:instrText xml:space="preserve"> PAGEREF _Toc196550203 \h </w:instrText>
            </w:r>
            <w:r>
              <w:rPr>
                <w:noProof/>
                <w:webHidden/>
              </w:rPr>
            </w:r>
            <w:r>
              <w:rPr>
                <w:noProof/>
                <w:webHidden/>
              </w:rPr>
              <w:fldChar w:fldCharType="separate"/>
            </w:r>
            <w:r>
              <w:rPr>
                <w:noProof/>
                <w:webHidden/>
              </w:rPr>
              <w:t>68</w:t>
            </w:r>
            <w:r>
              <w:rPr>
                <w:noProof/>
                <w:webHidden/>
              </w:rPr>
              <w:fldChar w:fldCharType="end"/>
            </w:r>
          </w:hyperlink>
        </w:p>
        <w:p w14:paraId="71AB7CD3" w14:textId="0DA9FF42" w:rsidR="00350080" w:rsidRDefault="00350080">
          <w:pPr>
            <w:pStyle w:val="TOC2"/>
            <w:tabs>
              <w:tab w:val="right" w:leader="dot" w:pos="8630"/>
            </w:tabs>
            <w:rPr>
              <w:rFonts w:asciiTheme="minorHAnsi" w:hAnsiTheme="minorHAnsi"/>
              <w:noProof/>
              <w:kern w:val="2"/>
              <w:sz w:val="24"/>
              <w:szCs w:val="24"/>
              <w14:ligatures w14:val="standardContextual"/>
            </w:rPr>
          </w:pPr>
          <w:hyperlink w:anchor="_Toc196550204" w:history="1">
            <w:r w:rsidRPr="007D6150">
              <w:rPr>
                <w:rStyle w:val="Hyperlink"/>
                <w:noProof/>
              </w:rPr>
              <w:t>Section 10: The Architecture of Recency</w:t>
            </w:r>
            <w:r>
              <w:rPr>
                <w:noProof/>
                <w:webHidden/>
              </w:rPr>
              <w:tab/>
            </w:r>
            <w:r>
              <w:rPr>
                <w:noProof/>
                <w:webHidden/>
              </w:rPr>
              <w:fldChar w:fldCharType="begin"/>
            </w:r>
            <w:r>
              <w:rPr>
                <w:noProof/>
                <w:webHidden/>
              </w:rPr>
              <w:instrText xml:space="preserve"> PAGEREF _Toc196550204 \h </w:instrText>
            </w:r>
            <w:r>
              <w:rPr>
                <w:noProof/>
                <w:webHidden/>
              </w:rPr>
            </w:r>
            <w:r>
              <w:rPr>
                <w:noProof/>
                <w:webHidden/>
              </w:rPr>
              <w:fldChar w:fldCharType="separate"/>
            </w:r>
            <w:r>
              <w:rPr>
                <w:noProof/>
                <w:webHidden/>
              </w:rPr>
              <w:t>69</w:t>
            </w:r>
            <w:r>
              <w:rPr>
                <w:noProof/>
                <w:webHidden/>
              </w:rPr>
              <w:fldChar w:fldCharType="end"/>
            </w:r>
          </w:hyperlink>
        </w:p>
        <w:p w14:paraId="5AE0AC80" w14:textId="528A1977"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05" w:history="1">
            <w:r w:rsidRPr="007D6150">
              <w:rPr>
                <w:rStyle w:val="Hyperlink"/>
                <w:noProof/>
              </w:rPr>
              <w:t>Recency Pattern: Critical Re-Statement Loop</w:t>
            </w:r>
            <w:r>
              <w:rPr>
                <w:noProof/>
                <w:webHidden/>
              </w:rPr>
              <w:tab/>
            </w:r>
            <w:r>
              <w:rPr>
                <w:noProof/>
                <w:webHidden/>
              </w:rPr>
              <w:fldChar w:fldCharType="begin"/>
            </w:r>
            <w:r>
              <w:rPr>
                <w:noProof/>
                <w:webHidden/>
              </w:rPr>
              <w:instrText xml:space="preserve"> PAGEREF _Toc196550205 \h </w:instrText>
            </w:r>
            <w:r>
              <w:rPr>
                <w:noProof/>
                <w:webHidden/>
              </w:rPr>
            </w:r>
            <w:r>
              <w:rPr>
                <w:noProof/>
                <w:webHidden/>
              </w:rPr>
              <w:fldChar w:fldCharType="separate"/>
            </w:r>
            <w:r>
              <w:rPr>
                <w:noProof/>
                <w:webHidden/>
              </w:rPr>
              <w:t>69</w:t>
            </w:r>
            <w:r>
              <w:rPr>
                <w:noProof/>
                <w:webHidden/>
              </w:rPr>
              <w:fldChar w:fldCharType="end"/>
            </w:r>
          </w:hyperlink>
        </w:p>
        <w:p w14:paraId="7846A275" w14:textId="42608589"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06" w:history="1">
            <w:r w:rsidRPr="007D6150">
              <w:rPr>
                <w:rStyle w:val="Hyperlink"/>
                <w:noProof/>
              </w:rPr>
              <w:t>Recency Pattern: Context Compression Summaries</w:t>
            </w:r>
            <w:r>
              <w:rPr>
                <w:noProof/>
                <w:webHidden/>
              </w:rPr>
              <w:tab/>
            </w:r>
            <w:r>
              <w:rPr>
                <w:noProof/>
                <w:webHidden/>
              </w:rPr>
              <w:fldChar w:fldCharType="begin"/>
            </w:r>
            <w:r>
              <w:rPr>
                <w:noProof/>
                <w:webHidden/>
              </w:rPr>
              <w:instrText xml:space="preserve"> PAGEREF _Toc196550206 \h </w:instrText>
            </w:r>
            <w:r>
              <w:rPr>
                <w:noProof/>
                <w:webHidden/>
              </w:rPr>
            </w:r>
            <w:r>
              <w:rPr>
                <w:noProof/>
                <w:webHidden/>
              </w:rPr>
              <w:fldChar w:fldCharType="separate"/>
            </w:r>
            <w:r>
              <w:rPr>
                <w:noProof/>
                <w:webHidden/>
              </w:rPr>
              <w:t>70</w:t>
            </w:r>
            <w:r>
              <w:rPr>
                <w:noProof/>
                <w:webHidden/>
              </w:rPr>
              <w:fldChar w:fldCharType="end"/>
            </w:r>
          </w:hyperlink>
        </w:p>
        <w:p w14:paraId="48D35B4A" w14:textId="317BB8DC"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07" w:history="1">
            <w:r w:rsidRPr="007D6150">
              <w:rPr>
                <w:rStyle w:val="Hyperlink"/>
                <w:noProof/>
              </w:rPr>
              <w:t>Recency Pattern: User Prompt Recency Boost</w:t>
            </w:r>
            <w:r>
              <w:rPr>
                <w:noProof/>
                <w:webHidden/>
              </w:rPr>
              <w:tab/>
            </w:r>
            <w:r>
              <w:rPr>
                <w:noProof/>
                <w:webHidden/>
              </w:rPr>
              <w:fldChar w:fldCharType="begin"/>
            </w:r>
            <w:r>
              <w:rPr>
                <w:noProof/>
                <w:webHidden/>
              </w:rPr>
              <w:instrText xml:space="preserve"> PAGEREF _Toc196550207 \h </w:instrText>
            </w:r>
            <w:r>
              <w:rPr>
                <w:noProof/>
                <w:webHidden/>
              </w:rPr>
            </w:r>
            <w:r>
              <w:rPr>
                <w:noProof/>
                <w:webHidden/>
              </w:rPr>
              <w:fldChar w:fldCharType="separate"/>
            </w:r>
            <w:r>
              <w:rPr>
                <w:noProof/>
                <w:webHidden/>
              </w:rPr>
              <w:t>70</w:t>
            </w:r>
            <w:r>
              <w:rPr>
                <w:noProof/>
                <w:webHidden/>
              </w:rPr>
              <w:fldChar w:fldCharType="end"/>
            </w:r>
          </w:hyperlink>
        </w:p>
        <w:p w14:paraId="6F61F83A" w14:textId="66AE827E"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08" w:history="1">
            <w:r w:rsidRPr="007D6150">
              <w:rPr>
                <w:rStyle w:val="Hyperlink"/>
                <w:noProof/>
              </w:rPr>
              <w:t>Recency Pattern: Role Re-Anchor Signal</w:t>
            </w:r>
            <w:r>
              <w:rPr>
                <w:noProof/>
                <w:webHidden/>
              </w:rPr>
              <w:tab/>
            </w:r>
            <w:r>
              <w:rPr>
                <w:noProof/>
                <w:webHidden/>
              </w:rPr>
              <w:fldChar w:fldCharType="begin"/>
            </w:r>
            <w:r>
              <w:rPr>
                <w:noProof/>
                <w:webHidden/>
              </w:rPr>
              <w:instrText xml:space="preserve"> PAGEREF _Toc196550208 \h </w:instrText>
            </w:r>
            <w:r>
              <w:rPr>
                <w:noProof/>
                <w:webHidden/>
              </w:rPr>
            </w:r>
            <w:r>
              <w:rPr>
                <w:noProof/>
                <w:webHidden/>
              </w:rPr>
              <w:fldChar w:fldCharType="separate"/>
            </w:r>
            <w:r>
              <w:rPr>
                <w:noProof/>
                <w:webHidden/>
              </w:rPr>
              <w:t>71</w:t>
            </w:r>
            <w:r>
              <w:rPr>
                <w:noProof/>
                <w:webHidden/>
              </w:rPr>
              <w:fldChar w:fldCharType="end"/>
            </w:r>
          </w:hyperlink>
        </w:p>
        <w:p w14:paraId="1C7CBAD0" w14:textId="22694F35"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09" w:history="1">
            <w:r w:rsidRPr="007D6150">
              <w:rPr>
                <w:rStyle w:val="Hyperlink"/>
                <w:noProof/>
              </w:rPr>
              <w:t>Recency Pattern: Output Compression Trigger</w:t>
            </w:r>
            <w:r>
              <w:rPr>
                <w:noProof/>
                <w:webHidden/>
              </w:rPr>
              <w:tab/>
            </w:r>
            <w:r>
              <w:rPr>
                <w:noProof/>
                <w:webHidden/>
              </w:rPr>
              <w:fldChar w:fldCharType="begin"/>
            </w:r>
            <w:r>
              <w:rPr>
                <w:noProof/>
                <w:webHidden/>
              </w:rPr>
              <w:instrText xml:space="preserve"> PAGEREF _Toc196550209 \h </w:instrText>
            </w:r>
            <w:r>
              <w:rPr>
                <w:noProof/>
                <w:webHidden/>
              </w:rPr>
            </w:r>
            <w:r>
              <w:rPr>
                <w:noProof/>
                <w:webHidden/>
              </w:rPr>
              <w:fldChar w:fldCharType="separate"/>
            </w:r>
            <w:r>
              <w:rPr>
                <w:noProof/>
                <w:webHidden/>
              </w:rPr>
              <w:t>71</w:t>
            </w:r>
            <w:r>
              <w:rPr>
                <w:noProof/>
                <w:webHidden/>
              </w:rPr>
              <w:fldChar w:fldCharType="end"/>
            </w:r>
          </w:hyperlink>
        </w:p>
        <w:p w14:paraId="78178D35" w14:textId="40120DE6"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10" w:history="1">
            <w:r w:rsidRPr="007D6150">
              <w:rPr>
                <w:rStyle w:val="Hyperlink"/>
                <w:noProof/>
              </w:rPr>
              <w:t>Recency Pattern: Recency-Aware Output Boundaries</w:t>
            </w:r>
            <w:r>
              <w:rPr>
                <w:noProof/>
                <w:webHidden/>
              </w:rPr>
              <w:tab/>
            </w:r>
            <w:r>
              <w:rPr>
                <w:noProof/>
                <w:webHidden/>
              </w:rPr>
              <w:fldChar w:fldCharType="begin"/>
            </w:r>
            <w:r>
              <w:rPr>
                <w:noProof/>
                <w:webHidden/>
              </w:rPr>
              <w:instrText xml:space="preserve"> PAGEREF _Toc196550210 \h </w:instrText>
            </w:r>
            <w:r>
              <w:rPr>
                <w:noProof/>
                <w:webHidden/>
              </w:rPr>
            </w:r>
            <w:r>
              <w:rPr>
                <w:noProof/>
                <w:webHidden/>
              </w:rPr>
              <w:fldChar w:fldCharType="separate"/>
            </w:r>
            <w:r>
              <w:rPr>
                <w:noProof/>
                <w:webHidden/>
              </w:rPr>
              <w:t>71</w:t>
            </w:r>
            <w:r>
              <w:rPr>
                <w:noProof/>
                <w:webHidden/>
              </w:rPr>
              <w:fldChar w:fldCharType="end"/>
            </w:r>
          </w:hyperlink>
        </w:p>
        <w:p w14:paraId="3A912DAE" w14:textId="736BA311" w:rsidR="00350080" w:rsidRDefault="00350080">
          <w:pPr>
            <w:pStyle w:val="TOC2"/>
            <w:tabs>
              <w:tab w:val="right" w:leader="dot" w:pos="8630"/>
            </w:tabs>
            <w:rPr>
              <w:rFonts w:asciiTheme="minorHAnsi" w:hAnsiTheme="minorHAnsi"/>
              <w:noProof/>
              <w:kern w:val="2"/>
              <w:sz w:val="24"/>
              <w:szCs w:val="24"/>
              <w14:ligatures w14:val="standardContextual"/>
            </w:rPr>
          </w:pPr>
          <w:hyperlink w:anchor="_Toc196550211" w:history="1">
            <w:r w:rsidRPr="007D6150">
              <w:rPr>
                <w:rStyle w:val="Hyperlink"/>
                <w:noProof/>
              </w:rPr>
              <w:t>Section 11: Operational Use Cases</w:t>
            </w:r>
            <w:r>
              <w:rPr>
                <w:noProof/>
                <w:webHidden/>
              </w:rPr>
              <w:tab/>
            </w:r>
            <w:r>
              <w:rPr>
                <w:noProof/>
                <w:webHidden/>
              </w:rPr>
              <w:fldChar w:fldCharType="begin"/>
            </w:r>
            <w:r>
              <w:rPr>
                <w:noProof/>
                <w:webHidden/>
              </w:rPr>
              <w:instrText xml:space="preserve"> PAGEREF _Toc196550211 \h </w:instrText>
            </w:r>
            <w:r>
              <w:rPr>
                <w:noProof/>
                <w:webHidden/>
              </w:rPr>
            </w:r>
            <w:r>
              <w:rPr>
                <w:noProof/>
                <w:webHidden/>
              </w:rPr>
              <w:fldChar w:fldCharType="separate"/>
            </w:r>
            <w:r>
              <w:rPr>
                <w:noProof/>
                <w:webHidden/>
              </w:rPr>
              <w:t>72</w:t>
            </w:r>
            <w:r>
              <w:rPr>
                <w:noProof/>
                <w:webHidden/>
              </w:rPr>
              <w:fldChar w:fldCharType="end"/>
            </w:r>
          </w:hyperlink>
        </w:p>
        <w:p w14:paraId="6E9236C3" w14:textId="6874574F"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12" w:history="1">
            <w:r w:rsidRPr="007D6150">
              <w:rPr>
                <w:rStyle w:val="Hyperlink"/>
                <w:noProof/>
              </w:rPr>
              <w:t>Operational Use Case: Architecture Review Simulation</w:t>
            </w:r>
            <w:r>
              <w:rPr>
                <w:noProof/>
                <w:webHidden/>
              </w:rPr>
              <w:tab/>
            </w:r>
            <w:r>
              <w:rPr>
                <w:noProof/>
                <w:webHidden/>
              </w:rPr>
              <w:fldChar w:fldCharType="begin"/>
            </w:r>
            <w:r>
              <w:rPr>
                <w:noProof/>
                <w:webHidden/>
              </w:rPr>
              <w:instrText xml:space="preserve"> PAGEREF _Toc196550212 \h </w:instrText>
            </w:r>
            <w:r>
              <w:rPr>
                <w:noProof/>
                <w:webHidden/>
              </w:rPr>
            </w:r>
            <w:r>
              <w:rPr>
                <w:noProof/>
                <w:webHidden/>
              </w:rPr>
              <w:fldChar w:fldCharType="separate"/>
            </w:r>
            <w:r>
              <w:rPr>
                <w:noProof/>
                <w:webHidden/>
              </w:rPr>
              <w:t>72</w:t>
            </w:r>
            <w:r>
              <w:rPr>
                <w:noProof/>
                <w:webHidden/>
              </w:rPr>
              <w:fldChar w:fldCharType="end"/>
            </w:r>
          </w:hyperlink>
        </w:p>
        <w:p w14:paraId="7A4BCCC6" w14:textId="1790293C"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13" w:history="1">
            <w:r w:rsidRPr="007D6150">
              <w:rPr>
                <w:rStyle w:val="Hyperlink"/>
                <w:noProof/>
              </w:rPr>
              <w:t>Operational Use Case: Design Coaching &amp; Feedback Partner</w:t>
            </w:r>
            <w:r>
              <w:rPr>
                <w:noProof/>
                <w:webHidden/>
              </w:rPr>
              <w:tab/>
            </w:r>
            <w:r>
              <w:rPr>
                <w:noProof/>
                <w:webHidden/>
              </w:rPr>
              <w:fldChar w:fldCharType="begin"/>
            </w:r>
            <w:r>
              <w:rPr>
                <w:noProof/>
                <w:webHidden/>
              </w:rPr>
              <w:instrText xml:space="preserve"> PAGEREF _Toc196550213 \h </w:instrText>
            </w:r>
            <w:r>
              <w:rPr>
                <w:noProof/>
                <w:webHidden/>
              </w:rPr>
            </w:r>
            <w:r>
              <w:rPr>
                <w:noProof/>
                <w:webHidden/>
              </w:rPr>
              <w:fldChar w:fldCharType="separate"/>
            </w:r>
            <w:r>
              <w:rPr>
                <w:noProof/>
                <w:webHidden/>
              </w:rPr>
              <w:t>72</w:t>
            </w:r>
            <w:r>
              <w:rPr>
                <w:noProof/>
                <w:webHidden/>
              </w:rPr>
              <w:fldChar w:fldCharType="end"/>
            </w:r>
          </w:hyperlink>
        </w:p>
        <w:p w14:paraId="48FBC489" w14:textId="44ADD3B1"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14" w:history="1">
            <w:r w:rsidRPr="007D6150">
              <w:rPr>
                <w:rStyle w:val="Hyperlink"/>
                <w:noProof/>
              </w:rPr>
              <w:t>Operational Use Case: Policy Interpretation Aid</w:t>
            </w:r>
            <w:r>
              <w:rPr>
                <w:noProof/>
                <w:webHidden/>
              </w:rPr>
              <w:tab/>
            </w:r>
            <w:r>
              <w:rPr>
                <w:noProof/>
                <w:webHidden/>
              </w:rPr>
              <w:fldChar w:fldCharType="begin"/>
            </w:r>
            <w:r>
              <w:rPr>
                <w:noProof/>
                <w:webHidden/>
              </w:rPr>
              <w:instrText xml:space="preserve"> PAGEREF _Toc196550214 \h </w:instrText>
            </w:r>
            <w:r>
              <w:rPr>
                <w:noProof/>
                <w:webHidden/>
              </w:rPr>
            </w:r>
            <w:r>
              <w:rPr>
                <w:noProof/>
                <w:webHidden/>
              </w:rPr>
              <w:fldChar w:fldCharType="separate"/>
            </w:r>
            <w:r>
              <w:rPr>
                <w:noProof/>
                <w:webHidden/>
              </w:rPr>
              <w:t>73</w:t>
            </w:r>
            <w:r>
              <w:rPr>
                <w:noProof/>
                <w:webHidden/>
              </w:rPr>
              <w:fldChar w:fldCharType="end"/>
            </w:r>
          </w:hyperlink>
        </w:p>
        <w:p w14:paraId="7DAF984D" w14:textId="0309524F"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15" w:history="1">
            <w:r w:rsidRPr="007D6150">
              <w:rPr>
                <w:rStyle w:val="Hyperlink"/>
                <w:noProof/>
              </w:rPr>
              <w:t>Operational Use Case: Capability Model Refinement Assistant</w:t>
            </w:r>
            <w:r>
              <w:rPr>
                <w:noProof/>
                <w:webHidden/>
              </w:rPr>
              <w:tab/>
            </w:r>
            <w:r>
              <w:rPr>
                <w:noProof/>
                <w:webHidden/>
              </w:rPr>
              <w:fldChar w:fldCharType="begin"/>
            </w:r>
            <w:r>
              <w:rPr>
                <w:noProof/>
                <w:webHidden/>
              </w:rPr>
              <w:instrText xml:space="preserve"> PAGEREF _Toc196550215 \h </w:instrText>
            </w:r>
            <w:r>
              <w:rPr>
                <w:noProof/>
                <w:webHidden/>
              </w:rPr>
            </w:r>
            <w:r>
              <w:rPr>
                <w:noProof/>
                <w:webHidden/>
              </w:rPr>
              <w:fldChar w:fldCharType="separate"/>
            </w:r>
            <w:r>
              <w:rPr>
                <w:noProof/>
                <w:webHidden/>
              </w:rPr>
              <w:t>73</w:t>
            </w:r>
            <w:r>
              <w:rPr>
                <w:noProof/>
                <w:webHidden/>
              </w:rPr>
              <w:fldChar w:fldCharType="end"/>
            </w:r>
          </w:hyperlink>
        </w:p>
        <w:p w14:paraId="5472CEB0" w14:textId="77045602"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16" w:history="1">
            <w:r w:rsidRPr="007D6150">
              <w:rPr>
                <w:rStyle w:val="Hyperlink"/>
                <w:noProof/>
              </w:rPr>
              <w:t>Operational Use Case: Meeting Prep &amp; Debrief Generator</w:t>
            </w:r>
            <w:r>
              <w:rPr>
                <w:noProof/>
                <w:webHidden/>
              </w:rPr>
              <w:tab/>
            </w:r>
            <w:r>
              <w:rPr>
                <w:noProof/>
                <w:webHidden/>
              </w:rPr>
              <w:fldChar w:fldCharType="begin"/>
            </w:r>
            <w:r>
              <w:rPr>
                <w:noProof/>
                <w:webHidden/>
              </w:rPr>
              <w:instrText xml:space="preserve"> PAGEREF _Toc196550216 \h </w:instrText>
            </w:r>
            <w:r>
              <w:rPr>
                <w:noProof/>
                <w:webHidden/>
              </w:rPr>
            </w:r>
            <w:r>
              <w:rPr>
                <w:noProof/>
                <w:webHidden/>
              </w:rPr>
              <w:fldChar w:fldCharType="separate"/>
            </w:r>
            <w:r>
              <w:rPr>
                <w:noProof/>
                <w:webHidden/>
              </w:rPr>
              <w:t>74</w:t>
            </w:r>
            <w:r>
              <w:rPr>
                <w:noProof/>
                <w:webHidden/>
              </w:rPr>
              <w:fldChar w:fldCharType="end"/>
            </w:r>
          </w:hyperlink>
        </w:p>
        <w:p w14:paraId="53701492" w14:textId="7EED4EF0"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17" w:history="1">
            <w:r w:rsidRPr="007D6150">
              <w:rPr>
                <w:rStyle w:val="Hyperlink"/>
                <w:noProof/>
              </w:rPr>
              <w:t>Operational Use Case: Risk &amp; Issue Register Assistant</w:t>
            </w:r>
            <w:r>
              <w:rPr>
                <w:noProof/>
                <w:webHidden/>
              </w:rPr>
              <w:tab/>
            </w:r>
            <w:r>
              <w:rPr>
                <w:noProof/>
                <w:webHidden/>
              </w:rPr>
              <w:fldChar w:fldCharType="begin"/>
            </w:r>
            <w:r>
              <w:rPr>
                <w:noProof/>
                <w:webHidden/>
              </w:rPr>
              <w:instrText xml:space="preserve"> PAGEREF _Toc196550217 \h </w:instrText>
            </w:r>
            <w:r>
              <w:rPr>
                <w:noProof/>
                <w:webHidden/>
              </w:rPr>
            </w:r>
            <w:r>
              <w:rPr>
                <w:noProof/>
                <w:webHidden/>
              </w:rPr>
              <w:fldChar w:fldCharType="separate"/>
            </w:r>
            <w:r>
              <w:rPr>
                <w:noProof/>
                <w:webHidden/>
              </w:rPr>
              <w:t>74</w:t>
            </w:r>
            <w:r>
              <w:rPr>
                <w:noProof/>
                <w:webHidden/>
              </w:rPr>
              <w:fldChar w:fldCharType="end"/>
            </w:r>
          </w:hyperlink>
        </w:p>
        <w:p w14:paraId="0DD20EB1" w14:textId="62232B3E"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18" w:history="1">
            <w:r w:rsidRPr="007D6150">
              <w:rPr>
                <w:rStyle w:val="Hyperlink"/>
                <w:noProof/>
              </w:rPr>
              <w:t>Operational Use Case: Role-Based Stakeholder Simulation</w:t>
            </w:r>
            <w:r>
              <w:rPr>
                <w:noProof/>
                <w:webHidden/>
              </w:rPr>
              <w:tab/>
            </w:r>
            <w:r>
              <w:rPr>
                <w:noProof/>
                <w:webHidden/>
              </w:rPr>
              <w:fldChar w:fldCharType="begin"/>
            </w:r>
            <w:r>
              <w:rPr>
                <w:noProof/>
                <w:webHidden/>
              </w:rPr>
              <w:instrText xml:space="preserve"> PAGEREF _Toc196550218 \h </w:instrText>
            </w:r>
            <w:r>
              <w:rPr>
                <w:noProof/>
                <w:webHidden/>
              </w:rPr>
            </w:r>
            <w:r>
              <w:rPr>
                <w:noProof/>
                <w:webHidden/>
              </w:rPr>
              <w:fldChar w:fldCharType="separate"/>
            </w:r>
            <w:r>
              <w:rPr>
                <w:noProof/>
                <w:webHidden/>
              </w:rPr>
              <w:t>75</w:t>
            </w:r>
            <w:r>
              <w:rPr>
                <w:noProof/>
                <w:webHidden/>
              </w:rPr>
              <w:fldChar w:fldCharType="end"/>
            </w:r>
          </w:hyperlink>
        </w:p>
        <w:p w14:paraId="4E8A541F" w14:textId="10F73007"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19" w:history="1">
            <w:r w:rsidRPr="007D6150">
              <w:rPr>
                <w:rStyle w:val="Hyperlink"/>
                <w:noProof/>
              </w:rPr>
              <w:t>Operational Use Case: Structured Writing or Messaging Assistant</w:t>
            </w:r>
            <w:r>
              <w:rPr>
                <w:noProof/>
                <w:webHidden/>
              </w:rPr>
              <w:tab/>
            </w:r>
            <w:r>
              <w:rPr>
                <w:noProof/>
                <w:webHidden/>
              </w:rPr>
              <w:fldChar w:fldCharType="begin"/>
            </w:r>
            <w:r>
              <w:rPr>
                <w:noProof/>
                <w:webHidden/>
              </w:rPr>
              <w:instrText xml:space="preserve"> PAGEREF _Toc196550219 \h </w:instrText>
            </w:r>
            <w:r>
              <w:rPr>
                <w:noProof/>
                <w:webHidden/>
              </w:rPr>
            </w:r>
            <w:r>
              <w:rPr>
                <w:noProof/>
                <w:webHidden/>
              </w:rPr>
              <w:fldChar w:fldCharType="separate"/>
            </w:r>
            <w:r>
              <w:rPr>
                <w:noProof/>
                <w:webHidden/>
              </w:rPr>
              <w:t>75</w:t>
            </w:r>
            <w:r>
              <w:rPr>
                <w:noProof/>
                <w:webHidden/>
              </w:rPr>
              <w:fldChar w:fldCharType="end"/>
            </w:r>
          </w:hyperlink>
        </w:p>
        <w:p w14:paraId="2BCA0F77" w14:textId="79ECAAE3"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20" w:history="1">
            <w:r w:rsidRPr="007D6150">
              <w:rPr>
                <w:rStyle w:val="Hyperlink"/>
                <w:noProof/>
              </w:rPr>
              <w:t>Operational Use Case: Standards &amp; Pattern Library Navigator</w:t>
            </w:r>
            <w:r>
              <w:rPr>
                <w:noProof/>
                <w:webHidden/>
              </w:rPr>
              <w:tab/>
            </w:r>
            <w:r>
              <w:rPr>
                <w:noProof/>
                <w:webHidden/>
              </w:rPr>
              <w:fldChar w:fldCharType="begin"/>
            </w:r>
            <w:r>
              <w:rPr>
                <w:noProof/>
                <w:webHidden/>
              </w:rPr>
              <w:instrText xml:space="preserve"> PAGEREF _Toc196550220 \h </w:instrText>
            </w:r>
            <w:r>
              <w:rPr>
                <w:noProof/>
                <w:webHidden/>
              </w:rPr>
            </w:r>
            <w:r>
              <w:rPr>
                <w:noProof/>
                <w:webHidden/>
              </w:rPr>
              <w:fldChar w:fldCharType="separate"/>
            </w:r>
            <w:r>
              <w:rPr>
                <w:noProof/>
                <w:webHidden/>
              </w:rPr>
              <w:t>76</w:t>
            </w:r>
            <w:r>
              <w:rPr>
                <w:noProof/>
                <w:webHidden/>
              </w:rPr>
              <w:fldChar w:fldCharType="end"/>
            </w:r>
          </w:hyperlink>
        </w:p>
        <w:p w14:paraId="01C018C8" w14:textId="488E7FBC"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21" w:history="1">
            <w:r w:rsidRPr="007D6150">
              <w:rPr>
                <w:rStyle w:val="Hyperlink"/>
                <w:noProof/>
              </w:rPr>
              <w:t>Operational Use Case: Documentation Gap Identifier</w:t>
            </w:r>
            <w:r>
              <w:rPr>
                <w:noProof/>
                <w:webHidden/>
              </w:rPr>
              <w:tab/>
            </w:r>
            <w:r>
              <w:rPr>
                <w:noProof/>
                <w:webHidden/>
              </w:rPr>
              <w:fldChar w:fldCharType="begin"/>
            </w:r>
            <w:r>
              <w:rPr>
                <w:noProof/>
                <w:webHidden/>
              </w:rPr>
              <w:instrText xml:space="preserve"> PAGEREF _Toc196550221 \h </w:instrText>
            </w:r>
            <w:r>
              <w:rPr>
                <w:noProof/>
                <w:webHidden/>
              </w:rPr>
            </w:r>
            <w:r>
              <w:rPr>
                <w:noProof/>
                <w:webHidden/>
              </w:rPr>
              <w:fldChar w:fldCharType="separate"/>
            </w:r>
            <w:r>
              <w:rPr>
                <w:noProof/>
                <w:webHidden/>
              </w:rPr>
              <w:t>77</w:t>
            </w:r>
            <w:r>
              <w:rPr>
                <w:noProof/>
                <w:webHidden/>
              </w:rPr>
              <w:fldChar w:fldCharType="end"/>
            </w:r>
          </w:hyperlink>
        </w:p>
        <w:p w14:paraId="41836E3F" w14:textId="693EB2A4"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22" w:history="1">
            <w:r w:rsidRPr="007D6150">
              <w:rPr>
                <w:rStyle w:val="Hyperlink"/>
                <w:noProof/>
              </w:rPr>
              <w:t>Operational Use Case: Architecture Decision Record (ADR) Assistant</w:t>
            </w:r>
            <w:r>
              <w:rPr>
                <w:noProof/>
                <w:webHidden/>
              </w:rPr>
              <w:tab/>
            </w:r>
            <w:r>
              <w:rPr>
                <w:noProof/>
                <w:webHidden/>
              </w:rPr>
              <w:fldChar w:fldCharType="begin"/>
            </w:r>
            <w:r>
              <w:rPr>
                <w:noProof/>
                <w:webHidden/>
              </w:rPr>
              <w:instrText xml:space="preserve"> PAGEREF _Toc196550222 \h </w:instrText>
            </w:r>
            <w:r>
              <w:rPr>
                <w:noProof/>
                <w:webHidden/>
              </w:rPr>
            </w:r>
            <w:r>
              <w:rPr>
                <w:noProof/>
                <w:webHidden/>
              </w:rPr>
              <w:fldChar w:fldCharType="separate"/>
            </w:r>
            <w:r>
              <w:rPr>
                <w:noProof/>
                <w:webHidden/>
              </w:rPr>
              <w:t>77</w:t>
            </w:r>
            <w:r>
              <w:rPr>
                <w:noProof/>
                <w:webHidden/>
              </w:rPr>
              <w:fldChar w:fldCharType="end"/>
            </w:r>
          </w:hyperlink>
        </w:p>
        <w:p w14:paraId="6A294C91" w14:textId="48B97F24"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23" w:history="1">
            <w:r w:rsidRPr="007D6150">
              <w:rPr>
                <w:rStyle w:val="Hyperlink"/>
                <w:noProof/>
              </w:rPr>
              <w:t>Operational Use Case: Architecture Scenario Stress Tester</w:t>
            </w:r>
            <w:r>
              <w:rPr>
                <w:noProof/>
                <w:webHidden/>
              </w:rPr>
              <w:tab/>
            </w:r>
            <w:r>
              <w:rPr>
                <w:noProof/>
                <w:webHidden/>
              </w:rPr>
              <w:fldChar w:fldCharType="begin"/>
            </w:r>
            <w:r>
              <w:rPr>
                <w:noProof/>
                <w:webHidden/>
              </w:rPr>
              <w:instrText xml:space="preserve"> PAGEREF _Toc196550223 \h </w:instrText>
            </w:r>
            <w:r>
              <w:rPr>
                <w:noProof/>
                <w:webHidden/>
              </w:rPr>
            </w:r>
            <w:r>
              <w:rPr>
                <w:noProof/>
                <w:webHidden/>
              </w:rPr>
              <w:fldChar w:fldCharType="separate"/>
            </w:r>
            <w:r>
              <w:rPr>
                <w:noProof/>
                <w:webHidden/>
              </w:rPr>
              <w:t>78</w:t>
            </w:r>
            <w:r>
              <w:rPr>
                <w:noProof/>
                <w:webHidden/>
              </w:rPr>
              <w:fldChar w:fldCharType="end"/>
            </w:r>
          </w:hyperlink>
        </w:p>
        <w:p w14:paraId="4D6B33D0" w14:textId="705BD997"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24" w:history="1">
            <w:r w:rsidRPr="007D6150">
              <w:rPr>
                <w:rStyle w:val="Hyperlink"/>
                <w:noProof/>
              </w:rPr>
              <w:t>Operational Use Case: Governance Policy Drafting Partner</w:t>
            </w:r>
            <w:r>
              <w:rPr>
                <w:noProof/>
                <w:webHidden/>
              </w:rPr>
              <w:tab/>
            </w:r>
            <w:r>
              <w:rPr>
                <w:noProof/>
                <w:webHidden/>
              </w:rPr>
              <w:fldChar w:fldCharType="begin"/>
            </w:r>
            <w:r>
              <w:rPr>
                <w:noProof/>
                <w:webHidden/>
              </w:rPr>
              <w:instrText xml:space="preserve"> PAGEREF _Toc196550224 \h </w:instrText>
            </w:r>
            <w:r>
              <w:rPr>
                <w:noProof/>
                <w:webHidden/>
              </w:rPr>
            </w:r>
            <w:r>
              <w:rPr>
                <w:noProof/>
                <w:webHidden/>
              </w:rPr>
              <w:fldChar w:fldCharType="separate"/>
            </w:r>
            <w:r>
              <w:rPr>
                <w:noProof/>
                <w:webHidden/>
              </w:rPr>
              <w:t>78</w:t>
            </w:r>
            <w:r>
              <w:rPr>
                <w:noProof/>
                <w:webHidden/>
              </w:rPr>
              <w:fldChar w:fldCharType="end"/>
            </w:r>
          </w:hyperlink>
        </w:p>
        <w:p w14:paraId="24AF83F0" w14:textId="6837BD41"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25" w:history="1">
            <w:r w:rsidRPr="007D6150">
              <w:rPr>
                <w:rStyle w:val="Hyperlink"/>
                <w:noProof/>
              </w:rPr>
              <w:t>Operational Use Case: Workflow Mapping Assistant</w:t>
            </w:r>
            <w:r>
              <w:rPr>
                <w:noProof/>
                <w:webHidden/>
              </w:rPr>
              <w:tab/>
            </w:r>
            <w:r>
              <w:rPr>
                <w:noProof/>
                <w:webHidden/>
              </w:rPr>
              <w:fldChar w:fldCharType="begin"/>
            </w:r>
            <w:r>
              <w:rPr>
                <w:noProof/>
                <w:webHidden/>
              </w:rPr>
              <w:instrText xml:space="preserve"> PAGEREF _Toc196550225 \h </w:instrText>
            </w:r>
            <w:r>
              <w:rPr>
                <w:noProof/>
                <w:webHidden/>
              </w:rPr>
            </w:r>
            <w:r>
              <w:rPr>
                <w:noProof/>
                <w:webHidden/>
              </w:rPr>
              <w:fldChar w:fldCharType="separate"/>
            </w:r>
            <w:r>
              <w:rPr>
                <w:noProof/>
                <w:webHidden/>
              </w:rPr>
              <w:t>79</w:t>
            </w:r>
            <w:r>
              <w:rPr>
                <w:noProof/>
                <w:webHidden/>
              </w:rPr>
              <w:fldChar w:fldCharType="end"/>
            </w:r>
          </w:hyperlink>
        </w:p>
        <w:p w14:paraId="7C654BB3" w14:textId="2BF191B0"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26" w:history="1">
            <w:r w:rsidRPr="007D6150">
              <w:rPr>
                <w:rStyle w:val="Hyperlink"/>
                <w:noProof/>
              </w:rPr>
              <w:t>Operational Use Case: Stakeholder Persona Builder</w:t>
            </w:r>
            <w:r>
              <w:rPr>
                <w:noProof/>
                <w:webHidden/>
              </w:rPr>
              <w:tab/>
            </w:r>
            <w:r>
              <w:rPr>
                <w:noProof/>
                <w:webHidden/>
              </w:rPr>
              <w:fldChar w:fldCharType="begin"/>
            </w:r>
            <w:r>
              <w:rPr>
                <w:noProof/>
                <w:webHidden/>
              </w:rPr>
              <w:instrText xml:space="preserve"> PAGEREF _Toc196550226 \h </w:instrText>
            </w:r>
            <w:r>
              <w:rPr>
                <w:noProof/>
                <w:webHidden/>
              </w:rPr>
            </w:r>
            <w:r>
              <w:rPr>
                <w:noProof/>
                <w:webHidden/>
              </w:rPr>
              <w:fldChar w:fldCharType="separate"/>
            </w:r>
            <w:r>
              <w:rPr>
                <w:noProof/>
                <w:webHidden/>
              </w:rPr>
              <w:t>79</w:t>
            </w:r>
            <w:r>
              <w:rPr>
                <w:noProof/>
                <w:webHidden/>
              </w:rPr>
              <w:fldChar w:fldCharType="end"/>
            </w:r>
          </w:hyperlink>
        </w:p>
        <w:p w14:paraId="55161719" w14:textId="112849BA" w:rsidR="00350080" w:rsidRDefault="00350080">
          <w:pPr>
            <w:pStyle w:val="TOC2"/>
            <w:tabs>
              <w:tab w:val="right" w:leader="dot" w:pos="8630"/>
            </w:tabs>
            <w:rPr>
              <w:rFonts w:asciiTheme="minorHAnsi" w:hAnsiTheme="minorHAnsi"/>
              <w:noProof/>
              <w:kern w:val="2"/>
              <w:sz w:val="24"/>
              <w:szCs w:val="24"/>
              <w14:ligatures w14:val="standardContextual"/>
            </w:rPr>
          </w:pPr>
          <w:hyperlink w:anchor="_Toc196550227" w:history="1">
            <w:r w:rsidRPr="007D6150">
              <w:rPr>
                <w:rStyle w:val="Hyperlink"/>
                <w:noProof/>
              </w:rPr>
              <w:t>Section 12: Recommended Instruction Design Process</w:t>
            </w:r>
            <w:r>
              <w:rPr>
                <w:noProof/>
                <w:webHidden/>
              </w:rPr>
              <w:tab/>
            </w:r>
            <w:r>
              <w:rPr>
                <w:noProof/>
                <w:webHidden/>
              </w:rPr>
              <w:fldChar w:fldCharType="begin"/>
            </w:r>
            <w:r>
              <w:rPr>
                <w:noProof/>
                <w:webHidden/>
              </w:rPr>
              <w:instrText xml:space="preserve"> PAGEREF _Toc196550227 \h </w:instrText>
            </w:r>
            <w:r>
              <w:rPr>
                <w:noProof/>
                <w:webHidden/>
              </w:rPr>
            </w:r>
            <w:r>
              <w:rPr>
                <w:noProof/>
                <w:webHidden/>
              </w:rPr>
              <w:fldChar w:fldCharType="separate"/>
            </w:r>
            <w:r>
              <w:rPr>
                <w:noProof/>
                <w:webHidden/>
              </w:rPr>
              <w:t>80</w:t>
            </w:r>
            <w:r>
              <w:rPr>
                <w:noProof/>
                <w:webHidden/>
              </w:rPr>
              <w:fldChar w:fldCharType="end"/>
            </w:r>
          </w:hyperlink>
        </w:p>
        <w:p w14:paraId="4B810AB3" w14:textId="671BAAD1"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28" w:history="1">
            <w:r w:rsidRPr="007D6150">
              <w:rPr>
                <w:rStyle w:val="Hyperlink"/>
                <w:noProof/>
              </w:rPr>
              <w:t>Step 1: Define the Role &amp; Operating Context</w:t>
            </w:r>
            <w:r>
              <w:rPr>
                <w:noProof/>
                <w:webHidden/>
              </w:rPr>
              <w:tab/>
            </w:r>
            <w:r>
              <w:rPr>
                <w:noProof/>
                <w:webHidden/>
              </w:rPr>
              <w:fldChar w:fldCharType="begin"/>
            </w:r>
            <w:r>
              <w:rPr>
                <w:noProof/>
                <w:webHidden/>
              </w:rPr>
              <w:instrText xml:space="preserve"> PAGEREF _Toc196550228 \h </w:instrText>
            </w:r>
            <w:r>
              <w:rPr>
                <w:noProof/>
                <w:webHidden/>
              </w:rPr>
            </w:r>
            <w:r>
              <w:rPr>
                <w:noProof/>
                <w:webHidden/>
              </w:rPr>
              <w:fldChar w:fldCharType="separate"/>
            </w:r>
            <w:r>
              <w:rPr>
                <w:noProof/>
                <w:webHidden/>
              </w:rPr>
              <w:t>80</w:t>
            </w:r>
            <w:r>
              <w:rPr>
                <w:noProof/>
                <w:webHidden/>
              </w:rPr>
              <w:fldChar w:fldCharType="end"/>
            </w:r>
          </w:hyperlink>
        </w:p>
        <w:p w14:paraId="30844F18" w14:textId="0662ED52"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29" w:history="1">
            <w:r w:rsidRPr="007D6150">
              <w:rPr>
                <w:rStyle w:val="Hyperlink"/>
                <w:noProof/>
              </w:rPr>
              <w:t>Step 2: Identify Operational Use Cases</w:t>
            </w:r>
            <w:r>
              <w:rPr>
                <w:noProof/>
                <w:webHidden/>
              </w:rPr>
              <w:tab/>
            </w:r>
            <w:r>
              <w:rPr>
                <w:noProof/>
                <w:webHidden/>
              </w:rPr>
              <w:fldChar w:fldCharType="begin"/>
            </w:r>
            <w:r>
              <w:rPr>
                <w:noProof/>
                <w:webHidden/>
              </w:rPr>
              <w:instrText xml:space="preserve"> PAGEREF _Toc196550229 \h </w:instrText>
            </w:r>
            <w:r>
              <w:rPr>
                <w:noProof/>
                <w:webHidden/>
              </w:rPr>
            </w:r>
            <w:r>
              <w:rPr>
                <w:noProof/>
                <w:webHidden/>
              </w:rPr>
              <w:fldChar w:fldCharType="separate"/>
            </w:r>
            <w:r>
              <w:rPr>
                <w:noProof/>
                <w:webHidden/>
              </w:rPr>
              <w:t>80</w:t>
            </w:r>
            <w:r>
              <w:rPr>
                <w:noProof/>
                <w:webHidden/>
              </w:rPr>
              <w:fldChar w:fldCharType="end"/>
            </w:r>
          </w:hyperlink>
        </w:p>
        <w:p w14:paraId="5EDB0BEE" w14:textId="2D5E2ADE"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30" w:history="1">
            <w:r w:rsidRPr="007D6150">
              <w:rPr>
                <w:rStyle w:val="Hyperlink"/>
                <w:noProof/>
              </w:rPr>
              <w:t>Step 3: Select Output Structures &amp; Patterns</w:t>
            </w:r>
            <w:r>
              <w:rPr>
                <w:noProof/>
                <w:webHidden/>
              </w:rPr>
              <w:tab/>
            </w:r>
            <w:r>
              <w:rPr>
                <w:noProof/>
                <w:webHidden/>
              </w:rPr>
              <w:fldChar w:fldCharType="begin"/>
            </w:r>
            <w:r>
              <w:rPr>
                <w:noProof/>
                <w:webHidden/>
              </w:rPr>
              <w:instrText xml:space="preserve"> PAGEREF _Toc196550230 \h </w:instrText>
            </w:r>
            <w:r>
              <w:rPr>
                <w:noProof/>
                <w:webHidden/>
              </w:rPr>
            </w:r>
            <w:r>
              <w:rPr>
                <w:noProof/>
                <w:webHidden/>
              </w:rPr>
              <w:fldChar w:fldCharType="separate"/>
            </w:r>
            <w:r>
              <w:rPr>
                <w:noProof/>
                <w:webHidden/>
              </w:rPr>
              <w:t>80</w:t>
            </w:r>
            <w:r>
              <w:rPr>
                <w:noProof/>
                <w:webHidden/>
              </w:rPr>
              <w:fldChar w:fldCharType="end"/>
            </w:r>
          </w:hyperlink>
        </w:p>
        <w:p w14:paraId="14659CDA" w14:textId="350CB402"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31" w:history="1">
            <w:r w:rsidRPr="007D6150">
              <w:rPr>
                <w:rStyle w:val="Hyperlink"/>
                <w:noProof/>
              </w:rPr>
              <w:t>Step 4: Write Lean, Behavior-Only Instructions</w:t>
            </w:r>
            <w:r>
              <w:rPr>
                <w:noProof/>
                <w:webHidden/>
              </w:rPr>
              <w:tab/>
            </w:r>
            <w:r>
              <w:rPr>
                <w:noProof/>
                <w:webHidden/>
              </w:rPr>
              <w:fldChar w:fldCharType="begin"/>
            </w:r>
            <w:r>
              <w:rPr>
                <w:noProof/>
                <w:webHidden/>
              </w:rPr>
              <w:instrText xml:space="preserve"> PAGEREF _Toc196550231 \h </w:instrText>
            </w:r>
            <w:r>
              <w:rPr>
                <w:noProof/>
                <w:webHidden/>
              </w:rPr>
            </w:r>
            <w:r>
              <w:rPr>
                <w:noProof/>
                <w:webHidden/>
              </w:rPr>
              <w:fldChar w:fldCharType="separate"/>
            </w:r>
            <w:r>
              <w:rPr>
                <w:noProof/>
                <w:webHidden/>
              </w:rPr>
              <w:t>81</w:t>
            </w:r>
            <w:r>
              <w:rPr>
                <w:noProof/>
                <w:webHidden/>
              </w:rPr>
              <w:fldChar w:fldCharType="end"/>
            </w:r>
          </w:hyperlink>
        </w:p>
        <w:p w14:paraId="193F268C" w14:textId="37772CAE"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32" w:history="1">
            <w:r w:rsidRPr="007D6150">
              <w:rPr>
                <w:rStyle w:val="Hyperlink"/>
                <w:noProof/>
              </w:rPr>
              <w:t>Step 5: Build in Triggers, Modes &amp; Safeguards</w:t>
            </w:r>
            <w:r>
              <w:rPr>
                <w:noProof/>
                <w:webHidden/>
              </w:rPr>
              <w:tab/>
            </w:r>
            <w:r>
              <w:rPr>
                <w:noProof/>
                <w:webHidden/>
              </w:rPr>
              <w:fldChar w:fldCharType="begin"/>
            </w:r>
            <w:r>
              <w:rPr>
                <w:noProof/>
                <w:webHidden/>
              </w:rPr>
              <w:instrText xml:space="preserve"> PAGEREF _Toc196550232 \h </w:instrText>
            </w:r>
            <w:r>
              <w:rPr>
                <w:noProof/>
                <w:webHidden/>
              </w:rPr>
            </w:r>
            <w:r>
              <w:rPr>
                <w:noProof/>
                <w:webHidden/>
              </w:rPr>
              <w:fldChar w:fldCharType="separate"/>
            </w:r>
            <w:r>
              <w:rPr>
                <w:noProof/>
                <w:webHidden/>
              </w:rPr>
              <w:t>81</w:t>
            </w:r>
            <w:r>
              <w:rPr>
                <w:noProof/>
                <w:webHidden/>
              </w:rPr>
              <w:fldChar w:fldCharType="end"/>
            </w:r>
          </w:hyperlink>
        </w:p>
        <w:p w14:paraId="26B68A0D" w14:textId="2D3F1ECB"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33" w:history="1">
            <w:r w:rsidRPr="007D6150">
              <w:rPr>
                <w:rStyle w:val="Hyperlink"/>
                <w:noProof/>
              </w:rPr>
              <w:t>Step 6: Test Across Operational Scenarios</w:t>
            </w:r>
            <w:r>
              <w:rPr>
                <w:noProof/>
                <w:webHidden/>
              </w:rPr>
              <w:tab/>
            </w:r>
            <w:r>
              <w:rPr>
                <w:noProof/>
                <w:webHidden/>
              </w:rPr>
              <w:fldChar w:fldCharType="begin"/>
            </w:r>
            <w:r>
              <w:rPr>
                <w:noProof/>
                <w:webHidden/>
              </w:rPr>
              <w:instrText xml:space="preserve"> PAGEREF _Toc196550233 \h </w:instrText>
            </w:r>
            <w:r>
              <w:rPr>
                <w:noProof/>
                <w:webHidden/>
              </w:rPr>
            </w:r>
            <w:r>
              <w:rPr>
                <w:noProof/>
                <w:webHidden/>
              </w:rPr>
              <w:fldChar w:fldCharType="separate"/>
            </w:r>
            <w:r>
              <w:rPr>
                <w:noProof/>
                <w:webHidden/>
              </w:rPr>
              <w:t>81</w:t>
            </w:r>
            <w:r>
              <w:rPr>
                <w:noProof/>
                <w:webHidden/>
              </w:rPr>
              <w:fldChar w:fldCharType="end"/>
            </w:r>
          </w:hyperlink>
        </w:p>
        <w:p w14:paraId="43DAC93F" w14:textId="4BFDEB32"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34" w:history="1">
            <w:r w:rsidRPr="007D6150">
              <w:rPr>
                <w:rStyle w:val="Hyperlink"/>
                <w:noProof/>
              </w:rPr>
              <w:t>Step 7: Refine for Efficiency &amp; Clarity</w:t>
            </w:r>
            <w:r>
              <w:rPr>
                <w:noProof/>
                <w:webHidden/>
              </w:rPr>
              <w:tab/>
            </w:r>
            <w:r>
              <w:rPr>
                <w:noProof/>
                <w:webHidden/>
              </w:rPr>
              <w:fldChar w:fldCharType="begin"/>
            </w:r>
            <w:r>
              <w:rPr>
                <w:noProof/>
                <w:webHidden/>
              </w:rPr>
              <w:instrText xml:space="preserve"> PAGEREF _Toc196550234 \h </w:instrText>
            </w:r>
            <w:r>
              <w:rPr>
                <w:noProof/>
                <w:webHidden/>
              </w:rPr>
            </w:r>
            <w:r>
              <w:rPr>
                <w:noProof/>
                <w:webHidden/>
              </w:rPr>
              <w:fldChar w:fldCharType="separate"/>
            </w:r>
            <w:r>
              <w:rPr>
                <w:noProof/>
                <w:webHidden/>
              </w:rPr>
              <w:t>82</w:t>
            </w:r>
            <w:r>
              <w:rPr>
                <w:noProof/>
                <w:webHidden/>
              </w:rPr>
              <w:fldChar w:fldCharType="end"/>
            </w:r>
          </w:hyperlink>
        </w:p>
        <w:p w14:paraId="3B675C64" w14:textId="2694E25B"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35" w:history="1">
            <w:r w:rsidRPr="007D6150">
              <w:rPr>
                <w:rStyle w:val="Hyperlink"/>
                <w:noProof/>
              </w:rPr>
              <w:t>Step 8: Finalize &amp; Document Operational Guidance</w:t>
            </w:r>
            <w:r>
              <w:rPr>
                <w:noProof/>
                <w:webHidden/>
              </w:rPr>
              <w:tab/>
            </w:r>
            <w:r>
              <w:rPr>
                <w:noProof/>
                <w:webHidden/>
              </w:rPr>
              <w:fldChar w:fldCharType="begin"/>
            </w:r>
            <w:r>
              <w:rPr>
                <w:noProof/>
                <w:webHidden/>
              </w:rPr>
              <w:instrText xml:space="preserve"> PAGEREF _Toc196550235 \h </w:instrText>
            </w:r>
            <w:r>
              <w:rPr>
                <w:noProof/>
                <w:webHidden/>
              </w:rPr>
            </w:r>
            <w:r>
              <w:rPr>
                <w:noProof/>
                <w:webHidden/>
              </w:rPr>
              <w:fldChar w:fldCharType="separate"/>
            </w:r>
            <w:r>
              <w:rPr>
                <w:noProof/>
                <w:webHidden/>
              </w:rPr>
              <w:t>82</w:t>
            </w:r>
            <w:r>
              <w:rPr>
                <w:noProof/>
                <w:webHidden/>
              </w:rPr>
              <w:fldChar w:fldCharType="end"/>
            </w:r>
          </w:hyperlink>
        </w:p>
        <w:p w14:paraId="07502E64" w14:textId="496F1DB9" w:rsidR="00350080" w:rsidRDefault="00350080">
          <w:pPr>
            <w:pStyle w:val="TOC2"/>
            <w:tabs>
              <w:tab w:val="right" w:leader="dot" w:pos="8630"/>
            </w:tabs>
            <w:rPr>
              <w:rFonts w:asciiTheme="minorHAnsi" w:hAnsiTheme="minorHAnsi"/>
              <w:noProof/>
              <w:kern w:val="2"/>
              <w:sz w:val="24"/>
              <w:szCs w:val="24"/>
              <w14:ligatures w14:val="standardContextual"/>
            </w:rPr>
          </w:pPr>
          <w:hyperlink w:anchor="_Toc196550236" w:history="1">
            <w:r w:rsidRPr="007D6150">
              <w:rPr>
                <w:rStyle w:val="Hyperlink"/>
                <w:noProof/>
              </w:rPr>
              <w:t>Section 13: Example Templates &amp; Snippets</w:t>
            </w:r>
            <w:r>
              <w:rPr>
                <w:noProof/>
                <w:webHidden/>
              </w:rPr>
              <w:tab/>
            </w:r>
            <w:r>
              <w:rPr>
                <w:noProof/>
                <w:webHidden/>
              </w:rPr>
              <w:fldChar w:fldCharType="begin"/>
            </w:r>
            <w:r>
              <w:rPr>
                <w:noProof/>
                <w:webHidden/>
              </w:rPr>
              <w:instrText xml:space="preserve"> PAGEREF _Toc196550236 \h </w:instrText>
            </w:r>
            <w:r>
              <w:rPr>
                <w:noProof/>
                <w:webHidden/>
              </w:rPr>
            </w:r>
            <w:r>
              <w:rPr>
                <w:noProof/>
                <w:webHidden/>
              </w:rPr>
              <w:fldChar w:fldCharType="separate"/>
            </w:r>
            <w:r>
              <w:rPr>
                <w:noProof/>
                <w:webHidden/>
              </w:rPr>
              <w:t>82</w:t>
            </w:r>
            <w:r>
              <w:rPr>
                <w:noProof/>
                <w:webHidden/>
              </w:rPr>
              <w:fldChar w:fldCharType="end"/>
            </w:r>
          </w:hyperlink>
        </w:p>
        <w:p w14:paraId="2A105F70" w14:textId="2A27A2A8"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37" w:history="1">
            <w:r w:rsidRPr="007D6150">
              <w:rPr>
                <w:rStyle w:val="Hyperlink"/>
                <w:noProof/>
              </w:rPr>
              <w:t>Template: Mode List Declaration</w:t>
            </w:r>
            <w:r>
              <w:rPr>
                <w:noProof/>
                <w:webHidden/>
              </w:rPr>
              <w:tab/>
            </w:r>
            <w:r>
              <w:rPr>
                <w:noProof/>
                <w:webHidden/>
              </w:rPr>
              <w:fldChar w:fldCharType="begin"/>
            </w:r>
            <w:r>
              <w:rPr>
                <w:noProof/>
                <w:webHidden/>
              </w:rPr>
              <w:instrText xml:space="preserve"> PAGEREF _Toc196550237 \h </w:instrText>
            </w:r>
            <w:r>
              <w:rPr>
                <w:noProof/>
                <w:webHidden/>
              </w:rPr>
            </w:r>
            <w:r>
              <w:rPr>
                <w:noProof/>
                <w:webHidden/>
              </w:rPr>
              <w:fldChar w:fldCharType="separate"/>
            </w:r>
            <w:r>
              <w:rPr>
                <w:noProof/>
                <w:webHidden/>
              </w:rPr>
              <w:t>82</w:t>
            </w:r>
            <w:r>
              <w:rPr>
                <w:noProof/>
                <w:webHidden/>
              </w:rPr>
              <w:fldChar w:fldCharType="end"/>
            </w:r>
          </w:hyperlink>
        </w:p>
        <w:p w14:paraId="512A0C80" w14:textId="0E78A7B7"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38" w:history="1">
            <w:r w:rsidRPr="007D6150">
              <w:rPr>
                <w:rStyle w:val="Hyperlink"/>
                <w:noProof/>
              </w:rPr>
              <w:t>Snippet: Mode Trigger Language</w:t>
            </w:r>
            <w:r>
              <w:rPr>
                <w:noProof/>
                <w:webHidden/>
              </w:rPr>
              <w:tab/>
            </w:r>
            <w:r>
              <w:rPr>
                <w:noProof/>
                <w:webHidden/>
              </w:rPr>
              <w:fldChar w:fldCharType="begin"/>
            </w:r>
            <w:r>
              <w:rPr>
                <w:noProof/>
                <w:webHidden/>
              </w:rPr>
              <w:instrText xml:space="preserve"> PAGEREF _Toc196550238 \h </w:instrText>
            </w:r>
            <w:r>
              <w:rPr>
                <w:noProof/>
                <w:webHidden/>
              </w:rPr>
            </w:r>
            <w:r>
              <w:rPr>
                <w:noProof/>
                <w:webHidden/>
              </w:rPr>
              <w:fldChar w:fldCharType="separate"/>
            </w:r>
            <w:r>
              <w:rPr>
                <w:noProof/>
                <w:webHidden/>
              </w:rPr>
              <w:t>83</w:t>
            </w:r>
            <w:r>
              <w:rPr>
                <w:noProof/>
                <w:webHidden/>
              </w:rPr>
              <w:fldChar w:fldCharType="end"/>
            </w:r>
          </w:hyperlink>
        </w:p>
        <w:p w14:paraId="552E68E9" w14:textId="12B7FEF1"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39" w:history="1">
            <w:r w:rsidRPr="007D6150">
              <w:rPr>
                <w:rStyle w:val="Hyperlink"/>
                <w:noProof/>
              </w:rPr>
              <w:t>Template: Structured Review Output</w:t>
            </w:r>
            <w:r>
              <w:rPr>
                <w:noProof/>
                <w:webHidden/>
              </w:rPr>
              <w:tab/>
            </w:r>
            <w:r>
              <w:rPr>
                <w:noProof/>
                <w:webHidden/>
              </w:rPr>
              <w:fldChar w:fldCharType="begin"/>
            </w:r>
            <w:r>
              <w:rPr>
                <w:noProof/>
                <w:webHidden/>
              </w:rPr>
              <w:instrText xml:space="preserve"> PAGEREF _Toc196550239 \h </w:instrText>
            </w:r>
            <w:r>
              <w:rPr>
                <w:noProof/>
                <w:webHidden/>
              </w:rPr>
            </w:r>
            <w:r>
              <w:rPr>
                <w:noProof/>
                <w:webHidden/>
              </w:rPr>
              <w:fldChar w:fldCharType="separate"/>
            </w:r>
            <w:r>
              <w:rPr>
                <w:noProof/>
                <w:webHidden/>
              </w:rPr>
              <w:t>83</w:t>
            </w:r>
            <w:r>
              <w:rPr>
                <w:noProof/>
                <w:webHidden/>
              </w:rPr>
              <w:fldChar w:fldCharType="end"/>
            </w:r>
          </w:hyperlink>
        </w:p>
        <w:p w14:paraId="707B8763" w14:textId="4E575CA0"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40" w:history="1">
            <w:r w:rsidRPr="007D6150">
              <w:rPr>
                <w:rStyle w:val="Hyperlink"/>
                <w:noProof/>
              </w:rPr>
              <w:t>Snippet: Expand / Compress Trigger</w:t>
            </w:r>
            <w:r>
              <w:rPr>
                <w:noProof/>
                <w:webHidden/>
              </w:rPr>
              <w:tab/>
            </w:r>
            <w:r>
              <w:rPr>
                <w:noProof/>
                <w:webHidden/>
              </w:rPr>
              <w:fldChar w:fldCharType="begin"/>
            </w:r>
            <w:r>
              <w:rPr>
                <w:noProof/>
                <w:webHidden/>
              </w:rPr>
              <w:instrText xml:space="preserve"> PAGEREF _Toc196550240 \h </w:instrText>
            </w:r>
            <w:r>
              <w:rPr>
                <w:noProof/>
                <w:webHidden/>
              </w:rPr>
            </w:r>
            <w:r>
              <w:rPr>
                <w:noProof/>
                <w:webHidden/>
              </w:rPr>
              <w:fldChar w:fldCharType="separate"/>
            </w:r>
            <w:r>
              <w:rPr>
                <w:noProof/>
                <w:webHidden/>
              </w:rPr>
              <w:t>84</w:t>
            </w:r>
            <w:r>
              <w:rPr>
                <w:noProof/>
                <w:webHidden/>
              </w:rPr>
              <w:fldChar w:fldCharType="end"/>
            </w:r>
          </w:hyperlink>
        </w:p>
        <w:p w14:paraId="4E05CB83" w14:textId="3EAE0D03"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41" w:history="1">
            <w:r w:rsidRPr="007D6150">
              <w:rPr>
                <w:rStyle w:val="Hyperlink"/>
                <w:noProof/>
              </w:rPr>
              <w:t>Template: Response Tier Labels</w:t>
            </w:r>
            <w:r>
              <w:rPr>
                <w:noProof/>
                <w:webHidden/>
              </w:rPr>
              <w:tab/>
            </w:r>
            <w:r>
              <w:rPr>
                <w:noProof/>
                <w:webHidden/>
              </w:rPr>
              <w:fldChar w:fldCharType="begin"/>
            </w:r>
            <w:r>
              <w:rPr>
                <w:noProof/>
                <w:webHidden/>
              </w:rPr>
              <w:instrText xml:space="preserve"> PAGEREF _Toc196550241 \h </w:instrText>
            </w:r>
            <w:r>
              <w:rPr>
                <w:noProof/>
                <w:webHidden/>
              </w:rPr>
            </w:r>
            <w:r>
              <w:rPr>
                <w:noProof/>
                <w:webHidden/>
              </w:rPr>
              <w:fldChar w:fldCharType="separate"/>
            </w:r>
            <w:r>
              <w:rPr>
                <w:noProof/>
                <w:webHidden/>
              </w:rPr>
              <w:t>84</w:t>
            </w:r>
            <w:r>
              <w:rPr>
                <w:noProof/>
                <w:webHidden/>
              </w:rPr>
              <w:fldChar w:fldCharType="end"/>
            </w:r>
          </w:hyperlink>
        </w:p>
        <w:p w14:paraId="4F5D45D1" w14:textId="3D736AB7"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42" w:history="1">
            <w:r w:rsidRPr="007D6150">
              <w:rPr>
                <w:rStyle w:val="Hyperlink"/>
                <w:noProof/>
              </w:rPr>
              <w:t>Snippet: Clarification Prompt Trigger</w:t>
            </w:r>
            <w:r>
              <w:rPr>
                <w:noProof/>
                <w:webHidden/>
              </w:rPr>
              <w:tab/>
            </w:r>
            <w:r>
              <w:rPr>
                <w:noProof/>
                <w:webHidden/>
              </w:rPr>
              <w:fldChar w:fldCharType="begin"/>
            </w:r>
            <w:r>
              <w:rPr>
                <w:noProof/>
                <w:webHidden/>
              </w:rPr>
              <w:instrText xml:space="preserve"> PAGEREF _Toc196550242 \h </w:instrText>
            </w:r>
            <w:r>
              <w:rPr>
                <w:noProof/>
                <w:webHidden/>
              </w:rPr>
            </w:r>
            <w:r>
              <w:rPr>
                <w:noProof/>
                <w:webHidden/>
              </w:rPr>
              <w:fldChar w:fldCharType="separate"/>
            </w:r>
            <w:r>
              <w:rPr>
                <w:noProof/>
                <w:webHidden/>
              </w:rPr>
              <w:t>84</w:t>
            </w:r>
            <w:r>
              <w:rPr>
                <w:noProof/>
                <w:webHidden/>
              </w:rPr>
              <w:fldChar w:fldCharType="end"/>
            </w:r>
          </w:hyperlink>
        </w:p>
        <w:p w14:paraId="484C4BFA" w14:textId="4B6EFA0C"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43" w:history="1">
            <w:r w:rsidRPr="007D6150">
              <w:rPr>
                <w:rStyle w:val="Hyperlink"/>
                <w:noProof/>
              </w:rPr>
              <w:t>Template: Persona Activation Trigger</w:t>
            </w:r>
            <w:r>
              <w:rPr>
                <w:noProof/>
                <w:webHidden/>
              </w:rPr>
              <w:tab/>
            </w:r>
            <w:r>
              <w:rPr>
                <w:noProof/>
                <w:webHidden/>
              </w:rPr>
              <w:fldChar w:fldCharType="begin"/>
            </w:r>
            <w:r>
              <w:rPr>
                <w:noProof/>
                <w:webHidden/>
              </w:rPr>
              <w:instrText xml:space="preserve"> PAGEREF _Toc196550243 \h </w:instrText>
            </w:r>
            <w:r>
              <w:rPr>
                <w:noProof/>
                <w:webHidden/>
              </w:rPr>
            </w:r>
            <w:r>
              <w:rPr>
                <w:noProof/>
                <w:webHidden/>
              </w:rPr>
              <w:fldChar w:fldCharType="separate"/>
            </w:r>
            <w:r>
              <w:rPr>
                <w:noProof/>
                <w:webHidden/>
              </w:rPr>
              <w:t>85</w:t>
            </w:r>
            <w:r>
              <w:rPr>
                <w:noProof/>
                <w:webHidden/>
              </w:rPr>
              <w:fldChar w:fldCharType="end"/>
            </w:r>
          </w:hyperlink>
        </w:p>
        <w:p w14:paraId="320B829F" w14:textId="74AE0D03"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44" w:history="1">
            <w:r w:rsidRPr="007D6150">
              <w:rPr>
                <w:rStyle w:val="Hyperlink"/>
                <w:noProof/>
              </w:rPr>
              <w:t>Snippet: Behavior Reset Trigger</w:t>
            </w:r>
            <w:r>
              <w:rPr>
                <w:noProof/>
                <w:webHidden/>
              </w:rPr>
              <w:tab/>
            </w:r>
            <w:r>
              <w:rPr>
                <w:noProof/>
                <w:webHidden/>
              </w:rPr>
              <w:fldChar w:fldCharType="begin"/>
            </w:r>
            <w:r>
              <w:rPr>
                <w:noProof/>
                <w:webHidden/>
              </w:rPr>
              <w:instrText xml:space="preserve"> PAGEREF _Toc196550244 \h </w:instrText>
            </w:r>
            <w:r>
              <w:rPr>
                <w:noProof/>
                <w:webHidden/>
              </w:rPr>
            </w:r>
            <w:r>
              <w:rPr>
                <w:noProof/>
                <w:webHidden/>
              </w:rPr>
              <w:fldChar w:fldCharType="separate"/>
            </w:r>
            <w:r>
              <w:rPr>
                <w:noProof/>
                <w:webHidden/>
              </w:rPr>
              <w:t>85</w:t>
            </w:r>
            <w:r>
              <w:rPr>
                <w:noProof/>
                <w:webHidden/>
              </w:rPr>
              <w:fldChar w:fldCharType="end"/>
            </w:r>
          </w:hyperlink>
        </w:p>
        <w:p w14:paraId="7E9EEE91" w14:textId="58AA49CB"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45" w:history="1">
            <w:r w:rsidRPr="007D6150">
              <w:rPr>
                <w:rStyle w:val="Hyperlink"/>
                <w:noProof/>
              </w:rPr>
              <w:t>Template: Context Compression Request</w:t>
            </w:r>
            <w:r>
              <w:rPr>
                <w:noProof/>
                <w:webHidden/>
              </w:rPr>
              <w:tab/>
            </w:r>
            <w:r>
              <w:rPr>
                <w:noProof/>
                <w:webHidden/>
              </w:rPr>
              <w:fldChar w:fldCharType="begin"/>
            </w:r>
            <w:r>
              <w:rPr>
                <w:noProof/>
                <w:webHidden/>
              </w:rPr>
              <w:instrText xml:space="preserve"> PAGEREF _Toc196550245 \h </w:instrText>
            </w:r>
            <w:r>
              <w:rPr>
                <w:noProof/>
                <w:webHidden/>
              </w:rPr>
            </w:r>
            <w:r>
              <w:rPr>
                <w:noProof/>
                <w:webHidden/>
              </w:rPr>
              <w:fldChar w:fldCharType="separate"/>
            </w:r>
            <w:r>
              <w:rPr>
                <w:noProof/>
                <w:webHidden/>
              </w:rPr>
              <w:t>85</w:t>
            </w:r>
            <w:r>
              <w:rPr>
                <w:noProof/>
                <w:webHidden/>
              </w:rPr>
              <w:fldChar w:fldCharType="end"/>
            </w:r>
          </w:hyperlink>
        </w:p>
        <w:p w14:paraId="32332497" w14:textId="45518221" w:rsidR="00350080" w:rsidRDefault="00350080">
          <w:pPr>
            <w:pStyle w:val="TOC2"/>
            <w:tabs>
              <w:tab w:val="right" w:leader="dot" w:pos="8630"/>
            </w:tabs>
            <w:rPr>
              <w:rFonts w:asciiTheme="minorHAnsi" w:hAnsiTheme="minorHAnsi"/>
              <w:noProof/>
              <w:kern w:val="2"/>
              <w:sz w:val="24"/>
              <w:szCs w:val="24"/>
              <w14:ligatures w14:val="standardContextual"/>
            </w:rPr>
          </w:pPr>
          <w:hyperlink w:anchor="_Toc196550246" w:history="1">
            <w:r w:rsidRPr="007D6150">
              <w:rPr>
                <w:rStyle w:val="Hyperlink"/>
                <w:noProof/>
              </w:rPr>
              <w:t>Section 14: Future Considerations</w:t>
            </w:r>
            <w:r>
              <w:rPr>
                <w:noProof/>
                <w:webHidden/>
              </w:rPr>
              <w:tab/>
            </w:r>
            <w:r>
              <w:rPr>
                <w:noProof/>
                <w:webHidden/>
              </w:rPr>
              <w:fldChar w:fldCharType="begin"/>
            </w:r>
            <w:r>
              <w:rPr>
                <w:noProof/>
                <w:webHidden/>
              </w:rPr>
              <w:instrText xml:space="preserve"> PAGEREF _Toc196550246 \h </w:instrText>
            </w:r>
            <w:r>
              <w:rPr>
                <w:noProof/>
                <w:webHidden/>
              </w:rPr>
            </w:r>
            <w:r>
              <w:rPr>
                <w:noProof/>
                <w:webHidden/>
              </w:rPr>
              <w:fldChar w:fldCharType="separate"/>
            </w:r>
            <w:r>
              <w:rPr>
                <w:noProof/>
                <w:webHidden/>
              </w:rPr>
              <w:t>86</w:t>
            </w:r>
            <w:r>
              <w:rPr>
                <w:noProof/>
                <w:webHidden/>
              </w:rPr>
              <w:fldChar w:fldCharType="end"/>
            </w:r>
          </w:hyperlink>
        </w:p>
        <w:p w14:paraId="6F0F8EB1" w14:textId="13D5F4A0"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47" w:history="1">
            <w:r w:rsidRPr="007D6150">
              <w:rPr>
                <w:rStyle w:val="Hyperlink"/>
                <w:noProof/>
              </w:rPr>
              <w:t>Consideration: Modular Instruction Libraries</w:t>
            </w:r>
            <w:r>
              <w:rPr>
                <w:noProof/>
                <w:webHidden/>
              </w:rPr>
              <w:tab/>
            </w:r>
            <w:r>
              <w:rPr>
                <w:noProof/>
                <w:webHidden/>
              </w:rPr>
              <w:fldChar w:fldCharType="begin"/>
            </w:r>
            <w:r>
              <w:rPr>
                <w:noProof/>
                <w:webHidden/>
              </w:rPr>
              <w:instrText xml:space="preserve"> PAGEREF _Toc196550247 \h </w:instrText>
            </w:r>
            <w:r>
              <w:rPr>
                <w:noProof/>
                <w:webHidden/>
              </w:rPr>
            </w:r>
            <w:r>
              <w:rPr>
                <w:noProof/>
                <w:webHidden/>
              </w:rPr>
              <w:fldChar w:fldCharType="separate"/>
            </w:r>
            <w:r>
              <w:rPr>
                <w:noProof/>
                <w:webHidden/>
              </w:rPr>
              <w:t>86</w:t>
            </w:r>
            <w:r>
              <w:rPr>
                <w:noProof/>
                <w:webHidden/>
              </w:rPr>
              <w:fldChar w:fldCharType="end"/>
            </w:r>
          </w:hyperlink>
        </w:p>
        <w:p w14:paraId="42E21456" w14:textId="74CF8D3B"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48" w:history="1">
            <w:r w:rsidRPr="007D6150">
              <w:rPr>
                <w:rStyle w:val="Hyperlink"/>
                <w:noProof/>
              </w:rPr>
              <w:t>Consideration: Role Behavioral Templates per Industry or Domain</w:t>
            </w:r>
            <w:r>
              <w:rPr>
                <w:noProof/>
                <w:webHidden/>
              </w:rPr>
              <w:tab/>
            </w:r>
            <w:r>
              <w:rPr>
                <w:noProof/>
                <w:webHidden/>
              </w:rPr>
              <w:fldChar w:fldCharType="begin"/>
            </w:r>
            <w:r>
              <w:rPr>
                <w:noProof/>
                <w:webHidden/>
              </w:rPr>
              <w:instrText xml:space="preserve"> PAGEREF _Toc196550248 \h </w:instrText>
            </w:r>
            <w:r>
              <w:rPr>
                <w:noProof/>
                <w:webHidden/>
              </w:rPr>
            </w:r>
            <w:r>
              <w:rPr>
                <w:noProof/>
                <w:webHidden/>
              </w:rPr>
              <w:fldChar w:fldCharType="separate"/>
            </w:r>
            <w:r>
              <w:rPr>
                <w:noProof/>
                <w:webHidden/>
              </w:rPr>
              <w:t>87</w:t>
            </w:r>
            <w:r>
              <w:rPr>
                <w:noProof/>
                <w:webHidden/>
              </w:rPr>
              <w:fldChar w:fldCharType="end"/>
            </w:r>
          </w:hyperlink>
        </w:p>
        <w:p w14:paraId="763300C7" w14:textId="57595D33"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49" w:history="1">
            <w:r w:rsidRPr="007D6150">
              <w:rPr>
                <w:rStyle w:val="Hyperlink"/>
                <w:noProof/>
              </w:rPr>
              <w:t>Consideration: Adaptive Context Compression Functions</w:t>
            </w:r>
            <w:r>
              <w:rPr>
                <w:noProof/>
                <w:webHidden/>
              </w:rPr>
              <w:tab/>
            </w:r>
            <w:r>
              <w:rPr>
                <w:noProof/>
                <w:webHidden/>
              </w:rPr>
              <w:fldChar w:fldCharType="begin"/>
            </w:r>
            <w:r>
              <w:rPr>
                <w:noProof/>
                <w:webHidden/>
              </w:rPr>
              <w:instrText xml:space="preserve"> PAGEREF _Toc196550249 \h </w:instrText>
            </w:r>
            <w:r>
              <w:rPr>
                <w:noProof/>
                <w:webHidden/>
              </w:rPr>
            </w:r>
            <w:r>
              <w:rPr>
                <w:noProof/>
                <w:webHidden/>
              </w:rPr>
              <w:fldChar w:fldCharType="separate"/>
            </w:r>
            <w:r>
              <w:rPr>
                <w:noProof/>
                <w:webHidden/>
              </w:rPr>
              <w:t>88</w:t>
            </w:r>
            <w:r>
              <w:rPr>
                <w:noProof/>
                <w:webHidden/>
              </w:rPr>
              <w:fldChar w:fldCharType="end"/>
            </w:r>
          </w:hyperlink>
        </w:p>
        <w:p w14:paraId="1DB1D4D2" w14:textId="66850739"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50" w:history="1">
            <w:r w:rsidRPr="007D6150">
              <w:rPr>
                <w:rStyle w:val="Hyperlink"/>
                <w:noProof/>
              </w:rPr>
              <w:t>Consideration: Cross-Session Role Continuity (Memory API Design)</w:t>
            </w:r>
            <w:r>
              <w:rPr>
                <w:noProof/>
                <w:webHidden/>
              </w:rPr>
              <w:tab/>
            </w:r>
            <w:r>
              <w:rPr>
                <w:noProof/>
                <w:webHidden/>
              </w:rPr>
              <w:fldChar w:fldCharType="begin"/>
            </w:r>
            <w:r>
              <w:rPr>
                <w:noProof/>
                <w:webHidden/>
              </w:rPr>
              <w:instrText xml:space="preserve"> PAGEREF _Toc196550250 \h </w:instrText>
            </w:r>
            <w:r>
              <w:rPr>
                <w:noProof/>
                <w:webHidden/>
              </w:rPr>
            </w:r>
            <w:r>
              <w:rPr>
                <w:noProof/>
                <w:webHidden/>
              </w:rPr>
              <w:fldChar w:fldCharType="separate"/>
            </w:r>
            <w:r>
              <w:rPr>
                <w:noProof/>
                <w:webHidden/>
              </w:rPr>
              <w:t>89</w:t>
            </w:r>
            <w:r>
              <w:rPr>
                <w:noProof/>
                <w:webHidden/>
              </w:rPr>
              <w:fldChar w:fldCharType="end"/>
            </w:r>
          </w:hyperlink>
        </w:p>
        <w:p w14:paraId="4A3E3FF3" w14:textId="44632C4D"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51" w:history="1">
            <w:r w:rsidRPr="007D6150">
              <w:rPr>
                <w:rStyle w:val="Hyperlink"/>
                <w:noProof/>
              </w:rPr>
              <w:t>Consideration: Review-Lens Mapping Standards</w:t>
            </w:r>
            <w:r>
              <w:rPr>
                <w:noProof/>
                <w:webHidden/>
              </w:rPr>
              <w:tab/>
            </w:r>
            <w:r>
              <w:rPr>
                <w:noProof/>
                <w:webHidden/>
              </w:rPr>
              <w:fldChar w:fldCharType="begin"/>
            </w:r>
            <w:r>
              <w:rPr>
                <w:noProof/>
                <w:webHidden/>
              </w:rPr>
              <w:instrText xml:space="preserve"> PAGEREF _Toc196550251 \h </w:instrText>
            </w:r>
            <w:r>
              <w:rPr>
                <w:noProof/>
                <w:webHidden/>
              </w:rPr>
            </w:r>
            <w:r>
              <w:rPr>
                <w:noProof/>
                <w:webHidden/>
              </w:rPr>
              <w:fldChar w:fldCharType="separate"/>
            </w:r>
            <w:r>
              <w:rPr>
                <w:noProof/>
                <w:webHidden/>
              </w:rPr>
              <w:t>89</w:t>
            </w:r>
            <w:r>
              <w:rPr>
                <w:noProof/>
                <w:webHidden/>
              </w:rPr>
              <w:fldChar w:fldCharType="end"/>
            </w:r>
          </w:hyperlink>
        </w:p>
        <w:p w14:paraId="512827F1" w14:textId="04C05AA6"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52" w:history="1">
            <w:r w:rsidRPr="007D6150">
              <w:rPr>
                <w:rStyle w:val="Hyperlink"/>
                <w:noProof/>
              </w:rPr>
              <w:t>Consideration: Instruction Debugging &amp; Drift Detection Tools</w:t>
            </w:r>
            <w:r>
              <w:rPr>
                <w:noProof/>
                <w:webHidden/>
              </w:rPr>
              <w:tab/>
            </w:r>
            <w:r>
              <w:rPr>
                <w:noProof/>
                <w:webHidden/>
              </w:rPr>
              <w:fldChar w:fldCharType="begin"/>
            </w:r>
            <w:r>
              <w:rPr>
                <w:noProof/>
                <w:webHidden/>
              </w:rPr>
              <w:instrText xml:space="preserve"> PAGEREF _Toc196550252 \h </w:instrText>
            </w:r>
            <w:r>
              <w:rPr>
                <w:noProof/>
                <w:webHidden/>
              </w:rPr>
            </w:r>
            <w:r>
              <w:rPr>
                <w:noProof/>
                <w:webHidden/>
              </w:rPr>
              <w:fldChar w:fldCharType="separate"/>
            </w:r>
            <w:r>
              <w:rPr>
                <w:noProof/>
                <w:webHidden/>
              </w:rPr>
              <w:t>89</w:t>
            </w:r>
            <w:r>
              <w:rPr>
                <w:noProof/>
                <w:webHidden/>
              </w:rPr>
              <w:fldChar w:fldCharType="end"/>
            </w:r>
          </w:hyperlink>
        </w:p>
        <w:p w14:paraId="0C911A27" w14:textId="3E2D2B20" w:rsidR="00350080" w:rsidRDefault="00350080">
          <w:pPr>
            <w:pStyle w:val="TOC2"/>
            <w:tabs>
              <w:tab w:val="right" w:leader="dot" w:pos="8630"/>
            </w:tabs>
            <w:rPr>
              <w:rFonts w:asciiTheme="minorHAnsi" w:hAnsiTheme="minorHAnsi"/>
              <w:noProof/>
              <w:kern w:val="2"/>
              <w:sz w:val="24"/>
              <w:szCs w:val="24"/>
              <w14:ligatures w14:val="standardContextual"/>
            </w:rPr>
          </w:pPr>
          <w:hyperlink w:anchor="_Toc196550253" w:history="1">
            <w:r w:rsidRPr="007D6150">
              <w:rPr>
                <w:rStyle w:val="Hyperlink"/>
                <w:noProof/>
              </w:rPr>
              <w:t>Appendix A: GPT Summarization Techniques</w:t>
            </w:r>
            <w:r>
              <w:rPr>
                <w:noProof/>
                <w:webHidden/>
              </w:rPr>
              <w:tab/>
            </w:r>
            <w:r>
              <w:rPr>
                <w:noProof/>
                <w:webHidden/>
              </w:rPr>
              <w:fldChar w:fldCharType="begin"/>
            </w:r>
            <w:r>
              <w:rPr>
                <w:noProof/>
                <w:webHidden/>
              </w:rPr>
              <w:instrText xml:space="preserve"> PAGEREF _Toc196550253 \h </w:instrText>
            </w:r>
            <w:r>
              <w:rPr>
                <w:noProof/>
                <w:webHidden/>
              </w:rPr>
            </w:r>
            <w:r>
              <w:rPr>
                <w:noProof/>
                <w:webHidden/>
              </w:rPr>
              <w:fldChar w:fldCharType="separate"/>
            </w:r>
            <w:r>
              <w:rPr>
                <w:noProof/>
                <w:webHidden/>
              </w:rPr>
              <w:t>90</w:t>
            </w:r>
            <w:r>
              <w:rPr>
                <w:noProof/>
                <w:webHidden/>
              </w:rPr>
              <w:fldChar w:fldCharType="end"/>
            </w:r>
          </w:hyperlink>
        </w:p>
        <w:p w14:paraId="35A4F63A" w14:textId="30FF533D"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54" w:history="1">
            <w:r w:rsidRPr="007D6150">
              <w:rPr>
                <w:rStyle w:val="Hyperlink"/>
                <w:noProof/>
              </w:rPr>
              <w:t>Summarizing Techniques:</w:t>
            </w:r>
            <w:r>
              <w:rPr>
                <w:noProof/>
                <w:webHidden/>
              </w:rPr>
              <w:tab/>
            </w:r>
            <w:r>
              <w:rPr>
                <w:noProof/>
                <w:webHidden/>
              </w:rPr>
              <w:fldChar w:fldCharType="begin"/>
            </w:r>
            <w:r>
              <w:rPr>
                <w:noProof/>
                <w:webHidden/>
              </w:rPr>
              <w:instrText xml:space="preserve"> PAGEREF _Toc196550254 \h </w:instrText>
            </w:r>
            <w:r>
              <w:rPr>
                <w:noProof/>
                <w:webHidden/>
              </w:rPr>
            </w:r>
            <w:r>
              <w:rPr>
                <w:noProof/>
                <w:webHidden/>
              </w:rPr>
              <w:fldChar w:fldCharType="separate"/>
            </w:r>
            <w:r>
              <w:rPr>
                <w:noProof/>
                <w:webHidden/>
              </w:rPr>
              <w:t>90</w:t>
            </w:r>
            <w:r>
              <w:rPr>
                <w:noProof/>
                <w:webHidden/>
              </w:rPr>
              <w:fldChar w:fldCharType="end"/>
            </w:r>
          </w:hyperlink>
        </w:p>
        <w:p w14:paraId="1486E16B" w14:textId="4AEDDE84" w:rsidR="00350080" w:rsidRDefault="00350080">
          <w:pPr>
            <w:pStyle w:val="TOC2"/>
            <w:tabs>
              <w:tab w:val="right" w:leader="dot" w:pos="8630"/>
            </w:tabs>
            <w:rPr>
              <w:rFonts w:asciiTheme="minorHAnsi" w:hAnsiTheme="minorHAnsi"/>
              <w:noProof/>
              <w:kern w:val="2"/>
              <w:sz w:val="24"/>
              <w:szCs w:val="24"/>
              <w14:ligatures w14:val="standardContextual"/>
            </w:rPr>
          </w:pPr>
          <w:hyperlink w:anchor="_Toc196550255" w:history="1">
            <w:r w:rsidRPr="007D6150">
              <w:rPr>
                <w:rStyle w:val="Hyperlink"/>
                <w:noProof/>
              </w:rPr>
              <w:t>Appendix B: Example Instructions (Synthetic ARB Project)</w:t>
            </w:r>
            <w:r>
              <w:rPr>
                <w:noProof/>
                <w:webHidden/>
              </w:rPr>
              <w:tab/>
            </w:r>
            <w:r>
              <w:rPr>
                <w:noProof/>
                <w:webHidden/>
              </w:rPr>
              <w:fldChar w:fldCharType="begin"/>
            </w:r>
            <w:r>
              <w:rPr>
                <w:noProof/>
                <w:webHidden/>
              </w:rPr>
              <w:instrText xml:space="preserve"> PAGEREF _Toc196550255 \h </w:instrText>
            </w:r>
            <w:r>
              <w:rPr>
                <w:noProof/>
                <w:webHidden/>
              </w:rPr>
            </w:r>
            <w:r>
              <w:rPr>
                <w:noProof/>
                <w:webHidden/>
              </w:rPr>
              <w:fldChar w:fldCharType="separate"/>
            </w:r>
            <w:r>
              <w:rPr>
                <w:noProof/>
                <w:webHidden/>
              </w:rPr>
              <w:t>91</w:t>
            </w:r>
            <w:r>
              <w:rPr>
                <w:noProof/>
                <w:webHidden/>
              </w:rPr>
              <w:fldChar w:fldCharType="end"/>
            </w:r>
          </w:hyperlink>
        </w:p>
        <w:p w14:paraId="15829140" w14:textId="7232046B" w:rsidR="00350080" w:rsidRDefault="00350080">
          <w:pPr>
            <w:pStyle w:val="TOC2"/>
            <w:tabs>
              <w:tab w:val="right" w:leader="dot" w:pos="8630"/>
            </w:tabs>
            <w:rPr>
              <w:rFonts w:asciiTheme="minorHAnsi" w:hAnsiTheme="minorHAnsi"/>
              <w:noProof/>
              <w:kern w:val="2"/>
              <w:sz w:val="24"/>
              <w:szCs w:val="24"/>
              <w14:ligatures w14:val="standardContextual"/>
            </w:rPr>
          </w:pPr>
          <w:hyperlink w:anchor="_Toc196550256" w:history="1">
            <w:r w:rsidRPr="007D6150">
              <w:rPr>
                <w:rStyle w:val="Hyperlink"/>
                <w:noProof/>
              </w:rPr>
              <w:t>Appendix C: Using Reference Documents Effectively</w:t>
            </w:r>
            <w:r>
              <w:rPr>
                <w:noProof/>
                <w:webHidden/>
              </w:rPr>
              <w:tab/>
            </w:r>
            <w:r>
              <w:rPr>
                <w:noProof/>
                <w:webHidden/>
              </w:rPr>
              <w:fldChar w:fldCharType="begin"/>
            </w:r>
            <w:r>
              <w:rPr>
                <w:noProof/>
                <w:webHidden/>
              </w:rPr>
              <w:instrText xml:space="preserve"> PAGEREF _Toc196550256 \h </w:instrText>
            </w:r>
            <w:r>
              <w:rPr>
                <w:noProof/>
                <w:webHidden/>
              </w:rPr>
            </w:r>
            <w:r>
              <w:rPr>
                <w:noProof/>
                <w:webHidden/>
              </w:rPr>
              <w:fldChar w:fldCharType="separate"/>
            </w:r>
            <w:r>
              <w:rPr>
                <w:noProof/>
                <w:webHidden/>
              </w:rPr>
              <w:t>93</w:t>
            </w:r>
            <w:r>
              <w:rPr>
                <w:noProof/>
                <w:webHidden/>
              </w:rPr>
              <w:fldChar w:fldCharType="end"/>
            </w:r>
          </w:hyperlink>
        </w:p>
        <w:p w14:paraId="4D0B13C0" w14:textId="53F0C542" w:rsidR="00350080" w:rsidRDefault="00350080">
          <w:pPr>
            <w:pStyle w:val="TOC3"/>
            <w:tabs>
              <w:tab w:val="right" w:leader="dot" w:pos="8630"/>
            </w:tabs>
            <w:rPr>
              <w:rFonts w:asciiTheme="minorHAnsi" w:hAnsiTheme="minorHAnsi"/>
              <w:noProof/>
              <w:kern w:val="2"/>
              <w:sz w:val="24"/>
              <w:szCs w:val="24"/>
              <w14:ligatures w14:val="standardContextual"/>
            </w:rPr>
          </w:pPr>
          <w:hyperlink w:anchor="_Toc196550257" w:history="1">
            <w:r w:rsidRPr="007D6150">
              <w:rPr>
                <w:rStyle w:val="Hyperlink"/>
                <w:noProof/>
              </w:rPr>
              <w:t>When to use a Reference Document:</w:t>
            </w:r>
            <w:r>
              <w:rPr>
                <w:noProof/>
                <w:webHidden/>
              </w:rPr>
              <w:tab/>
            </w:r>
            <w:r>
              <w:rPr>
                <w:noProof/>
                <w:webHidden/>
              </w:rPr>
              <w:fldChar w:fldCharType="begin"/>
            </w:r>
            <w:r>
              <w:rPr>
                <w:noProof/>
                <w:webHidden/>
              </w:rPr>
              <w:instrText xml:space="preserve"> PAGEREF _Toc196550257 \h </w:instrText>
            </w:r>
            <w:r>
              <w:rPr>
                <w:noProof/>
                <w:webHidden/>
              </w:rPr>
            </w:r>
            <w:r>
              <w:rPr>
                <w:noProof/>
                <w:webHidden/>
              </w:rPr>
              <w:fldChar w:fldCharType="separate"/>
            </w:r>
            <w:r>
              <w:rPr>
                <w:noProof/>
                <w:webHidden/>
              </w:rPr>
              <w:t>93</w:t>
            </w:r>
            <w:r>
              <w:rPr>
                <w:noProof/>
                <w:webHidden/>
              </w:rPr>
              <w:fldChar w:fldCharType="end"/>
            </w:r>
          </w:hyperlink>
        </w:p>
        <w:p w14:paraId="3D5F8649" w14:textId="3D017BE0" w:rsidR="0069692A" w:rsidRDefault="0069692A">
          <w:r>
            <w:rPr>
              <w:b/>
              <w:bCs/>
              <w:noProof/>
            </w:rPr>
            <w:fldChar w:fldCharType="end"/>
          </w:r>
        </w:p>
      </w:sdtContent>
    </w:sdt>
    <w:p w14:paraId="3ECF25AC" w14:textId="77777777" w:rsidR="000723D1" w:rsidRDefault="000723D1" w:rsidP="009A723E">
      <w:pPr>
        <w:spacing w:before="100" w:beforeAutospacing="1" w:after="100" w:afterAutospacing="1" w:line="240" w:lineRule="auto"/>
        <w:rPr>
          <w:rFonts w:eastAsia="Times New Roman" w:cs="Times New Roman"/>
          <w:sz w:val="24"/>
          <w:szCs w:val="24"/>
        </w:rPr>
      </w:pPr>
    </w:p>
    <w:p w14:paraId="5CF745D2" w14:textId="77777777" w:rsidR="00FB4E8C" w:rsidRPr="009A723E" w:rsidRDefault="00FB4E8C" w:rsidP="0069692A">
      <w:pPr>
        <w:spacing w:before="100" w:beforeAutospacing="1" w:after="100" w:afterAutospacing="1" w:line="240" w:lineRule="auto"/>
        <w:rPr>
          <w:rFonts w:eastAsia="Times New Roman" w:cs="Times New Roman"/>
          <w:sz w:val="24"/>
          <w:szCs w:val="24"/>
        </w:rPr>
      </w:pPr>
    </w:p>
    <w:p w14:paraId="195F5282" w14:textId="77777777" w:rsidR="00771EDE" w:rsidRPr="009A723E" w:rsidRDefault="00000000" w:rsidP="00771EDE">
      <w:pPr>
        <w:spacing w:after="0" w:line="240" w:lineRule="auto"/>
        <w:rPr>
          <w:rFonts w:eastAsia="Times New Roman" w:cs="Times New Roman"/>
          <w:sz w:val="24"/>
          <w:szCs w:val="24"/>
        </w:rPr>
      </w:pPr>
      <w:r>
        <w:rPr>
          <w:rFonts w:eastAsia="Times New Roman" w:cs="Times New Roman"/>
          <w:sz w:val="24"/>
          <w:szCs w:val="24"/>
        </w:rPr>
        <w:pict w14:anchorId="1B1896D6">
          <v:rect id="_x0000_i1025" style="width:0;height:1.5pt" o:hralign="center" o:hrstd="t" o:hr="t" fillcolor="#a0a0a0" stroked="f"/>
        </w:pict>
      </w:r>
    </w:p>
    <w:p w14:paraId="7B184A57" w14:textId="77777777" w:rsidR="00771EDE" w:rsidRPr="00771EDE" w:rsidRDefault="00771EDE" w:rsidP="00771EDE">
      <w:pPr>
        <w:pStyle w:val="Heading2"/>
      </w:pPr>
      <w:bookmarkStart w:id="0" w:name="_Toc196550132"/>
      <w:r w:rsidRPr="00771EDE">
        <w:t>Preface: Simulating the Architecture Review Board (ARB)</w:t>
      </w:r>
      <w:bookmarkEnd w:id="0"/>
    </w:p>
    <w:p w14:paraId="30AB886D" w14:textId="77777777" w:rsidR="00771EDE" w:rsidRPr="009A723E" w:rsidRDefault="00000000" w:rsidP="00771EDE">
      <w:pPr>
        <w:spacing w:after="0" w:line="240" w:lineRule="auto"/>
        <w:rPr>
          <w:rFonts w:eastAsia="Times New Roman" w:cs="Times New Roman"/>
          <w:sz w:val="24"/>
          <w:szCs w:val="24"/>
        </w:rPr>
      </w:pPr>
      <w:r>
        <w:rPr>
          <w:rFonts w:eastAsia="Times New Roman" w:cs="Times New Roman"/>
          <w:sz w:val="24"/>
          <w:szCs w:val="24"/>
        </w:rPr>
        <w:pict w14:anchorId="57BE0AA7">
          <v:rect id="_x0000_i1026" style="width:0;height:1.5pt" o:hralign="center" o:hrstd="t" o:hr="t" fillcolor="#a0a0a0" stroked="f"/>
        </w:pict>
      </w:r>
    </w:p>
    <w:p w14:paraId="36543690" w14:textId="77777777" w:rsidR="00771EDE" w:rsidRDefault="00771EDE" w:rsidP="00771EDE">
      <w:pPr>
        <w:spacing w:before="100" w:beforeAutospacing="1" w:after="100" w:afterAutospacing="1" w:line="240" w:lineRule="auto"/>
        <w:rPr>
          <w:rFonts w:eastAsia="Times New Roman" w:cs="Times New Roman"/>
          <w:sz w:val="24"/>
          <w:szCs w:val="24"/>
        </w:rPr>
      </w:pPr>
    </w:p>
    <w:p w14:paraId="6DE8F04D" w14:textId="69853522" w:rsidR="00771EDE" w:rsidRPr="00771EDE" w:rsidRDefault="00771EDE" w:rsidP="00771EDE">
      <w:pPr>
        <w:spacing w:before="100" w:beforeAutospacing="1" w:after="100" w:afterAutospacing="1" w:line="240" w:lineRule="auto"/>
        <w:rPr>
          <w:rFonts w:eastAsia="Times New Roman" w:cs="Times New Roman"/>
          <w:sz w:val="24"/>
          <w:szCs w:val="24"/>
        </w:rPr>
      </w:pPr>
      <w:r w:rsidRPr="00771EDE">
        <w:rPr>
          <w:rFonts w:eastAsia="Times New Roman" w:cs="Times New Roman"/>
          <w:sz w:val="24"/>
          <w:szCs w:val="24"/>
        </w:rPr>
        <w:t>This manual exists because architecture isn’t just about artifacts — it’s about conversations, behaviors, and the way decisions emerge under pressure. My goal with this system was to simulate the kinds of questions, tensions, feedback, and refinement loops that happen inside real architecture review boards (ARBs), especially within complex public sector environments.</w:t>
      </w:r>
    </w:p>
    <w:p w14:paraId="1C57AE30" w14:textId="77777777" w:rsidR="00771EDE" w:rsidRPr="00771EDE" w:rsidRDefault="00771EDE" w:rsidP="00771EDE">
      <w:pPr>
        <w:spacing w:before="100" w:beforeAutospacing="1" w:after="100" w:afterAutospacing="1" w:line="240" w:lineRule="auto"/>
        <w:rPr>
          <w:rFonts w:eastAsia="Times New Roman" w:cs="Times New Roman"/>
          <w:sz w:val="24"/>
          <w:szCs w:val="24"/>
        </w:rPr>
      </w:pPr>
      <w:r w:rsidRPr="00771EDE">
        <w:rPr>
          <w:rFonts w:eastAsia="Times New Roman" w:cs="Times New Roman"/>
          <w:sz w:val="24"/>
          <w:szCs w:val="24"/>
        </w:rPr>
        <w:t xml:space="preserve">In a real ARB, different </w:t>
      </w:r>
      <w:proofErr w:type="gramStart"/>
      <w:r w:rsidRPr="00771EDE">
        <w:rPr>
          <w:rFonts w:eastAsia="Times New Roman" w:cs="Times New Roman"/>
          <w:sz w:val="24"/>
          <w:szCs w:val="24"/>
        </w:rPr>
        <w:t>personas</w:t>
      </w:r>
      <w:proofErr w:type="gramEnd"/>
      <w:r w:rsidRPr="00771EDE">
        <w:rPr>
          <w:rFonts w:eastAsia="Times New Roman" w:cs="Times New Roman"/>
          <w:sz w:val="24"/>
          <w:szCs w:val="24"/>
        </w:rPr>
        <w:t xml:space="preserve"> show up with different priorities: the security architect wants assurance, the executive sponsor wants value, the policy advisor wants compliance, and the service owner wants feasibility. Each of these roles brings a unique lens — and that’s exactly what this system is designed to replicate.</w:t>
      </w:r>
    </w:p>
    <w:p w14:paraId="6AC236C9" w14:textId="77777777" w:rsidR="00771EDE" w:rsidRPr="00771EDE" w:rsidRDefault="00771EDE" w:rsidP="00771EDE">
      <w:pPr>
        <w:spacing w:before="100" w:beforeAutospacing="1" w:after="100" w:afterAutospacing="1" w:line="240" w:lineRule="auto"/>
        <w:rPr>
          <w:rFonts w:eastAsia="Times New Roman" w:cs="Times New Roman"/>
          <w:sz w:val="24"/>
          <w:szCs w:val="24"/>
        </w:rPr>
      </w:pPr>
      <w:r w:rsidRPr="00771EDE">
        <w:rPr>
          <w:rFonts w:eastAsia="Times New Roman" w:cs="Times New Roman"/>
          <w:sz w:val="24"/>
          <w:szCs w:val="24"/>
        </w:rPr>
        <w:t>I chose to build this GPT-driven simulation not as a static document or chatbot, but as an adaptive architecture environment — powered by patterns, roles, triggers, and review behaviors. This manual captures the system design behind it: how I treat Instructions like source code, how I define behavioral Modes, and how I enforce consistency through reusable modules and output patterns.</w:t>
      </w:r>
    </w:p>
    <w:p w14:paraId="37BCA492" w14:textId="77777777" w:rsidR="00771EDE" w:rsidRPr="00771EDE" w:rsidRDefault="00771EDE" w:rsidP="00771EDE">
      <w:pPr>
        <w:spacing w:before="100" w:beforeAutospacing="1" w:after="100" w:afterAutospacing="1" w:line="240" w:lineRule="auto"/>
        <w:rPr>
          <w:rFonts w:eastAsia="Times New Roman" w:cs="Times New Roman"/>
          <w:sz w:val="24"/>
          <w:szCs w:val="24"/>
        </w:rPr>
      </w:pPr>
      <w:r w:rsidRPr="00771EDE">
        <w:rPr>
          <w:rFonts w:eastAsia="Times New Roman" w:cs="Times New Roman"/>
          <w:sz w:val="24"/>
          <w:szCs w:val="24"/>
        </w:rPr>
        <w:t>You can use this approach to:</w:t>
      </w:r>
    </w:p>
    <w:p w14:paraId="5B024FED" w14:textId="77777777" w:rsidR="00771EDE" w:rsidRPr="00771EDE" w:rsidRDefault="00771EDE" w:rsidP="00771EDE">
      <w:pPr>
        <w:numPr>
          <w:ilvl w:val="0"/>
          <w:numId w:val="159"/>
        </w:numPr>
        <w:spacing w:before="100" w:beforeAutospacing="1" w:after="100" w:afterAutospacing="1" w:line="240" w:lineRule="auto"/>
        <w:rPr>
          <w:rFonts w:eastAsia="Times New Roman" w:cs="Times New Roman"/>
          <w:sz w:val="24"/>
          <w:szCs w:val="24"/>
        </w:rPr>
      </w:pPr>
      <w:r w:rsidRPr="00771EDE">
        <w:rPr>
          <w:rFonts w:eastAsia="Times New Roman" w:cs="Times New Roman"/>
          <w:sz w:val="24"/>
          <w:szCs w:val="24"/>
        </w:rPr>
        <w:t>Pre-test architectural ideas before real reviews</w:t>
      </w:r>
    </w:p>
    <w:p w14:paraId="02C11D9B" w14:textId="77777777" w:rsidR="00771EDE" w:rsidRPr="00771EDE" w:rsidRDefault="00771EDE" w:rsidP="00771EDE">
      <w:pPr>
        <w:numPr>
          <w:ilvl w:val="0"/>
          <w:numId w:val="159"/>
        </w:numPr>
        <w:spacing w:before="100" w:beforeAutospacing="1" w:after="100" w:afterAutospacing="1" w:line="240" w:lineRule="auto"/>
        <w:rPr>
          <w:rFonts w:eastAsia="Times New Roman" w:cs="Times New Roman"/>
          <w:sz w:val="24"/>
          <w:szCs w:val="24"/>
        </w:rPr>
      </w:pPr>
      <w:r w:rsidRPr="00771EDE">
        <w:rPr>
          <w:rFonts w:eastAsia="Times New Roman" w:cs="Times New Roman"/>
          <w:sz w:val="24"/>
          <w:szCs w:val="24"/>
        </w:rPr>
        <w:t>Simulate multi-role feedback loops</w:t>
      </w:r>
    </w:p>
    <w:p w14:paraId="45996301" w14:textId="77777777" w:rsidR="00771EDE" w:rsidRPr="00771EDE" w:rsidRDefault="00771EDE" w:rsidP="00771EDE">
      <w:pPr>
        <w:numPr>
          <w:ilvl w:val="0"/>
          <w:numId w:val="159"/>
        </w:numPr>
        <w:spacing w:before="100" w:beforeAutospacing="1" w:after="100" w:afterAutospacing="1" w:line="240" w:lineRule="auto"/>
        <w:rPr>
          <w:rFonts w:eastAsia="Times New Roman" w:cs="Times New Roman"/>
          <w:sz w:val="24"/>
          <w:szCs w:val="24"/>
        </w:rPr>
      </w:pPr>
      <w:r w:rsidRPr="00771EDE">
        <w:rPr>
          <w:rFonts w:eastAsia="Times New Roman" w:cs="Times New Roman"/>
          <w:sz w:val="24"/>
          <w:szCs w:val="24"/>
        </w:rPr>
        <w:t xml:space="preserve">Stress </w:t>
      </w:r>
      <w:proofErr w:type="gramStart"/>
      <w:r w:rsidRPr="00771EDE">
        <w:rPr>
          <w:rFonts w:eastAsia="Times New Roman" w:cs="Times New Roman"/>
          <w:sz w:val="24"/>
          <w:szCs w:val="24"/>
        </w:rPr>
        <w:t>test</w:t>
      </w:r>
      <w:proofErr w:type="gramEnd"/>
      <w:r w:rsidRPr="00771EDE">
        <w:rPr>
          <w:rFonts w:eastAsia="Times New Roman" w:cs="Times New Roman"/>
          <w:sz w:val="24"/>
          <w:szCs w:val="24"/>
        </w:rPr>
        <w:t xml:space="preserve"> your assumptions</w:t>
      </w:r>
    </w:p>
    <w:p w14:paraId="2877F0D6" w14:textId="77777777" w:rsidR="00771EDE" w:rsidRPr="00771EDE" w:rsidRDefault="00771EDE" w:rsidP="00771EDE">
      <w:pPr>
        <w:numPr>
          <w:ilvl w:val="0"/>
          <w:numId w:val="159"/>
        </w:numPr>
        <w:spacing w:before="100" w:beforeAutospacing="1" w:after="100" w:afterAutospacing="1" w:line="240" w:lineRule="auto"/>
        <w:rPr>
          <w:rFonts w:eastAsia="Times New Roman" w:cs="Times New Roman"/>
          <w:sz w:val="24"/>
          <w:szCs w:val="24"/>
        </w:rPr>
      </w:pPr>
      <w:r w:rsidRPr="00771EDE">
        <w:rPr>
          <w:rFonts w:eastAsia="Times New Roman" w:cs="Times New Roman"/>
          <w:sz w:val="24"/>
          <w:szCs w:val="24"/>
        </w:rPr>
        <w:t>Practice for stakeholder conversations</w:t>
      </w:r>
    </w:p>
    <w:p w14:paraId="1C5F1990" w14:textId="77777777" w:rsidR="00771EDE" w:rsidRPr="00771EDE" w:rsidRDefault="00771EDE" w:rsidP="00771EDE">
      <w:pPr>
        <w:numPr>
          <w:ilvl w:val="0"/>
          <w:numId w:val="159"/>
        </w:numPr>
        <w:spacing w:before="100" w:beforeAutospacing="1" w:after="100" w:afterAutospacing="1" w:line="240" w:lineRule="auto"/>
        <w:rPr>
          <w:rFonts w:eastAsia="Times New Roman" w:cs="Times New Roman"/>
          <w:sz w:val="24"/>
          <w:szCs w:val="24"/>
        </w:rPr>
      </w:pPr>
      <w:r w:rsidRPr="00771EDE">
        <w:rPr>
          <w:rFonts w:eastAsia="Times New Roman" w:cs="Times New Roman"/>
          <w:sz w:val="24"/>
          <w:szCs w:val="24"/>
        </w:rPr>
        <w:t>Build repeatable design feedback systems</w:t>
      </w:r>
    </w:p>
    <w:p w14:paraId="0764584C" w14:textId="77777777" w:rsidR="00771EDE" w:rsidRPr="00771EDE" w:rsidRDefault="00771EDE" w:rsidP="00771EDE">
      <w:pPr>
        <w:spacing w:before="100" w:beforeAutospacing="1" w:after="100" w:afterAutospacing="1" w:line="240" w:lineRule="auto"/>
        <w:rPr>
          <w:rFonts w:eastAsia="Times New Roman" w:cs="Times New Roman"/>
          <w:sz w:val="24"/>
          <w:szCs w:val="24"/>
        </w:rPr>
      </w:pPr>
      <w:r w:rsidRPr="00771EDE">
        <w:rPr>
          <w:rFonts w:eastAsia="Times New Roman" w:cs="Times New Roman"/>
          <w:sz w:val="24"/>
          <w:szCs w:val="24"/>
        </w:rPr>
        <w:t>What follows is not just a reference — it’s the architecture of a synthetic ARB system. Getting feedback and questions from experts and stakeholders is gold, but hard to scale in real time. Simulating those questions and concerns — in an environment where it’s okay to think out loud, challenge ideas, and uncover friction — gives me a safe space to sharpen the design.</w:t>
      </w:r>
    </w:p>
    <w:p w14:paraId="2F9C0AD1" w14:textId="77777777" w:rsidR="00771EDE" w:rsidRPr="00771EDE" w:rsidRDefault="00771EDE" w:rsidP="00771EDE">
      <w:pPr>
        <w:spacing w:before="100" w:beforeAutospacing="1" w:after="100" w:afterAutospacing="1" w:line="240" w:lineRule="auto"/>
        <w:rPr>
          <w:rFonts w:eastAsia="Times New Roman" w:cs="Times New Roman"/>
          <w:sz w:val="24"/>
          <w:szCs w:val="24"/>
        </w:rPr>
      </w:pPr>
      <w:r w:rsidRPr="00771EDE">
        <w:rPr>
          <w:rFonts w:eastAsia="Times New Roman" w:cs="Times New Roman"/>
          <w:sz w:val="24"/>
          <w:szCs w:val="24"/>
        </w:rPr>
        <w:lastRenderedPageBreak/>
        <w:t>This approach lets me deal with real issues before I bring work into the formal ARB setting, and ensures those reviews move faster, smoother, and with more meaningful engagement.</w:t>
      </w:r>
    </w:p>
    <w:p w14:paraId="1057B80A" w14:textId="77777777" w:rsidR="00771EDE" w:rsidRPr="00771EDE" w:rsidRDefault="00771EDE" w:rsidP="00771EDE">
      <w:pPr>
        <w:spacing w:before="100" w:beforeAutospacing="1" w:after="100" w:afterAutospacing="1" w:line="240" w:lineRule="auto"/>
        <w:rPr>
          <w:rFonts w:eastAsia="Times New Roman" w:cs="Times New Roman"/>
          <w:sz w:val="24"/>
          <w:szCs w:val="24"/>
        </w:rPr>
      </w:pPr>
      <w:r w:rsidRPr="00771EDE">
        <w:rPr>
          <w:rFonts w:eastAsia="Times New Roman" w:cs="Times New Roman"/>
          <w:sz w:val="24"/>
          <w:szCs w:val="24"/>
        </w:rPr>
        <w:t>It also shifts the mindset: instead of preparing a perfect presentation for a review, I can treat the simulation as part of the design process itself. This makes architecture more iterative, less performative, and more grounded in the realities of risk, clarity, and stakeholder need.</w:t>
      </w:r>
    </w:p>
    <w:p w14:paraId="103C0F62" w14:textId="77777777" w:rsidR="00771EDE" w:rsidRPr="00771EDE" w:rsidRDefault="00771EDE" w:rsidP="00771EDE">
      <w:pPr>
        <w:spacing w:before="100" w:beforeAutospacing="1" w:after="100" w:afterAutospacing="1" w:line="240" w:lineRule="auto"/>
        <w:rPr>
          <w:rFonts w:eastAsia="Times New Roman" w:cs="Times New Roman"/>
          <w:sz w:val="24"/>
          <w:szCs w:val="24"/>
        </w:rPr>
      </w:pPr>
      <w:r w:rsidRPr="00771EDE">
        <w:rPr>
          <w:rFonts w:eastAsia="Times New Roman" w:cs="Times New Roman"/>
          <w:sz w:val="24"/>
          <w:szCs w:val="24"/>
        </w:rPr>
        <w:t>Whether you’re an architect building a new system, a reviewer trying to test its resilience, or a strategist thinking through tradeoffs — this manual gives you the scaffolding to simulate, learn, and iterate before the real decisions are made.</w:t>
      </w:r>
    </w:p>
    <w:p w14:paraId="6B26DB78" w14:textId="0C1220E0" w:rsidR="00771EDE" w:rsidRPr="00771EDE" w:rsidRDefault="00771EDE" w:rsidP="00771EDE">
      <w:pPr>
        <w:spacing w:before="100" w:beforeAutospacing="1" w:after="100" w:afterAutospacing="1" w:line="240" w:lineRule="auto"/>
        <w:rPr>
          <w:rFonts w:eastAsia="Times New Roman" w:cs="Times New Roman"/>
          <w:sz w:val="24"/>
          <w:szCs w:val="24"/>
        </w:rPr>
      </w:pPr>
      <w:r w:rsidRPr="00771EDE">
        <w:rPr>
          <w:rFonts w:eastAsia="Times New Roman" w:cs="Times New Roman"/>
          <w:sz w:val="24"/>
          <w:szCs w:val="24"/>
        </w:rPr>
        <w:t xml:space="preserve">To make this real, I built a fully simulated ARB system using ChatGPT Projects — with named personas, predefined Modes like Coaching or Red-Team, and reusable templates that reflect the structure of real-world architecture conversations. Each persona is designed to challenge different parts of a design, from scalability and data privacy to cross-agency governance and executive alignment. These personas aren’t fictional — they’re modeled after real </w:t>
      </w:r>
      <w:r w:rsidR="00F129F2">
        <w:rPr>
          <w:rFonts w:eastAsia="Times New Roman" w:cs="Times New Roman"/>
          <w:sz w:val="24"/>
          <w:szCs w:val="24"/>
        </w:rPr>
        <w:t>life</w:t>
      </w:r>
      <w:r w:rsidRPr="00771EDE">
        <w:rPr>
          <w:rFonts w:eastAsia="Times New Roman" w:cs="Times New Roman"/>
          <w:sz w:val="24"/>
          <w:szCs w:val="24"/>
        </w:rPr>
        <w:t xml:space="preserve"> behavior, biases, and concerns.</w:t>
      </w:r>
    </w:p>
    <w:p w14:paraId="4CBE85A0" w14:textId="77777777" w:rsidR="00771EDE" w:rsidRPr="00771EDE" w:rsidRDefault="00771EDE" w:rsidP="00771EDE">
      <w:pPr>
        <w:spacing w:before="100" w:beforeAutospacing="1" w:after="100" w:afterAutospacing="1" w:line="240" w:lineRule="auto"/>
        <w:rPr>
          <w:rFonts w:eastAsia="Times New Roman" w:cs="Times New Roman"/>
          <w:sz w:val="24"/>
          <w:szCs w:val="24"/>
        </w:rPr>
      </w:pPr>
      <w:r w:rsidRPr="00771EDE">
        <w:rPr>
          <w:rFonts w:eastAsia="Times New Roman" w:cs="Times New Roman"/>
          <w:sz w:val="24"/>
          <w:szCs w:val="24"/>
        </w:rPr>
        <w:t>The system supports:</w:t>
      </w:r>
    </w:p>
    <w:p w14:paraId="44192EDB" w14:textId="77777777" w:rsidR="00771EDE" w:rsidRPr="00771EDE" w:rsidRDefault="00771EDE" w:rsidP="00771EDE">
      <w:pPr>
        <w:numPr>
          <w:ilvl w:val="0"/>
          <w:numId w:val="160"/>
        </w:numPr>
        <w:spacing w:before="100" w:beforeAutospacing="1" w:after="100" w:afterAutospacing="1" w:line="240" w:lineRule="auto"/>
        <w:rPr>
          <w:rFonts w:eastAsia="Times New Roman" w:cs="Times New Roman"/>
          <w:sz w:val="24"/>
          <w:szCs w:val="24"/>
        </w:rPr>
      </w:pPr>
      <w:r w:rsidRPr="00771EDE">
        <w:rPr>
          <w:rFonts w:eastAsia="Times New Roman" w:cs="Times New Roman"/>
          <w:sz w:val="24"/>
          <w:szCs w:val="24"/>
        </w:rPr>
        <w:t>One-on-one conversations with simulated reviewers</w:t>
      </w:r>
    </w:p>
    <w:p w14:paraId="15275856" w14:textId="77777777" w:rsidR="00771EDE" w:rsidRPr="00771EDE" w:rsidRDefault="00771EDE" w:rsidP="00771EDE">
      <w:pPr>
        <w:numPr>
          <w:ilvl w:val="0"/>
          <w:numId w:val="160"/>
        </w:numPr>
        <w:spacing w:before="100" w:beforeAutospacing="1" w:after="100" w:afterAutospacing="1" w:line="240" w:lineRule="auto"/>
        <w:rPr>
          <w:rFonts w:eastAsia="Times New Roman" w:cs="Times New Roman"/>
          <w:sz w:val="24"/>
          <w:szCs w:val="24"/>
        </w:rPr>
      </w:pPr>
      <w:r w:rsidRPr="00771EDE">
        <w:rPr>
          <w:rFonts w:eastAsia="Times New Roman" w:cs="Times New Roman"/>
          <w:sz w:val="24"/>
          <w:szCs w:val="24"/>
        </w:rPr>
        <w:t>Multi-role feedback sessions</w:t>
      </w:r>
    </w:p>
    <w:p w14:paraId="21748761" w14:textId="77777777" w:rsidR="00771EDE" w:rsidRPr="00771EDE" w:rsidRDefault="00771EDE" w:rsidP="00771EDE">
      <w:pPr>
        <w:numPr>
          <w:ilvl w:val="0"/>
          <w:numId w:val="160"/>
        </w:numPr>
        <w:spacing w:before="100" w:beforeAutospacing="1" w:after="100" w:afterAutospacing="1" w:line="240" w:lineRule="auto"/>
        <w:rPr>
          <w:rFonts w:eastAsia="Times New Roman" w:cs="Times New Roman"/>
          <w:sz w:val="24"/>
          <w:szCs w:val="24"/>
        </w:rPr>
      </w:pPr>
      <w:r w:rsidRPr="00771EDE">
        <w:rPr>
          <w:rFonts w:eastAsia="Times New Roman" w:cs="Times New Roman"/>
          <w:sz w:val="24"/>
          <w:szCs w:val="24"/>
        </w:rPr>
        <w:t>Mode switching to shift tone and posture</w:t>
      </w:r>
    </w:p>
    <w:p w14:paraId="0E7A4731" w14:textId="77777777" w:rsidR="00771EDE" w:rsidRPr="00771EDE" w:rsidRDefault="00771EDE" w:rsidP="00771EDE">
      <w:pPr>
        <w:numPr>
          <w:ilvl w:val="0"/>
          <w:numId w:val="160"/>
        </w:numPr>
        <w:spacing w:before="100" w:beforeAutospacing="1" w:after="100" w:afterAutospacing="1" w:line="240" w:lineRule="auto"/>
        <w:rPr>
          <w:rFonts w:eastAsia="Times New Roman" w:cs="Times New Roman"/>
          <w:sz w:val="24"/>
          <w:szCs w:val="24"/>
        </w:rPr>
      </w:pPr>
      <w:r w:rsidRPr="00771EDE">
        <w:rPr>
          <w:rFonts w:eastAsia="Times New Roman" w:cs="Times New Roman"/>
          <w:sz w:val="24"/>
          <w:szCs w:val="24"/>
        </w:rPr>
        <w:t>Instruction modules that enforce structure and limit drift</w:t>
      </w:r>
    </w:p>
    <w:p w14:paraId="0409EA10" w14:textId="77777777" w:rsidR="00771EDE" w:rsidRPr="00771EDE" w:rsidRDefault="00771EDE" w:rsidP="00771EDE">
      <w:pPr>
        <w:numPr>
          <w:ilvl w:val="0"/>
          <w:numId w:val="160"/>
        </w:numPr>
        <w:spacing w:before="100" w:beforeAutospacing="1" w:after="100" w:afterAutospacing="1" w:line="240" w:lineRule="auto"/>
        <w:rPr>
          <w:rFonts w:eastAsia="Times New Roman" w:cs="Times New Roman"/>
          <w:sz w:val="24"/>
          <w:szCs w:val="24"/>
        </w:rPr>
      </w:pPr>
      <w:r w:rsidRPr="00771EDE">
        <w:rPr>
          <w:rFonts w:eastAsia="Times New Roman" w:cs="Times New Roman"/>
          <w:sz w:val="24"/>
          <w:szCs w:val="24"/>
        </w:rPr>
        <w:t>Reuse of patterns across projects, reviews, and scenarios</w:t>
      </w:r>
    </w:p>
    <w:p w14:paraId="4849BF5D" w14:textId="77777777" w:rsidR="0096092F" w:rsidRDefault="0096092F" w:rsidP="00771EDE">
      <w:pPr>
        <w:spacing w:before="100" w:beforeAutospacing="1" w:after="100" w:afterAutospacing="1" w:line="240" w:lineRule="auto"/>
        <w:rPr>
          <w:rFonts w:eastAsia="Times New Roman" w:cs="Times New Roman"/>
          <w:sz w:val="24"/>
          <w:szCs w:val="24"/>
        </w:rPr>
      </w:pPr>
    </w:p>
    <w:p w14:paraId="3F5668C1" w14:textId="0CE85677" w:rsidR="00771EDE" w:rsidRPr="00771EDE" w:rsidRDefault="00771EDE" w:rsidP="00771EDE">
      <w:pPr>
        <w:spacing w:before="100" w:beforeAutospacing="1" w:after="100" w:afterAutospacing="1" w:line="240" w:lineRule="auto"/>
        <w:rPr>
          <w:rFonts w:eastAsia="Times New Roman" w:cs="Times New Roman"/>
          <w:sz w:val="24"/>
          <w:szCs w:val="24"/>
        </w:rPr>
      </w:pPr>
      <w:r w:rsidRPr="00771EDE">
        <w:rPr>
          <w:rFonts w:eastAsia="Times New Roman" w:cs="Times New Roman"/>
          <w:sz w:val="24"/>
          <w:szCs w:val="24"/>
        </w:rPr>
        <w:t>Here’s a snapshot of the personas and Modes that power this simulation system:</w:t>
      </w:r>
    </w:p>
    <w:p w14:paraId="70FD9884" w14:textId="77777777" w:rsidR="00771EDE" w:rsidRPr="00771EDE" w:rsidRDefault="00771EDE" w:rsidP="00581810">
      <w:pPr>
        <w:pStyle w:val="Heading3"/>
      </w:pPr>
      <w:bookmarkStart w:id="1" w:name="_Toc196550133"/>
      <w:r w:rsidRPr="00771EDE">
        <w:t>Core Personas in the ARB Simulation</w:t>
      </w:r>
      <w:bookmarkEnd w:id="1"/>
    </w:p>
    <w:p w14:paraId="257E9D7F" w14:textId="77777777" w:rsidR="006F2A50" w:rsidRPr="006F2A50" w:rsidRDefault="006F2A50" w:rsidP="006F2A50">
      <w:pPr>
        <w:spacing w:after="0" w:line="240" w:lineRule="auto"/>
        <w:rPr>
          <w:rFonts w:eastAsia="Times New Roman" w:cs="Times New Roman"/>
          <w:sz w:val="24"/>
          <w:szCs w:val="24"/>
        </w:rPr>
      </w:pPr>
      <w:r w:rsidRPr="006F2A50">
        <w:rPr>
          <w:rFonts w:eastAsia="Times New Roman" w:cs="Times New Roman"/>
          <w:sz w:val="24"/>
          <w:szCs w:val="24"/>
        </w:rPr>
        <w:pict w14:anchorId="3903F02F">
          <v:rect id="_x0000_i1269" style="width:0;height:1.5pt" o:hralign="center" o:hrstd="t" o:hr="t" fillcolor="#a0a0a0" stroked="f"/>
        </w:pict>
      </w:r>
    </w:p>
    <w:p w14:paraId="056CD15B" w14:textId="77777777" w:rsidR="006F2A50" w:rsidRPr="006F2A50" w:rsidRDefault="006F2A50" w:rsidP="006F2A50">
      <w:pPr>
        <w:numPr>
          <w:ilvl w:val="0"/>
          <w:numId w:val="171"/>
        </w:numPr>
        <w:spacing w:before="100" w:beforeAutospacing="1" w:after="100" w:afterAutospacing="1" w:line="240" w:lineRule="auto"/>
        <w:rPr>
          <w:rFonts w:eastAsia="Times New Roman" w:cs="Times New Roman"/>
          <w:sz w:val="24"/>
          <w:szCs w:val="24"/>
        </w:rPr>
      </w:pPr>
      <w:r w:rsidRPr="006F2A50">
        <w:rPr>
          <w:rFonts w:eastAsia="Times New Roman" w:cs="Times New Roman"/>
          <w:b/>
          <w:bCs/>
          <w:sz w:val="24"/>
          <w:szCs w:val="24"/>
        </w:rPr>
        <w:t>Enterprise Architect</w:t>
      </w:r>
      <w:r w:rsidRPr="006F2A50">
        <w:rPr>
          <w:rFonts w:eastAsia="Times New Roman" w:cs="Times New Roman"/>
          <w:sz w:val="24"/>
          <w:szCs w:val="24"/>
        </w:rPr>
        <w:br/>
        <w:t>Ensures designs align with enterprise capabilities, drive reuse, and prevent technical chaos.</w:t>
      </w:r>
    </w:p>
    <w:p w14:paraId="3AA836B9" w14:textId="77777777" w:rsidR="006F2A50" w:rsidRPr="006F2A50" w:rsidRDefault="006F2A50" w:rsidP="006F2A50">
      <w:pPr>
        <w:numPr>
          <w:ilvl w:val="0"/>
          <w:numId w:val="171"/>
        </w:numPr>
        <w:spacing w:before="100" w:beforeAutospacing="1" w:after="100" w:afterAutospacing="1" w:line="240" w:lineRule="auto"/>
        <w:rPr>
          <w:rFonts w:eastAsia="Times New Roman" w:cs="Times New Roman"/>
          <w:sz w:val="24"/>
          <w:szCs w:val="24"/>
        </w:rPr>
      </w:pPr>
      <w:r w:rsidRPr="006F2A50">
        <w:rPr>
          <w:rFonts w:eastAsia="Times New Roman" w:cs="Times New Roman"/>
          <w:b/>
          <w:bCs/>
          <w:sz w:val="24"/>
          <w:szCs w:val="24"/>
        </w:rPr>
        <w:t>Security Architect</w:t>
      </w:r>
      <w:r w:rsidRPr="006F2A50">
        <w:rPr>
          <w:rFonts w:eastAsia="Times New Roman" w:cs="Times New Roman"/>
          <w:sz w:val="24"/>
          <w:szCs w:val="24"/>
        </w:rPr>
        <w:br/>
        <w:t>Designs systems with built-in security, focusing on Zero Trust, strong access control, and threat resilience.</w:t>
      </w:r>
    </w:p>
    <w:p w14:paraId="6248268E" w14:textId="77777777" w:rsidR="006F2A50" w:rsidRPr="006F2A50" w:rsidRDefault="006F2A50" w:rsidP="006F2A50">
      <w:pPr>
        <w:numPr>
          <w:ilvl w:val="0"/>
          <w:numId w:val="171"/>
        </w:numPr>
        <w:spacing w:before="100" w:beforeAutospacing="1" w:after="100" w:afterAutospacing="1" w:line="240" w:lineRule="auto"/>
        <w:rPr>
          <w:rFonts w:eastAsia="Times New Roman" w:cs="Times New Roman"/>
          <w:sz w:val="24"/>
          <w:szCs w:val="24"/>
        </w:rPr>
      </w:pPr>
      <w:r w:rsidRPr="006F2A50">
        <w:rPr>
          <w:rFonts w:eastAsia="Times New Roman" w:cs="Times New Roman"/>
          <w:b/>
          <w:bCs/>
          <w:sz w:val="24"/>
          <w:szCs w:val="24"/>
        </w:rPr>
        <w:t>Business Architect</w:t>
      </w:r>
      <w:r w:rsidRPr="006F2A50">
        <w:rPr>
          <w:rFonts w:eastAsia="Times New Roman" w:cs="Times New Roman"/>
          <w:sz w:val="24"/>
          <w:szCs w:val="24"/>
        </w:rPr>
        <w:br/>
        <w:t>Aligns technology to business capabilities and measurable outcomes, ensuring technology serves clear resident and staff value.</w:t>
      </w:r>
    </w:p>
    <w:p w14:paraId="04FBFD24" w14:textId="77777777" w:rsidR="006F2A50" w:rsidRPr="006F2A50" w:rsidRDefault="006F2A50" w:rsidP="006F2A50">
      <w:pPr>
        <w:numPr>
          <w:ilvl w:val="0"/>
          <w:numId w:val="171"/>
        </w:numPr>
        <w:spacing w:before="100" w:beforeAutospacing="1" w:after="100" w:afterAutospacing="1" w:line="240" w:lineRule="auto"/>
        <w:rPr>
          <w:rFonts w:eastAsia="Times New Roman" w:cs="Times New Roman"/>
          <w:sz w:val="24"/>
          <w:szCs w:val="24"/>
        </w:rPr>
      </w:pPr>
      <w:r w:rsidRPr="006F2A50">
        <w:rPr>
          <w:rFonts w:eastAsia="Times New Roman" w:cs="Times New Roman"/>
          <w:b/>
          <w:bCs/>
          <w:sz w:val="24"/>
          <w:szCs w:val="24"/>
        </w:rPr>
        <w:lastRenderedPageBreak/>
        <w:t>Integration Architect</w:t>
      </w:r>
      <w:r w:rsidRPr="006F2A50">
        <w:rPr>
          <w:rFonts w:eastAsia="Times New Roman" w:cs="Times New Roman"/>
          <w:sz w:val="24"/>
          <w:szCs w:val="24"/>
        </w:rPr>
        <w:br/>
        <w:t>Advocates for API-first, event-driven, and decoupled system designs to maximize flexibility and resilience.</w:t>
      </w:r>
    </w:p>
    <w:p w14:paraId="522B029A" w14:textId="77777777" w:rsidR="006F2A50" w:rsidRPr="006F2A50" w:rsidRDefault="006F2A50" w:rsidP="006F2A50">
      <w:pPr>
        <w:numPr>
          <w:ilvl w:val="0"/>
          <w:numId w:val="171"/>
        </w:numPr>
        <w:spacing w:before="100" w:beforeAutospacing="1" w:after="100" w:afterAutospacing="1" w:line="240" w:lineRule="auto"/>
        <w:rPr>
          <w:rFonts w:eastAsia="Times New Roman" w:cs="Times New Roman"/>
          <w:sz w:val="24"/>
          <w:szCs w:val="24"/>
        </w:rPr>
      </w:pPr>
      <w:r w:rsidRPr="006F2A50">
        <w:rPr>
          <w:rFonts w:eastAsia="Times New Roman" w:cs="Times New Roman"/>
          <w:b/>
          <w:bCs/>
          <w:sz w:val="24"/>
          <w:szCs w:val="24"/>
        </w:rPr>
        <w:t>Chief Financial Officer (CFO) Perspective</w:t>
      </w:r>
      <w:r w:rsidRPr="006F2A50">
        <w:rPr>
          <w:rFonts w:eastAsia="Times New Roman" w:cs="Times New Roman"/>
          <w:sz w:val="24"/>
          <w:szCs w:val="24"/>
        </w:rPr>
        <w:br/>
        <w:t>Prioritizes operational sustainability, total cost of ownership, and clear ownership over flashy features.</w:t>
      </w:r>
    </w:p>
    <w:p w14:paraId="570FB472" w14:textId="77777777" w:rsidR="006F2A50" w:rsidRPr="006F2A50" w:rsidRDefault="006F2A50" w:rsidP="006F2A50">
      <w:pPr>
        <w:numPr>
          <w:ilvl w:val="0"/>
          <w:numId w:val="171"/>
        </w:numPr>
        <w:spacing w:before="100" w:beforeAutospacing="1" w:after="100" w:afterAutospacing="1" w:line="240" w:lineRule="auto"/>
        <w:rPr>
          <w:rFonts w:eastAsia="Times New Roman" w:cs="Times New Roman"/>
          <w:sz w:val="24"/>
          <w:szCs w:val="24"/>
        </w:rPr>
      </w:pPr>
      <w:r w:rsidRPr="006F2A50">
        <w:rPr>
          <w:rFonts w:eastAsia="Times New Roman" w:cs="Times New Roman"/>
          <w:b/>
          <w:bCs/>
          <w:sz w:val="24"/>
          <w:szCs w:val="24"/>
        </w:rPr>
        <w:t>Human-Centered Designer</w:t>
      </w:r>
      <w:r w:rsidRPr="006F2A50">
        <w:rPr>
          <w:rFonts w:eastAsia="Times New Roman" w:cs="Times New Roman"/>
          <w:sz w:val="24"/>
          <w:szCs w:val="24"/>
        </w:rPr>
        <w:br/>
        <w:t>Focuses on usability, accessibility, and service design to ensure technology adapts to human needs, not the other way around.</w:t>
      </w:r>
    </w:p>
    <w:p w14:paraId="108A65D7" w14:textId="77777777" w:rsidR="006F2A50" w:rsidRPr="006F2A50" w:rsidRDefault="006F2A50" w:rsidP="006F2A50">
      <w:pPr>
        <w:numPr>
          <w:ilvl w:val="0"/>
          <w:numId w:val="171"/>
        </w:numPr>
        <w:spacing w:before="100" w:beforeAutospacing="1" w:after="100" w:afterAutospacing="1" w:line="240" w:lineRule="auto"/>
        <w:rPr>
          <w:rFonts w:eastAsia="Times New Roman" w:cs="Times New Roman"/>
          <w:sz w:val="24"/>
          <w:szCs w:val="24"/>
        </w:rPr>
      </w:pPr>
      <w:r w:rsidRPr="006F2A50">
        <w:rPr>
          <w:rFonts w:eastAsia="Times New Roman" w:cs="Times New Roman"/>
          <w:b/>
          <w:bCs/>
          <w:sz w:val="24"/>
          <w:szCs w:val="24"/>
        </w:rPr>
        <w:t>Data Privacy Architect</w:t>
      </w:r>
      <w:r w:rsidRPr="006F2A50">
        <w:rPr>
          <w:rFonts w:eastAsia="Times New Roman" w:cs="Times New Roman"/>
          <w:sz w:val="24"/>
          <w:szCs w:val="24"/>
        </w:rPr>
        <w:br/>
        <w:t>Embeds privacy-by-design principles, emphasizes consent management, and minimizes unnecessary data collection.</w:t>
      </w:r>
    </w:p>
    <w:p w14:paraId="28719637" w14:textId="77777777" w:rsidR="006F2A50" w:rsidRPr="006F2A50" w:rsidRDefault="006F2A50" w:rsidP="006F2A50">
      <w:pPr>
        <w:numPr>
          <w:ilvl w:val="0"/>
          <w:numId w:val="171"/>
        </w:numPr>
        <w:spacing w:before="100" w:beforeAutospacing="1" w:after="100" w:afterAutospacing="1" w:line="240" w:lineRule="auto"/>
        <w:rPr>
          <w:rFonts w:eastAsia="Times New Roman" w:cs="Times New Roman"/>
          <w:sz w:val="24"/>
          <w:szCs w:val="24"/>
        </w:rPr>
      </w:pPr>
      <w:r w:rsidRPr="006F2A50">
        <w:rPr>
          <w:rFonts w:eastAsia="Times New Roman" w:cs="Times New Roman"/>
          <w:b/>
          <w:bCs/>
          <w:sz w:val="24"/>
          <w:szCs w:val="24"/>
        </w:rPr>
        <w:t>Operational Architect (Real-World Veteran)</w:t>
      </w:r>
      <w:r w:rsidRPr="006F2A50">
        <w:rPr>
          <w:rFonts w:eastAsia="Times New Roman" w:cs="Times New Roman"/>
          <w:sz w:val="24"/>
          <w:szCs w:val="24"/>
        </w:rPr>
        <w:br/>
        <w:t>Insists on operability, recovery planning, and simple, proven solutions that work reliably in real-world environments.</w:t>
      </w:r>
    </w:p>
    <w:p w14:paraId="289C7CCC" w14:textId="77777777" w:rsidR="006F2A50" w:rsidRPr="006F2A50" w:rsidRDefault="006F2A50" w:rsidP="006F2A50">
      <w:pPr>
        <w:numPr>
          <w:ilvl w:val="0"/>
          <w:numId w:val="171"/>
        </w:numPr>
        <w:spacing w:before="100" w:beforeAutospacing="1" w:after="100" w:afterAutospacing="1" w:line="240" w:lineRule="auto"/>
        <w:rPr>
          <w:rFonts w:eastAsia="Times New Roman" w:cs="Times New Roman"/>
          <w:sz w:val="24"/>
          <w:szCs w:val="24"/>
        </w:rPr>
      </w:pPr>
      <w:r w:rsidRPr="006F2A50">
        <w:rPr>
          <w:rFonts w:eastAsia="Times New Roman" w:cs="Times New Roman"/>
          <w:b/>
          <w:bCs/>
          <w:sz w:val="24"/>
          <w:szCs w:val="24"/>
        </w:rPr>
        <w:t>Data &amp; Analytics Architect</w:t>
      </w:r>
      <w:r w:rsidRPr="006F2A50">
        <w:rPr>
          <w:rFonts w:eastAsia="Times New Roman" w:cs="Times New Roman"/>
          <w:sz w:val="24"/>
          <w:szCs w:val="24"/>
        </w:rPr>
        <w:br/>
        <w:t>Champions metadata management, stewardship roles, and clear data ownership to build trustable and governable data ecosystems.</w:t>
      </w:r>
    </w:p>
    <w:p w14:paraId="166C5629" w14:textId="77777777" w:rsidR="006F2A50" w:rsidRPr="006F2A50" w:rsidRDefault="006F2A50" w:rsidP="006F2A50">
      <w:pPr>
        <w:numPr>
          <w:ilvl w:val="0"/>
          <w:numId w:val="171"/>
        </w:numPr>
        <w:spacing w:before="100" w:beforeAutospacing="1" w:after="100" w:afterAutospacing="1" w:line="240" w:lineRule="auto"/>
        <w:rPr>
          <w:rFonts w:eastAsia="Times New Roman" w:cs="Times New Roman"/>
          <w:sz w:val="24"/>
          <w:szCs w:val="24"/>
        </w:rPr>
      </w:pPr>
      <w:r w:rsidRPr="006F2A50">
        <w:rPr>
          <w:rFonts w:eastAsia="Times New Roman" w:cs="Times New Roman"/>
          <w:b/>
          <w:bCs/>
          <w:sz w:val="24"/>
          <w:szCs w:val="24"/>
        </w:rPr>
        <w:t>Executive Sponsor (State CIO)</w:t>
      </w:r>
      <w:r w:rsidRPr="006F2A50">
        <w:rPr>
          <w:rFonts w:eastAsia="Times New Roman" w:cs="Times New Roman"/>
          <w:sz w:val="24"/>
          <w:szCs w:val="24"/>
        </w:rPr>
        <w:br/>
        <w:t>Focuses on driving enterprise value, improving the resident experience, and investing in sustainable, shared technology solutions.</w:t>
      </w:r>
    </w:p>
    <w:p w14:paraId="55321146" w14:textId="77777777" w:rsidR="006F2A50" w:rsidRPr="006F2A50" w:rsidRDefault="006F2A50" w:rsidP="006F2A50">
      <w:pPr>
        <w:spacing w:after="0" w:line="240" w:lineRule="auto"/>
        <w:rPr>
          <w:rFonts w:eastAsia="Times New Roman" w:cs="Times New Roman"/>
          <w:sz w:val="24"/>
          <w:szCs w:val="24"/>
        </w:rPr>
      </w:pPr>
      <w:r w:rsidRPr="006F2A50">
        <w:rPr>
          <w:rFonts w:eastAsia="Times New Roman" w:cs="Times New Roman"/>
          <w:sz w:val="24"/>
          <w:szCs w:val="24"/>
        </w:rPr>
        <w:pict w14:anchorId="672219C8">
          <v:rect id="_x0000_i1270" style="width:0;height:1.5pt" o:hralign="center" o:hrstd="t" o:hr="t" fillcolor="#a0a0a0" stroked="f"/>
        </w:pict>
      </w:r>
    </w:p>
    <w:p w14:paraId="44173AAA" w14:textId="77777777" w:rsidR="00771EDE" w:rsidRPr="00771EDE" w:rsidRDefault="00771EDE" w:rsidP="00771EDE">
      <w:pPr>
        <w:spacing w:before="100" w:beforeAutospacing="1" w:after="100" w:afterAutospacing="1" w:line="240" w:lineRule="auto"/>
        <w:rPr>
          <w:rFonts w:eastAsia="Times New Roman" w:cs="Times New Roman"/>
          <w:sz w:val="24"/>
          <w:szCs w:val="24"/>
        </w:rPr>
      </w:pPr>
      <w:r w:rsidRPr="00771EDE">
        <w:rPr>
          <w:rFonts w:eastAsia="Times New Roman" w:cs="Times New Roman"/>
          <w:sz w:val="24"/>
          <w:szCs w:val="24"/>
        </w:rPr>
        <w:t xml:space="preserve">Each </w:t>
      </w:r>
      <w:proofErr w:type="gramStart"/>
      <w:r w:rsidRPr="00771EDE">
        <w:rPr>
          <w:rFonts w:eastAsia="Times New Roman" w:cs="Times New Roman"/>
          <w:sz w:val="24"/>
          <w:szCs w:val="24"/>
        </w:rPr>
        <w:t>persona</w:t>
      </w:r>
      <w:proofErr w:type="gramEnd"/>
      <w:r w:rsidRPr="00771EDE">
        <w:rPr>
          <w:rFonts w:eastAsia="Times New Roman" w:cs="Times New Roman"/>
          <w:sz w:val="24"/>
          <w:szCs w:val="24"/>
        </w:rPr>
        <w:t xml:space="preserve"> is behaviorally modeled — not just named. They have their own language patterns, biases, review priorities, and feedback styles.</w:t>
      </w:r>
    </w:p>
    <w:p w14:paraId="4A325BC8" w14:textId="77777777" w:rsidR="00771EDE" w:rsidRPr="00771EDE" w:rsidRDefault="00771EDE" w:rsidP="00581810">
      <w:pPr>
        <w:pStyle w:val="Heading3"/>
      </w:pPr>
      <w:bookmarkStart w:id="2" w:name="_Toc196550134"/>
      <w:r w:rsidRPr="00771EDE">
        <w:t>Simulation Modes Supported</w:t>
      </w:r>
      <w:bookmarkEnd w:id="2"/>
    </w:p>
    <w:p w14:paraId="08F7E133" w14:textId="77777777" w:rsidR="00771EDE" w:rsidRPr="00771EDE" w:rsidRDefault="00771EDE" w:rsidP="00771EDE">
      <w:pPr>
        <w:numPr>
          <w:ilvl w:val="0"/>
          <w:numId w:val="162"/>
        </w:numPr>
        <w:spacing w:before="100" w:beforeAutospacing="1" w:after="100" w:afterAutospacing="1" w:line="240" w:lineRule="auto"/>
        <w:rPr>
          <w:rFonts w:eastAsia="Times New Roman" w:cs="Times New Roman"/>
          <w:sz w:val="24"/>
          <w:szCs w:val="24"/>
        </w:rPr>
      </w:pPr>
      <w:r w:rsidRPr="00771EDE">
        <w:rPr>
          <w:rFonts w:eastAsia="Times New Roman" w:cs="Times New Roman"/>
          <w:b/>
          <w:bCs/>
          <w:sz w:val="24"/>
          <w:szCs w:val="24"/>
        </w:rPr>
        <w:t>Coaching Mode</w:t>
      </w:r>
      <w:r w:rsidRPr="00771EDE">
        <w:rPr>
          <w:rFonts w:eastAsia="Times New Roman" w:cs="Times New Roman"/>
          <w:sz w:val="24"/>
          <w:szCs w:val="24"/>
        </w:rPr>
        <w:t xml:space="preserve"> – Supportive and constructive. GPT focuses on helping </w:t>
      </w:r>
      <w:proofErr w:type="gramStart"/>
      <w:r w:rsidRPr="00771EDE">
        <w:rPr>
          <w:rFonts w:eastAsia="Times New Roman" w:cs="Times New Roman"/>
          <w:sz w:val="24"/>
          <w:szCs w:val="24"/>
        </w:rPr>
        <w:t>refine</w:t>
      </w:r>
      <w:proofErr w:type="gramEnd"/>
      <w:r w:rsidRPr="00771EDE">
        <w:rPr>
          <w:rFonts w:eastAsia="Times New Roman" w:cs="Times New Roman"/>
          <w:sz w:val="24"/>
          <w:szCs w:val="24"/>
        </w:rPr>
        <w:t xml:space="preserve"> ideas, not just </w:t>
      </w:r>
      <w:proofErr w:type="gramStart"/>
      <w:r w:rsidRPr="00771EDE">
        <w:rPr>
          <w:rFonts w:eastAsia="Times New Roman" w:cs="Times New Roman"/>
          <w:sz w:val="24"/>
          <w:szCs w:val="24"/>
        </w:rPr>
        <w:t>critique</w:t>
      </w:r>
      <w:proofErr w:type="gramEnd"/>
      <w:r w:rsidRPr="00771EDE">
        <w:rPr>
          <w:rFonts w:eastAsia="Times New Roman" w:cs="Times New Roman"/>
          <w:sz w:val="24"/>
          <w:szCs w:val="24"/>
        </w:rPr>
        <w:t xml:space="preserve"> them.</w:t>
      </w:r>
    </w:p>
    <w:p w14:paraId="28871754" w14:textId="77777777" w:rsidR="00771EDE" w:rsidRPr="00771EDE" w:rsidRDefault="00771EDE" w:rsidP="00771EDE">
      <w:pPr>
        <w:numPr>
          <w:ilvl w:val="0"/>
          <w:numId w:val="162"/>
        </w:numPr>
        <w:spacing w:before="100" w:beforeAutospacing="1" w:after="100" w:afterAutospacing="1" w:line="240" w:lineRule="auto"/>
        <w:rPr>
          <w:rFonts w:eastAsia="Times New Roman" w:cs="Times New Roman"/>
          <w:sz w:val="24"/>
          <w:szCs w:val="24"/>
        </w:rPr>
      </w:pPr>
      <w:r w:rsidRPr="00771EDE">
        <w:rPr>
          <w:rFonts w:eastAsia="Times New Roman" w:cs="Times New Roman"/>
          <w:b/>
          <w:bCs/>
          <w:sz w:val="24"/>
          <w:szCs w:val="24"/>
        </w:rPr>
        <w:t>Neutral Mode</w:t>
      </w:r>
      <w:r w:rsidRPr="00771EDE">
        <w:rPr>
          <w:rFonts w:eastAsia="Times New Roman" w:cs="Times New Roman"/>
          <w:sz w:val="24"/>
          <w:szCs w:val="24"/>
        </w:rPr>
        <w:t xml:space="preserve"> – Balanced, consistent, and objective. GPT behaves like a well-trained reviewer.</w:t>
      </w:r>
    </w:p>
    <w:p w14:paraId="6196B506" w14:textId="77777777" w:rsidR="00771EDE" w:rsidRPr="00771EDE" w:rsidRDefault="00771EDE" w:rsidP="00771EDE">
      <w:pPr>
        <w:numPr>
          <w:ilvl w:val="0"/>
          <w:numId w:val="162"/>
        </w:numPr>
        <w:spacing w:before="100" w:beforeAutospacing="1" w:after="100" w:afterAutospacing="1" w:line="240" w:lineRule="auto"/>
        <w:rPr>
          <w:rFonts w:eastAsia="Times New Roman" w:cs="Times New Roman"/>
          <w:sz w:val="24"/>
          <w:szCs w:val="24"/>
        </w:rPr>
      </w:pPr>
      <w:r w:rsidRPr="00771EDE">
        <w:rPr>
          <w:rFonts w:eastAsia="Times New Roman" w:cs="Times New Roman"/>
          <w:b/>
          <w:bCs/>
          <w:sz w:val="24"/>
          <w:szCs w:val="24"/>
        </w:rPr>
        <w:t>Red-Team Mode</w:t>
      </w:r>
      <w:r w:rsidRPr="00771EDE">
        <w:rPr>
          <w:rFonts w:eastAsia="Times New Roman" w:cs="Times New Roman"/>
          <w:sz w:val="24"/>
          <w:szCs w:val="24"/>
        </w:rPr>
        <w:t xml:space="preserve"> – Aggressively skeptical. GPT </w:t>
      </w:r>
      <w:proofErr w:type="gramStart"/>
      <w:r w:rsidRPr="00771EDE">
        <w:rPr>
          <w:rFonts w:eastAsia="Times New Roman" w:cs="Times New Roman"/>
          <w:sz w:val="24"/>
          <w:szCs w:val="24"/>
        </w:rPr>
        <w:t>stress-tests</w:t>
      </w:r>
      <w:proofErr w:type="gramEnd"/>
      <w:r w:rsidRPr="00771EDE">
        <w:rPr>
          <w:rFonts w:eastAsia="Times New Roman" w:cs="Times New Roman"/>
          <w:sz w:val="24"/>
          <w:szCs w:val="24"/>
        </w:rPr>
        <w:t xml:space="preserve"> </w:t>
      </w:r>
      <w:proofErr w:type="gramStart"/>
      <w:r w:rsidRPr="00771EDE">
        <w:rPr>
          <w:rFonts w:eastAsia="Times New Roman" w:cs="Times New Roman"/>
          <w:sz w:val="24"/>
          <w:szCs w:val="24"/>
        </w:rPr>
        <w:t>designs</w:t>
      </w:r>
      <w:proofErr w:type="gramEnd"/>
      <w:r w:rsidRPr="00771EDE">
        <w:rPr>
          <w:rFonts w:eastAsia="Times New Roman" w:cs="Times New Roman"/>
          <w:sz w:val="24"/>
          <w:szCs w:val="24"/>
        </w:rPr>
        <w:t xml:space="preserve"> to expose assumptions, flaws, or risks.</w:t>
      </w:r>
    </w:p>
    <w:p w14:paraId="6DAB9A44" w14:textId="77777777" w:rsidR="00771EDE" w:rsidRPr="00771EDE" w:rsidRDefault="00771EDE" w:rsidP="00771EDE">
      <w:pPr>
        <w:numPr>
          <w:ilvl w:val="0"/>
          <w:numId w:val="162"/>
        </w:numPr>
        <w:spacing w:before="100" w:beforeAutospacing="1" w:after="100" w:afterAutospacing="1" w:line="240" w:lineRule="auto"/>
        <w:rPr>
          <w:rFonts w:eastAsia="Times New Roman" w:cs="Times New Roman"/>
          <w:sz w:val="24"/>
          <w:szCs w:val="24"/>
        </w:rPr>
      </w:pPr>
      <w:r w:rsidRPr="00771EDE">
        <w:rPr>
          <w:rFonts w:eastAsia="Times New Roman" w:cs="Times New Roman"/>
          <w:b/>
          <w:bCs/>
          <w:sz w:val="24"/>
          <w:szCs w:val="24"/>
        </w:rPr>
        <w:t>Executive Sponsor Mode</w:t>
      </w:r>
      <w:r w:rsidRPr="00771EDE">
        <w:rPr>
          <w:rFonts w:eastAsia="Times New Roman" w:cs="Times New Roman"/>
          <w:sz w:val="24"/>
          <w:szCs w:val="24"/>
        </w:rPr>
        <w:t xml:space="preserve"> – High-level and strategic. Feedback is framed in terms of alignment, value, sustainability, and outcomes.</w:t>
      </w:r>
    </w:p>
    <w:p w14:paraId="6B4A22E7" w14:textId="77777777" w:rsidR="00771EDE" w:rsidRPr="00771EDE" w:rsidRDefault="00771EDE" w:rsidP="00771EDE">
      <w:pPr>
        <w:numPr>
          <w:ilvl w:val="0"/>
          <w:numId w:val="162"/>
        </w:numPr>
        <w:spacing w:before="100" w:beforeAutospacing="1" w:after="100" w:afterAutospacing="1" w:line="240" w:lineRule="auto"/>
        <w:rPr>
          <w:rFonts w:eastAsia="Times New Roman" w:cs="Times New Roman"/>
          <w:sz w:val="24"/>
          <w:szCs w:val="24"/>
        </w:rPr>
      </w:pPr>
      <w:r w:rsidRPr="00771EDE">
        <w:rPr>
          <w:rFonts w:eastAsia="Times New Roman" w:cs="Times New Roman"/>
          <w:b/>
          <w:bCs/>
          <w:sz w:val="24"/>
          <w:szCs w:val="24"/>
        </w:rPr>
        <w:t>Governance Hardline Mode</w:t>
      </w:r>
      <w:r w:rsidRPr="00771EDE">
        <w:rPr>
          <w:rFonts w:eastAsia="Times New Roman" w:cs="Times New Roman"/>
          <w:sz w:val="24"/>
          <w:szCs w:val="24"/>
        </w:rPr>
        <w:t xml:space="preserve"> – Policy-first and zero-tolerance. GPT strictly enforces architectural rules, standards, and compliance expectations.</w:t>
      </w:r>
    </w:p>
    <w:p w14:paraId="1629F008" w14:textId="77777777" w:rsidR="00771EDE" w:rsidRPr="00771EDE" w:rsidRDefault="00771EDE" w:rsidP="00771EDE">
      <w:pPr>
        <w:numPr>
          <w:ilvl w:val="0"/>
          <w:numId w:val="162"/>
        </w:numPr>
        <w:spacing w:before="100" w:beforeAutospacing="1" w:after="100" w:afterAutospacing="1" w:line="240" w:lineRule="auto"/>
        <w:rPr>
          <w:rFonts w:eastAsia="Times New Roman" w:cs="Times New Roman"/>
          <w:sz w:val="24"/>
          <w:szCs w:val="24"/>
        </w:rPr>
      </w:pPr>
      <w:r w:rsidRPr="00771EDE">
        <w:rPr>
          <w:rFonts w:eastAsia="Times New Roman" w:cs="Times New Roman"/>
          <w:b/>
          <w:bCs/>
          <w:sz w:val="24"/>
          <w:szCs w:val="24"/>
        </w:rPr>
        <w:t>Political Arena Mode</w:t>
      </w:r>
      <w:r w:rsidRPr="00771EDE">
        <w:rPr>
          <w:rFonts w:eastAsia="Times New Roman" w:cs="Times New Roman"/>
          <w:sz w:val="24"/>
          <w:szCs w:val="24"/>
        </w:rPr>
        <w:t xml:space="preserve"> – Simulates stakeholder tension. GPT highlights misalignment, turf dynamics, or inter-agency frictions.</w:t>
      </w:r>
    </w:p>
    <w:p w14:paraId="61EA1CF9" w14:textId="77777777" w:rsidR="00771EDE" w:rsidRPr="00771EDE" w:rsidRDefault="00771EDE" w:rsidP="00771EDE">
      <w:pPr>
        <w:numPr>
          <w:ilvl w:val="0"/>
          <w:numId w:val="162"/>
        </w:numPr>
        <w:spacing w:before="100" w:beforeAutospacing="1" w:after="100" w:afterAutospacing="1" w:line="240" w:lineRule="auto"/>
        <w:rPr>
          <w:rFonts w:eastAsia="Times New Roman" w:cs="Times New Roman"/>
          <w:sz w:val="24"/>
          <w:szCs w:val="24"/>
        </w:rPr>
      </w:pPr>
      <w:r w:rsidRPr="00771EDE">
        <w:rPr>
          <w:rFonts w:eastAsia="Times New Roman" w:cs="Times New Roman"/>
          <w:b/>
          <w:bCs/>
          <w:sz w:val="24"/>
          <w:szCs w:val="24"/>
        </w:rPr>
        <w:t>Design Lab Mode</w:t>
      </w:r>
      <w:r w:rsidRPr="00771EDE">
        <w:rPr>
          <w:rFonts w:eastAsia="Times New Roman" w:cs="Times New Roman"/>
          <w:sz w:val="24"/>
          <w:szCs w:val="24"/>
        </w:rPr>
        <w:t xml:space="preserve"> – Open-ended and exploratory. GPT behaves like a collaborative ideation partner.</w:t>
      </w:r>
    </w:p>
    <w:p w14:paraId="6D6673E4" w14:textId="77777777" w:rsidR="00771EDE" w:rsidRPr="00771EDE" w:rsidRDefault="00771EDE" w:rsidP="00771EDE">
      <w:pPr>
        <w:spacing w:before="100" w:beforeAutospacing="1" w:after="100" w:afterAutospacing="1" w:line="240" w:lineRule="auto"/>
        <w:rPr>
          <w:rFonts w:eastAsia="Times New Roman" w:cs="Times New Roman"/>
          <w:sz w:val="24"/>
          <w:szCs w:val="24"/>
        </w:rPr>
      </w:pPr>
      <w:r w:rsidRPr="00771EDE">
        <w:rPr>
          <w:rFonts w:eastAsia="Times New Roman" w:cs="Times New Roman"/>
          <w:sz w:val="24"/>
          <w:szCs w:val="24"/>
        </w:rPr>
        <w:lastRenderedPageBreak/>
        <w:t>The combination of these personas and Modes allows for deeply nuanced, repeatable simulations of architecture review dynamics — built not just to test designs, but to strengthen the architect.</w:t>
      </w:r>
    </w:p>
    <w:p w14:paraId="0E78E033" w14:textId="29EA37F0" w:rsidR="00771EDE" w:rsidRPr="00771EDE" w:rsidRDefault="00771EDE" w:rsidP="00771EDE">
      <w:pPr>
        <w:spacing w:before="100" w:beforeAutospacing="1" w:after="100" w:afterAutospacing="1" w:line="240" w:lineRule="auto"/>
        <w:rPr>
          <w:rFonts w:eastAsia="Times New Roman" w:cs="Times New Roman"/>
          <w:sz w:val="24"/>
          <w:szCs w:val="24"/>
        </w:rPr>
      </w:pPr>
      <w:r w:rsidRPr="00771EDE">
        <w:rPr>
          <w:rFonts w:eastAsia="Times New Roman" w:cs="Times New Roman"/>
          <w:sz w:val="24"/>
          <w:szCs w:val="24"/>
        </w:rPr>
        <w:t>This is why the rest of the manual exists. What follows is not a generic guide to ChatGPT — it’s a structured blueprint for building your own synthetic system. Every section — from Modes to Patterns to Instruction Design — supports this one architectural goal: creating a safe, repeatable, stakeholder-aware simulation environment that strengthens both the architect and the design.</w:t>
      </w:r>
    </w:p>
    <w:p w14:paraId="4E3DCD6F" w14:textId="40E89209" w:rsidR="00771EDE" w:rsidRPr="00771EDE" w:rsidRDefault="00771EDE" w:rsidP="00771EDE">
      <w:pPr>
        <w:spacing w:before="100" w:beforeAutospacing="1" w:after="100" w:afterAutospacing="1" w:line="240" w:lineRule="auto"/>
        <w:rPr>
          <w:rFonts w:eastAsia="Times New Roman" w:cs="Times New Roman"/>
          <w:sz w:val="24"/>
          <w:szCs w:val="24"/>
        </w:rPr>
      </w:pPr>
      <w:r w:rsidRPr="00771EDE">
        <w:rPr>
          <w:rFonts w:eastAsia="Times New Roman" w:cs="Times New Roman"/>
          <w:sz w:val="24"/>
          <w:szCs w:val="24"/>
        </w:rPr>
        <w:t xml:space="preserve">Use this manual as a design manual, a behavior layer spec, and a pattern library — not just a reference. The better you architect Instructions, the better your synthetic </w:t>
      </w:r>
      <w:r w:rsidR="00FA391A">
        <w:rPr>
          <w:rFonts w:eastAsia="Times New Roman" w:cs="Times New Roman"/>
          <w:sz w:val="24"/>
          <w:szCs w:val="24"/>
        </w:rPr>
        <w:t>model</w:t>
      </w:r>
      <w:r w:rsidRPr="00771EDE">
        <w:rPr>
          <w:rFonts w:eastAsia="Times New Roman" w:cs="Times New Roman"/>
          <w:sz w:val="24"/>
          <w:szCs w:val="24"/>
        </w:rPr>
        <w:t xml:space="preserve"> will be.</w:t>
      </w:r>
    </w:p>
    <w:p w14:paraId="00F8A5FA" w14:textId="77777777" w:rsidR="00771EDE" w:rsidRDefault="00771EDE" w:rsidP="009A723E">
      <w:pPr>
        <w:spacing w:after="0" w:line="240" w:lineRule="auto"/>
        <w:rPr>
          <w:rFonts w:eastAsia="Times New Roman" w:cs="Times New Roman"/>
          <w:sz w:val="24"/>
          <w:szCs w:val="24"/>
        </w:rPr>
      </w:pPr>
    </w:p>
    <w:p w14:paraId="55D8DA8B" w14:textId="5D196785" w:rsidR="009A723E" w:rsidRPr="009A723E" w:rsidRDefault="00000000" w:rsidP="009A723E">
      <w:pPr>
        <w:spacing w:after="0" w:line="240" w:lineRule="auto"/>
        <w:rPr>
          <w:rFonts w:eastAsia="Times New Roman" w:cs="Times New Roman"/>
          <w:sz w:val="24"/>
          <w:szCs w:val="24"/>
        </w:rPr>
      </w:pPr>
      <w:r>
        <w:rPr>
          <w:rFonts w:eastAsia="Times New Roman" w:cs="Times New Roman"/>
          <w:sz w:val="24"/>
          <w:szCs w:val="24"/>
        </w:rPr>
        <w:pict w14:anchorId="5CA23E49">
          <v:rect id="_x0000_i1027" style="width:0;height:1.5pt" o:hralign="center" o:hrstd="t" o:hr="t" fillcolor="#a0a0a0" stroked="f"/>
        </w:pict>
      </w:r>
    </w:p>
    <w:p w14:paraId="7B44E354" w14:textId="77777777" w:rsidR="009A723E" w:rsidRDefault="009A723E" w:rsidP="009156DF">
      <w:pPr>
        <w:pStyle w:val="Heading2"/>
      </w:pPr>
      <w:bookmarkStart w:id="3" w:name="_Toc196550135"/>
      <w:r w:rsidRPr="009A723E">
        <w:t xml:space="preserve">Section 1: What Are ChatGPT Project Instructions, </w:t>
      </w:r>
      <w:proofErr w:type="gramStart"/>
      <w:r w:rsidRPr="009A723E">
        <w:t>Really</w:t>
      </w:r>
      <w:proofErr w:type="gramEnd"/>
      <w:r w:rsidRPr="009A723E">
        <w:t>?</w:t>
      </w:r>
      <w:bookmarkEnd w:id="3"/>
    </w:p>
    <w:p w14:paraId="38BD0E39" w14:textId="77777777" w:rsidR="009156DF" w:rsidRPr="009A723E" w:rsidRDefault="00000000" w:rsidP="009156DF">
      <w:pPr>
        <w:spacing w:after="0" w:line="240" w:lineRule="auto"/>
        <w:rPr>
          <w:rFonts w:eastAsia="Times New Roman" w:cs="Times New Roman"/>
          <w:sz w:val="24"/>
          <w:szCs w:val="24"/>
        </w:rPr>
      </w:pPr>
      <w:r>
        <w:rPr>
          <w:rFonts w:eastAsia="Times New Roman" w:cs="Times New Roman"/>
          <w:sz w:val="24"/>
          <w:szCs w:val="24"/>
        </w:rPr>
        <w:pict w14:anchorId="4A6C531B">
          <v:rect id="_x0000_i1028" style="width:0;height:1.5pt" o:hralign="center" o:hrstd="t" o:hr="t" fillcolor="#a0a0a0" stroked="f"/>
        </w:pict>
      </w:r>
    </w:p>
    <w:p w14:paraId="1CD20FBE" w14:textId="77777777" w:rsidR="009A723E" w:rsidRPr="009A723E" w:rsidRDefault="009A723E" w:rsidP="009A723E">
      <w:p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 xml:space="preserve">Most people misunderstand what ChatGPT Project Instructions </w:t>
      </w:r>
      <w:proofErr w:type="gramStart"/>
      <w:r w:rsidRPr="009A723E">
        <w:rPr>
          <w:rFonts w:eastAsia="Times New Roman" w:cs="Times New Roman"/>
          <w:sz w:val="24"/>
          <w:szCs w:val="24"/>
        </w:rPr>
        <w:t>actually are</w:t>
      </w:r>
      <w:proofErr w:type="gramEnd"/>
      <w:r w:rsidRPr="009A723E">
        <w:rPr>
          <w:rFonts w:eastAsia="Times New Roman" w:cs="Times New Roman"/>
          <w:sz w:val="24"/>
          <w:szCs w:val="24"/>
        </w:rPr>
        <w:t>. They treat them like settings, preferences, or documentation fields. They assume Instructions are for humans to read, or for minor behavioral tweaks.</w:t>
      </w:r>
    </w:p>
    <w:p w14:paraId="41B2BA2D" w14:textId="77777777" w:rsidR="009A723E" w:rsidRPr="009A723E" w:rsidRDefault="009A723E" w:rsidP="009A723E">
      <w:p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This is incorrect.</w:t>
      </w:r>
    </w:p>
    <w:p w14:paraId="009D1523" w14:textId="77777777" w:rsidR="009A723E" w:rsidRPr="009A723E" w:rsidRDefault="009A723E" w:rsidP="009A723E">
      <w:p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 xml:space="preserve">Project Instructions are the primary control surface for shaping system behavior inside a GPT-powered environment. Instructions tell the language model </w:t>
      </w:r>
      <w:r w:rsidRPr="009A723E">
        <w:rPr>
          <w:rFonts w:eastAsia="Times New Roman" w:cs="Times New Roman"/>
          <w:i/>
          <w:iCs/>
          <w:sz w:val="24"/>
          <w:szCs w:val="24"/>
        </w:rPr>
        <w:t>who it is</w:t>
      </w:r>
      <w:r w:rsidRPr="009A723E">
        <w:rPr>
          <w:rFonts w:eastAsia="Times New Roman" w:cs="Times New Roman"/>
          <w:sz w:val="24"/>
          <w:szCs w:val="24"/>
        </w:rPr>
        <w:t xml:space="preserve">, </w:t>
      </w:r>
      <w:r w:rsidRPr="009A723E">
        <w:rPr>
          <w:rFonts w:eastAsia="Times New Roman" w:cs="Times New Roman"/>
          <w:i/>
          <w:iCs/>
          <w:sz w:val="24"/>
          <w:szCs w:val="24"/>
        </w:rPr>
        <w:t>how it should behave</w:t>
      </w:r>
      <w:r w:rsidRPr="009A723E">
        <w:rPr>
          <w:rFonts w:eastAsia="Times New Roman" w:cs="Times New Roman"/>
          <w:sz w:val="24"/>
          <w:szCs w:val="24"/>
        </w:rPr>
        <w:t xml:space="preserve">, </w:t>
      </w:r>
      <w:r w:rsidRPr="009A723E">
        <w:rPr>
          <w:rFonts w:eastAsia="Times New Roman" w:cs="Times New Roman"/>
          <w:i/>
          <w:iCs/>
          <w:sz w:val="24"/>
          <w:szCs w:val="24"/>
        </w:rPr>
        <w:t>what structures to prefer</w:t>
      </w:r>
      <w:r w:rsidRPr="009A723E">
        <w:rPr>
          <w:rFonts w:eastAsia="Times New Roman" w:cs="Times New Roman"/>
          <w:sz w:val="24"/>
          <w:szCs w:val="24"/>
        </w:rPr>
        <w:t xml:space="preserve">, and </w:t>
      </w:r>
      <w:r w:rsidRPr="009A723E">
        <w:rPr>
          <w:rFonts w:eastAsia="Times New Roman" w:cs="Times New Roman"/>
          <w:i/>
          <w:iCs/>
          <w:sz w:val="24"/>
          <w:szCs w:val="24"/>
        </w:rPr>
        <w:t>how to react to user prompts</w:t>
      </w:r>
      <w:r w:rsidRPr="009A723E">
        <w:rPr>
          <w:rFonts w:eastAsia="Times New Roman" w:cs="Times New Roman"/>
          <w:sz w:val="24"/>
          <w:szCs w:val="24"/>
        </w:rPr>
        <w:t xml:space="preserve"> — regardless of what the user </w:t>
      </w:r>
      <w:proofErr w:type="gramStart"/>
      <w:r w:rsidRPr="009A723E">
        <w:rPr>
          <w:rFonts w:eastAsia="Times New Roman" w:cs="Times New Roman"/>
          <w:sz w:val="24"/>
          <w:szCs w:val="24"/>
        </w:rPr>
        <w:t>actually types</w:t>
      </w:r>
      <w:proofErr w:type="gramEnd"/>
      <w:r w:rsidRPr="009A723E">
        <w:rPr>
          <w:rFonts w:eastAsia="Times New Roman" w:cs="Times New Roman"/>
          <w:sz w:val="24"/>
          <w:szCs w:val="24"/>
        </w:rPr>
        <w:t>.</w:t>
      </w:r>
    </w:p>
    <w:p w14:paraId="25408974" w14:textId="77777777" w:rsidR="009A723E" w:rsidRPr="009A723E" w:rsidRDefault="009A723E" w:rsidP="009A723E">
      <w:p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Instructions are:</w:t>
      </w:r>
    </w:p>
    <w:p w14:paraId="37E5E149" w14:textId="77777777" w:rsidR="009A723E" w:rsidRPr="009A723E" w:rsidRDefault="009A723E" w:rsidP="00345D58">
      <w:pPr>
        <w:numPr>
          <w:ilvl w:val="0"/>
          <w:numId w:val="8"/>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Always loaded first in every chat.</w:t>
      </w:r>
    </w:p>
    <w:p w14:paraId="09009111" w14:textId="77777777" w:rsidR="009A723E" w:rsidRPr="009A723E" w:rsidRDefault="009A723E" w:rsidP="00345D58">
      <w:pPr>
        <w:numPr>
          <w:ilvl w:val="0"/>
          <w:numId w:val="8"/>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Always consuming part of the token limit.</w:t>
      </w:r>
    </w:p>
    <w:p w14:paraId="75C9E561" w14:textId="77777777" w:rsidR="009A723E" w:rsidRPr="009A723E" w:rsidRDefault="009A723E" w:rsidP="00345D58">
      <w:pPr>
        <w:numPr>
          <w:ilvl w:val="0"/>
          <w:numId w:val="8"/>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Always shaping how GPT interprets and responds to everything the user says.</w:t>
      </w:r>
    </w:p>
    <w:p w14:paraId="5D71C0E2" w14:textId="77777777" w:rsidR="009A723E" w:rsidRPr="009A723E" w:rsidRDefault="009A723E" w:rsidP="00345D58">
      <w:pPr>
        <w:numPr>
          <w:ilvl w:val="0"/>
          <w:numId w:val="8"/>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Invisible to the user unless explicitly shared.</w:t>
      </w:r>
    </w:p>
    <w:p w14:paraId="700187AC" w14:textId="77777777" w:rsidR="009A723E" w:rsidRPr="009A723E" w:rsidRDefault="009A723E" w:rsidP="00581810">
      <w:pPr>
        <w:pStyle w:val="Heading3"/>
      </w:pPr>
      <w:bookmarkStart w:id="4" w:name="_Toc196550136"/>
      <w:r w:rsidRPr="009A723E">
        <w:t>What does "Always shaping every response" really mean?</w:t>
      </w:r>
      <w:bookmarkEnd w:id="4"/>
    </w:p>
    <w:p w14:paraId="05BECF11" w14:textId="77777777" w:rsidR="009A723E" w:rsidRPr="009A723E" w:rsidRDefault="009A723E" w:rsidP="009A723E">
      <w:p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GPT works by predicting the most likely next words based on everything it has seen so far — and Instructions are part of "everything it has seen so far" from the very first moment.</w:t>
      </w:r>
    </w:p>
    <w:p w14:paraId="041A8324" w14:textId="77777777" w:rsidR="009A723E" w:rsidRPr="009A723E" w:rsidRDefault="009A723E" w:rsidP="009A723E">
      <w:p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lastRenderedPageBreak/>
        <w:t>Instructions act like an invisible filter or lens over GPT's thought process. They don't hard-code rules like a programming language — but they push GPT's internal language probabilities in certain directions.</w:t>
      </w:r>
    </w:p>
    <w:p w14:paraId="0825A5E4" w14:textId="77777777" w:rsidR="009A723E" w:rsidRPr="009A723E" w:rsidRDefault="009A723E" w:rsidP="009A723E">
      <w:p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For example:</w:t>
      </w:r>
    </w:p>
    <w:p w14:paraId="2759DCF1" w14:textId="77777777" w:rsidR="009A723E" w:rsidRPr="009A723E" w:rsidRDefault="009A723E" w:rsidP="00345D58">
      <w:pPr>
        <w:numPr>
          <w:ilvl w:val="0"/>
          <w:numId w:val="9"/>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 xml:space="preserve">If Instructions </w:t>
      </w:r>
      <w:proofErr w:type="gramStart"/>
      <w:r w:rsidRPr="009A723E">
        <w:rPr>
          <w:rFonts w:eastAsia="Times New Roman" w:cs="Times New Roman"/>
          <w:sz w:val="24"/>
          <w:szCs w:val="24"/>
        </w:rPr>
        <w:t>say</w:t>
      </w:r>
      <w:proofErr w:type="gramEnd"/>
      <w:r w:rsidRPr="009A723E">
        <w:rPr>
          <w:rFonts w:eastAsia="Times New Roman" w:cs="Times New Roman"/>
          <w:sz w:val="24"/>
          <w:szCs w:val="24"/>
        </w:rPr>
        <w:t xml:space="preserve"> "Always respond as a critical enterprise architect," then every user question — even "What's the weather</w:t>
      </w:r>
      <w:proofErr w:type="gramStart"/>
      <w:r w:rsidRPr="009A723E">
        <w:rPr>
          <w:rFonts w:eastAsia="Times New Roman" w:cs="Times New Roman"/>
          <w:sz w:val="24"/>
          <w:szCs w:val="24"/>
        </w:rPr>
        <w:t>?" —</w:t>
      </w:r>
      <w:proofErr w:type="gramEnd"/>
      <w:r w:rsidRPr="009A723E">
        <w:rPr>
          <w:rFonts w:eastAsia="Times New Roman" w:cs="Times New Roman"/>
          <w:sz w:val="24"/>
          <w:szCs w:val="24"/>
        </w:rPr>
        <w:t xml:space="preserve"> is more likely to come back with a skeptical, architecture-minded twist.</w:t>
      </w:r>
    </w:p>
    <w:p w14:paraId="3D7DDD79" w14:textId="77777777" w:rsidR="009A723E" w:rsidRPr="009A723E" w:rsidRDefault="009A723E" w:rsidP="00345D58">
      <w:pPr>
        <w:numPr>
          <w:ilvl w:val="0"/>
          <w:numId w:val="9"/>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 xml:space="preserve">If Instructions </w:t>
      </w:r>
      <w:proofErr w:type="gramStart"/>
      <w:r w:rsidRPr="009A723E">
        <w:rPr>
          <w:rFonts w:eastAsia="Times New Roman" w:cs="Times New Roman"/>
          <w:sz w:val="24"/>
          <w:szCs w:val="24"/>
        </w:rPr>
        <w:t>say</w:t>
      </w:r>
      <w:proofErr w:type="gramEnd"/>
      <w:r w:rsidRPr="009A723E">
        <w:rPr>
          <w:rFonts w:eastAsia="Times New Roman" w:cs="Times New Roman"/>
          <w:sz w:val="24"/>
          <w:szCs w:val="24"/>
        </w:rPr>
        <w:t xml:space="preserve"> "Use structured output," then GPT is biased toward </w:t>
      </w:r>
      <w:proofErr w:type="gramStart"/>
      <w:r w:rsidRPr="009A723E">
        <w:rPr>
          <w:rFonts w:eastAsia="Times New Roman" w:cs="Times New Roman"/>
          <w:sz w:val="24"/>
          <w:szCs w:val="24"/>
        </w:rPr>
        <w:t>bulleted</w:t>
      </w:r>
      <w:proofErr w:type="gramEnd"/>
      <w:r w:rsidRPr="009A723E">
        <w:rPr>
          <w:rFonts w:eastAsia="Times New Roman" w:cs="Times New Roman"/>
          <w:sz w:val="24"/>
          <w:szCs w:val="24"/>
        </w:rPr>
        <w:t xml:space="preserve"> lists, clear sections, and patterns — even if the user doesn’t specifically request it.</w:t>
      </w:r>
    </w:p>
    <w:p w14:paraId="20A62F38" w14:textId="77777777" w:rsidR="009A723E" w:rsidRPr="009A723E" w:rsidRDefault="009A723E" w:rsidP="009A723E">
      <w:p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 xml:space="preserve">This bias isn't </w:t>
      </w:r>
      <w:proofErr w:type="gramStart"/>
      <w:r w:rsidRPr="009A723E">
        <w:rPr>
          <w:rFonts w:eastAsia="Times New Roman" w:cs="Times New Roman"/>
          <w:sz w:val="24"/>
          <w:szCs w:val="24"/>
        </w:rPr>
        <w:t>logic</w:t>
      </w:r>
      <w:proofErr w:type="gramEnd"/>
      <w:r w:rsidRPr="009A723E">
        <w:rPr>
          <w:rFonts w:eastAsia="Times New Roman" w:cs="Times New Roman"/>
          <w:sz w:val="24"/>
          <w:szCs w:val="24"/>
        </w:rPr>
        <w:t xml:space="preserve"> enforcement. It's language pressure.</w:t>
      </w:r>
    </w:p>
    <w:p w14:paraId="226E3D07" w14:textId="77777777" w:rsidR="009A723E" w:rsidRPr="009A723E" w:rsidRDefault="009A723E" w:rsidP="009A723E">
      <w:p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Well-written Instructions make GPT naturally prefer the behavior you want — without the user needing to ask for it every time.</w:t>
      </w:r>
    </w:p>
    <w:p w14:paraId="7A280C88" w14:textId="77777777" w:rsidR="009A723E" w:rsidRPr="009A723E" w:rsidRDefault="009A723E" w:rsidP="009A723E">
      <w:p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If Instructions are missing or vague, GPT will default to generalist chatbot behavior — casual, meandering, inconsistent.</w:t>
      </w:r>
    </w:p>
    <w:p w14:paraId="6D75B92F" w14:textId="77777777" w:rsidR="009A723E" w:rsidRPr="009A723E" w:rsidRDefault="00000000" w:rsidP="009A723E">
      <w:pPr>
        <w:spacing w:after="0" w:line="240" w:lineRule="auto"/>
        <w:rPr>
          <w:rFonts w:eastAsia="Times New Roman" w:cs="Times New Roman"/>
          <w:sz w:val="24"/>
          <w:szCs w:val="24"/>
        </w:rPr>
      </w:pPr>
      <w:r>
        <w:rPr>
          <w:rFonts w:eastAsia="Times New Roman" w:cs="Times New Roman"/>
          <w:sz w:val="24"/>
          <w:szCs w:val="24"/>
        </w:rPr>
        <w:pict w14:anchorId="573C5F6B">
          <v:rect id="_x0000_i1029" style="width:0;height:1.5pt" o:hralign="center" o:hrstd="t" o:hr="t" fillcolor="#a0a0a0" stroked="f"/>
        </w:pict>
      </w:r>
    </w:p>
    <w:p w14:paraId="584E42F9" w14:textId="77777777" w:rsidR="009A723E" w:rsidRPr="009A723E" w:rsidRDefault="009A723E" w:rsidP="009A723E">
      <w:p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 xml:space="preserve">Key Principle: Instructions are not about what GPT </w:t>
      </w:r>
      <w:r w:rsidRPr="009A723E">
        <w:rPr>
          <w:rFonts w:eastAsia="Times New Roman" w:cs="Times New Roman"/>
          <w:i/>
          <w:iCs/>
          <w:sz w:val="24"/>
          <w:szCs w:val="24"/>
        </w:rPr>
        <w:t>knows</w:t>
      </w:r>
      <w:r w:rsidRPr="009A723E">
        <w:rPr>
          <w:rFonts w:eastAsia="Times New Roman" w:cs="Times New Roman"/>
          <w:sz w:val="24"/>
          <w:szCs w:val="24"/>
        </w:rPr>
        <w:t xml:space="preserve">. Instructions are about how GPT </w:t>
      </w:r>
      <w:r w:rsidRPr="009A723E">
        <w:rPr>
          <w:rFonts w:eastAsia="Times New Roman" w:cs="Times New Roman"/>
          <w:i/>
          <w:iCs/>
          <w:sz w:val="24"/>
          <w:szCs w:val="24"/>
        </w:rPr>
        <w:t>behaves</w:t>
      </w:r>
      <w:r w:rsidRPr="009A723E">
        <w:rPr>
          <w:rFonts w:eastAsia="Times New Roman" w:cs="Times New Roman"/>
          <w:sz w:val="24"/>
          <w:szCs w:val="24"/>
        </w:rPr>
        <w:t>.</w:t>
      </w:r>
    </w:p>
    <w:p w14:paraId="4D6C30E2" w14:textId="77777777" w:rsidR="009A723E" w:rsidRPr="009A723E" w:rsidRDefault="009A723E" w:rsidP="009A723E">
      <w:p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You don't load facts here — you load behavioral DNA.</w:t>
      </w:r>
    </w:p>
    <w:p w14:paraId="4A9C338E" w14:textId="77777777" w:rsidR="009A723E" w:rsidRPr="009A723E" w:rsidRDefault="009A723E" w:rsidP="009A723E">
      <w:p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 xml:space="preserve">If the knowledge is long, detailed, or best used by humans — it belongs </w:t>
      </w:r>
      <w:proofErr w:type="gramStart"/>
      <w:r w:rsidRPr="009A723E">
        <w:rPr>
          <w:rFonts w:eastAsia="Times New Roman" w:cs="Times New Roman"/>
          <w:sz w:val="24"/>
          <w:szCs w:val="24"/>
        </w:rPr>
        <w:t>in</w:t>
      </w:r>
      <w:proofErr w:type="gramEnd"/>
      <w:r w:rsidRPr="009A723E">
        <w:rPr>
          <w:rFonts w:eastAsia="Times New Roman" w:cs="Times New Roman"/>
          <w:sz w:val="24"/>
          <w:szCs w:val="24"/>
        </w:rPr>
        <w:t xml:space="preserve"> a Reference Document, not in Instructions.</w:t>
      </w:r>
    </w:p>
    <w:p w14:paraId="6572A62D" w14:textId="77777777" w:rsidR="009A723E" w:rsidRPr="009A723E" w:rsidRDefault="009A723E" w:rsidP="009A723E">
      <w:p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 xml:space="preserve">Instructions shape </w:t>
      </w:r>
      <w:proofErr w:type="gramStart"/>
      <w:r w:rsidRPr="009A723E">
        <w:rPr>
          <w:rFonts w:eastAsia="Times New Roman" w:cs="Times New Roman"/>
          <w:sz w:val="24"/>
          <w:szCs w:val="24"/>
        </w:rPr>
        <w:t>efficient</w:t>
      </w:r>
      <w:proofErr w:type="gramEnd"/>
      <w:r w:rsidRPr="009A723E">
        <w:rPr>
          <w:rFonts w:eastAsia="Times New Roman" w:cs="Times New Roman"/>
          <w:sz w:val="24"/>
          <w:szCs w:val="24"/>
        </w:rPr>
        <w:t xml:space="preserve"> and structured output by influencing:</w:t>
      </w:r>
    </w:p>
    <w:p w14:paraId="7A5DF325" w14:textId="77777777" w:rsidR="009A723E" w:rsidRPr="009A723E" w:rsidRDefault="009A723E" w:rsidP="00345D58">
      <w:pPr>
        <w:numPr>
          <w:ilvl w:val="0"/>
          <w:numId w:val="10"/>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Role clarity</w:t>
      </w:r>
    </w:p>
    <w:p w14:paraId="0145DABD" w14:textId="77777777" w:rsidR="009A723E" w:rsidRPr="009A723E" w:rsidRDefault="009A723E" w:rsidP="00345D58">
      <w:pPr>
        <w:numPr>
          <w:ilvl w:val="0"/>
          <w:numId w:val="10"/>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Review posture</w:t>
      </w:r>
    </w:p>
    <w:p w14:paraId="6FE547B8" w14:textId="77777777" w:rsidR="009A723E" w:rsidRPr="009A723E" w:rsidRDefault="009A723E" w:rsidP="00345D58">
      <w:pPr>
        <w:numPr>
          <w:ilvl w:val="0"/>
          <w:numId w:val="10"/>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Output formatting</w:t>
      </w:r>
    </w:p>
    <w:p w14:paraId="49FD4D7D" w14:textId="77777777" w:rsidR="009A723E" w:rsidRPr="009A723E" w:rsidRDefault="009A723E" w:rsidP="00345D58">
      <w:pPr>
        <w:numPr>
          <w:ilvl w:val="0"/>
          <w:numId w:val="10"/>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Interaction flow</w:t>
      </w:r>
    </w:p>
    <w:p w14:paraId="15928C27" w14:textId="77777777" w:rsidR="009A723E" w:rsidRPr="009A723E" w:rsidRDefault="009A723E" w:rsidP="00345D58">
      <w:pPr>
        <w:numPr>
          <w:ilvl w:val="0"/>
          <w:numId w:val="10"/>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Trigger patterns</w:t>
      </w:r>
    </w:p>
    <w:p w14:paraId="3217828B" w14:textId="77777777" w:rsidR="009A723E" w:rsidRPr="009A723E" w:rsidRDefault="009A723E" w:rsidP="009A723E">
      <w:p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Well-designed Instructions create:</w:t>
      </w:r>
    </w:p>
    <w:p w14:paraId="4AF7E82F" w14:textId="77777777" w:rsidR="009A723E" w:rsidRPr="009A723E" w:rsidRDefault="009A723E" w:rsidP="00345D58">
      <w:pPr>
        <w:numPr>
          <w:ilvl w:val="0"/>
          <w:numId w:val="11"/>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Consistency across sessions</w:t>
      </w:r>
    </w:p>
    <w:p w14:paraId="23933D2D" w14:textId="77777777" w:rsidR="009A723E" w:rsidRPr="009A723E" w:rsidRDefault="009A723E" w:rsidP="00345D58">
      <w:pPr>
        <w:numPr>
          <w:ilvl w:val="0"/>
          <w:numId w:val="11"/>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Predictable user experience</w:t>
      </w:r>
    </w:p>
    <w:p w14:paraId="629EA29D" w14:textId="77777777" w:rsidR="009A723E" w:rsidRPr="009A723E" w:rsidRDefault="009A723E" w:rsidP="00345D58">
      <w:pPr>
        <w:numPr>
          <w:ilvl w:val="0"/>
          <w:numId w:val="11"/>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Reduced hallucination risk</w:t>
      </w:r>
    </w:p>
    <w:p w14:paraId="7AD154DF" w14:textId="77777777" w:rsidR="009A723E" w:rsidRPr="009A723E" w:rsidRDefault="009A723E" w:rsidP="00345D58">
      <w:pPr>
        <w:numPr>
          <w:ilvl w:val="0"/>
          <w:numId w:val="11"/>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Faster operational trust</w:t>
      </w:r>
    </w:p>
    <w:p w14:paraId="4BB1E82C" w14:textId="77777777" w:rsidR="009A723E" w:rsidRPr="009A723E" w:rsidRDefault="009A723E" w:rsidP="009A723E">
      <w:p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Bad Instructions create inefficiencies, confusion, and unpredictable results:</w:t>
      </w:r>
    </w:p>
    <w:p w14:paraId="0324AEE3" w14:textId="77777777" w:rsidR="009A723E" w:rsidRPr="009A723E" w:rsidRDefault="009A723E" w:rsidP="00345D58">
      <w:pPr>
        <w:numPr>
          <w:ilvl w:val="0"/>
          <w:numId w:val="12"/>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lastRenderedPageBreak/>
        <w:t>Bloating of token window</w:t>
      </w:r>
    </w:p>
    <w:p w14:paraId="3155F835" w14:textId="77777777" w:rsidR="009A723E" w:rsidRPr="009A723E" w:rsidRDefault="009A723E" w:rsidP="00345D58">
      <w:pPr>
        <w:numPr>
          <w:ilvl w:val="0"/>
          <w:numId w:val="12"/>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Style drift</w:t>
      </w:r>
    </w:p>
    <w:p w14:paraId="4A1FD682" w14:textId="77777777" w:rsidR="009A723E" w:rsidRPr="009A723E" w:rsidRDefault="009A723E" w:rsidP="00345D58">
      <w:pPr>
        <w:numPr>
          <w:ilvl w:val="0"/>
          <w:numId w:val="12"/>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Misalignment of tone or purpose</w:t>
      </w:r>
    </w:p>
    <w:p w14:paraId="42750E1F" w14:textId="77777777" w:rsidR="009A723E" w:rsidRPr="009A723E" w:rsidRDefault="009A723E" w:rsidP="00345D58">
      <w:pPr>
        <w:numPr>
          <w:ilvl w:val="0"/>
          <w:numId w:val="12"/>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GPT forgetting how to behave correctly</w:t>
      </w:r>
    </w:p>
    <w:p w14:paraId="1FAB8D63" w14:textId="77777777" w:rsidR="009A723E" w:rsidRPr="009A723E" w:rsidRDefault="009A723E" w:rsidP="009A723E">
      <w:p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In this manual, every subsequent section exists to help you design better Instructions — not as content dumps, but as architectural control systems optimized for clarity, efficiency, and precision.</w:t>
      </w:r>
    </w:p>
    <w:p w14:paraId="135BC571" w14:textId="77777777" w:rsidR="009A723E" w:rsidRPr="009A723E" w:rsidRDefault="009A723E" w:rsidP="009A723E">
      <w:p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GPT without Instructions is a blank actor. GPT with well-architected Instructions is a performing role inside a system.</w:t>
      </w:r>
    </w:p>
    <w:p w14:paraId="42B2358D" w14:textId="77777777" w:rsidR="009A723E" w:rsidRPr="009A723E" w:rsidRDefault="009A723E" w:rsidP="009A723E">
      <w:p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This is the starting point.</w:t>
      </w:r>
    </w:p>
    <w:p w14:paraId="5D5DB997" w14:textId="77777777" w:rsidR="009A723E" w:rsidRPr="009A723E" w:rsidRDefault="00000000" w:rsidP="009A723E">
      <w:pPr>
        <w:spacing w:after="0" w:line="240" w:lineRule="auto"/>
        <w:rPr>
          <w:rFonts w:eastAsia="Times New Roman" w:cs="Times New Roman"/>
          <w:sz w:val="24"/>
          <w:szCs w:val="24"/>
        </w:rPr>
      </w:pPr>
      <w:r>
        <w:rPr>
          <w:rFonts w:eastAsia="Times New Roman" w:cs="Times New Roman"/>
          <w:sz w:val="24"/>
          <w:szCs w:val="24"/>
        </w:rPr>
        <w:pict w14:anchorId="3170B522">
          <v:rect id="_x0000_i1030" style="width:0;height:1.5pt" o:hralign="center" o:hrstd="t" o:hr="t" fillcolor="#a0a0a0" stroked="f"/>
        </w:pict>
      </w:r>
    </w:p>
    <w:p w14:paraId="6FA5B53D" w14:textId="77777777" w:rsidR="009A723E" w:rsidRPr="009A723E" w:rsidRDefault="009A723E" w:rsidP="00581810">
      <w:pPr>
        <w:pStyle w:val="Heading3"/>
      </w:pPr>
      <w:bookmarkStart w:id="5" w:name="_Toc196550137"/>
      <w:r w:rsidRPr="009A723E">
        <w:t>How Do Well-Written Instructions Reduce Hallucination Risk?</w:t>
      </w:r>
      <w:bookmarkEnd w:id="5"/>
    </w:p>
    <w:p w14:paraId="4326C7C4" w14:textId="77777777" w:rsidR="009A723E" w:rsidRPr="009A723E" w:rsidRDefault="009A723E" w:rsidP="009A723E">
      <w:p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 xml:space="preserve">GPT hallucination happens when the model fills gaps with </w:t>
      </w:r>
      <w:proofErr w:type="gramStart"/>
      <w:r w:rsidRPr="009A723E">
        <w:rPr>
          <w:rFonts w:eastAsia="Times New Roman" w:cs="Times New Roman"/>
          <w:sz w:val="24"/>
          <w:szCs w:val="24"/>
        </w:rPr>
        <w:t>plausible-sounding</w:t>
      </w:r>
      <w:proofErr w:type="gramEnd"/>
      <w:r w:rsidRPr="009A723E">
        <w:rPr>
          <w:rFonts w:eastAsia="Times New Roman" w:cs="Times New Roman"/>
          <w:sz w:val="24"/>
          <w:szCs w:val="24"/>
        </w:rPr>
        <w:t xml:space="preserve"> but incorrect information. This occurs because GPT operates probabilistically — it generates what </w:t>
      </w:r>
      <w:r w:rsidRPr="009A723E">
        <w:rPr>
          <w:rFonts w:eastAsia="Times New Roman" w:cs="Times New Roman"/>
          <w:i/>
          <w:iCs/>
          <w:sz w:val="24"/>
          <w:szCs w:val="24"/>
        </w:rPr>
        <w:t>sounds right</w:t>
      </w:r>
      <w:r w:rsidRPr="009A723E">
        <w:rPr>
          <w:rFonts w:eastAsia="Times New Roman" w:cs="Times New Roman"/>
          <w:sz w:val="24"/>
          <w:szCs w:val="24"/>
        </w:rPr>
        <w:t xml:space="preserve"> based on context, not what </w:t>
      </w:r>
      <w:r w:rsidRPr="009A723E">
        <w:rPr>
          <w:rFonts w:eastAsia="Times New Roman" w:cs="Times New Roman"/>
          <w:i/>
          <w:iCs/>
          <w:sz w:val="24"/>
          <w:szCs w:val="24"/>
        </w:rPr>
        <w:t>is right</w:t>
      </w:r>
      <w:r w:rsidRPr="009A723E">
        <w:rPr>
          <w:rFonts w:eastAsia="Times New Roman" w:cs="Times New Roman"/>
          <w:sz w:val="24"/>
          <w:szCs w:val="24"/>
        </w:rPr>
        <w:t xml:space="preserve"> based on truth.</w:t>
      </w:r>
    </w:p>
    <w:p w14:paraId="41CA858A" w14:textId="77777777" w:rsidR="009A723E" w:rsidRPr="009A723E" w:rsidRDefault="009A723E" w:rsidP="009A723E">
      <w:p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Instructions reduce hallucination risk by removing ambiguity from the system's behavioral expectations. They don't "fix" hallucination entirely, but they reduce the surface area where hallucination is likely to emerge.</w:t>
      </w:r>
    </w:p>
    <w:p w14:paraId="1171E916" w14:textId="77777777" w:rsidR="009A723E" w:rsidRPr="009A723E" w:rsidRDefault="009A723E" w:rsidP="009A723E">
      <w:pPr>
        <w:spacing w:before="100" w:beforeAutospacing="1" w:after="100" w:afterAutospacing="1" w:line="240" w:lineRule="auto"/>
        <w:outlineLvl w:val="3"/>
        <w:rPr>
          <w:rFonts w:eastAsia="Times New Roman" w:cs="Times New Roman"/>
          <w:b/>
          <w:bCs/>
          <w:sz w:val="24"/>
          <w:szCs w:val="24"/>
        </w:rPr>
      </w:pPr>
      <w:r w:rsidRPr="009A723E">
        <w:rPr>
          <w:rFonts w:eastAsia="Times New Roman" w:cs="Times New Roman"/>
          <w:b/>
          <w:bCs/>
          <w:sz w:val="24"/>
          <w:szCs w:val="24"/>
        </w:rPr>
        <w:t>How do Instructions help?</w:t>
      </w:r>
    </w:p>
    <w:p w14:paraId="5A079E53" w14:textId="77777777" w:rsidR="009A723E" w:rsidRPr="009A723E" w:rsidRDefault="009A723E" w:rsidP="00345D58">
      <w:pPr>
        <w:numPr>
          <w:ilvl w:val="0"/>
          <w:numId w:val="13"/>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They reduce open-ended interpretation.</w:t>
      </w:r>
    </w:p>
    <w:p w14:paraId="7151ABDE" w14:textId="77777777" w:rsidR="009A723E" w:rsidRPr="009A723E" w:rsidRDefault="009A723E" w:rsidP="00345D58">
      <w:pPr>
        <w:numPr>
          <w:ilvl w:val="0"/>
          <w:numId w:val="13"/>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They narrow GPT's response patterns.</w:t>
      </w:r>
    </w:p>
    <w:p w14:paraId="653B5C0E" w14:textId="77777777" w:rsidR="009A723E" w:rsidRPr="009A723E" w:rsidRDefault="009A723E" w:rsidP="00345D58">
      <w:pPr>
        <w:numPr>
          <w:ilvl w:val="0"/>
          <w:numId w:val="13"/>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They enforce clarity over creativity.</w:t>
      </w:r>
    </w:p>
    <w:p w14:paraId="31478165" w14:textId="77777777" w:rsidR="009A723E" w:rsidRPr="009A723E" w:rsidRDefault="009A723E" w:rsidP="00345D58">
      <w:pPr>
        <w:numPr>
          <w:ilvl w:val="0"/>
          <w:numId w:val="13"/>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They set boundaries on output structure.</w:t>
      </w:r>
    </w:p>
    <w:p w14:paraId="1F3BC048" w14:textId="77777777" w:rsidR="009A723E" w:rsidRPr="009A723E" w:rsidRDefault="009A723E" w:rsidP="00345D58">
      <w:pPr>
        <w:numPr>
          <w:ilvl w:val="0"/>
          <w:numId w:val="13"/>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They focus GPT's response style toward specific roles or perspectives.</w:t>
      </w:r>
    </w:p>
    <w:p w14:paraId="524C53A9" w14:textId="77777777" w:rsidR="009A723E" w:rsidRPr="009A723E" w:rsidRDefault="009A723E" w:rsidP="009A723E">
      <w:pPr>
        <w:spacing w:before="100" w:beforeAutospacing="1" w:after="100" w:afterAutospacing="1" w:line="240" w:lineRule="auto"/>
        <w:outlineLvl w:val="3"/>
        <w:rPr>
          <w:rFonts w:eastAsia="Times New Roman" w:cs="Times New Roman"/>
          <w:b/>
          <w:bCs/>
          <w:sz w:val="24"/>
          <w:szCs w:val="24"/>
        </w:rPr>
      </w:pPr>
      <w:r w:rsidRPr="009A723E">
        <w:rPr>
          <w:rFonts w:eastAsia="Times New Roman" w:cs="Times New Roman"/>
          <w:b/>
          <w:bCs/>
          <w:sz w:val="24"/>
          <w:szCs w:val="24"/>
        </w:rPr>
        <w:t>Examples of anti-hallucination patterns in Instructions:</w:t>
      </w:r>
    </w:p>
    <w:p w14:paraId="55325B80" w14:textId="77777777" w:rsidR="009A723E" w:rsidRPr="009A723E" w:rsidRDefault="009A723E" w:rsidP="00345D58">
      <w:pPr>
        <w:numPr>
          <w:ilvl w:val="0"/>
          <w:numId w:val="14"/>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"Never invent data sources or citations."</w:t>
      </w:r>
    </w:p>
    <w:p w14:paraId="07ED26EE" w14:textId="77777777" w:rsidR="009A723E" w:rsidRPr="009A723E" w:rsidRDefault="009A723E" w:rsidP="00345D58">
      <w:pPr>
        <w:numPr>
          <w:ilvl w:val="0"/>
          <w:numId w:val="14"/>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"If unsure about the answer, ask the user for clarification."</w:t>
      </w:r>
    </w:p>
    <w:p w14:paraId="2FFB1B61" w14:textId="77777777" w:rsidR="009A723E" w:rsidRPr="009A723E" w:rsidRDefault="009A723E" w:rsidP="00345D58">
      <w:pPr>
        <w:numPr>
          <w:ilvl w:val="0"/>
          <w:numId w:val="14"/>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"Output only in a structured Observations / Risks / Recommendations format."</w:t>
      </w:r>
    </w:p>
    <w:p w14:paraId="4F562471" w14:textId="77777777" w:rsidR="009A723E" w:rsidRPr="009A723E" w:rsidRDefault="009A723E" w:rsidP="00345D58">
      <w:pPr>
        <w:numPr>
          <w:ilvl w:val="0"/>
          <w:numId w:val="14"/>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"Stay within the user's provided context. Do not fabricate technical details."</w:t>
      </w:r>
    </w:p>
    <w:p w14:paraId="36C0D27A" w14:textId="77777777" w:rsidR="009A723E" w:rsidRPr="009A723E" w:rsidRDefault="009A723E" w:rsidP="009A723E">
      <w:p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GPT is less likely to hallucinate when:</w:t>
      </w:r>
    </w:p>
    <w:p w14:paraId="1E575A7B" w14:textId="77777777" w:rsidR="009A723E" w:rsidRPr="009A723E" w:rsidRDefault="009A723E" w:rsidP="00345D58">
      <w:pPr>
        <w:numPr>
          <w:ilvl w:val="0"/>
          <w:numId w:val="15"/>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Instructions control style.</w:t>
      </w:r>
    </w:p>
    <w:p w14:paraId="1836D117" w14:textId="77777777" w:rsidR="009A723E" w:rsidRPr="009A723E" w:rsidRDefault="009A723E" w:rsidP="00345D58">
      <w:pPr>
        <w:numPr>
          <w:ilvl w:val="0"/>
          <w:numId w:val="15"/>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Instructions limit output shape.</w:t>
      </w:r>
    </w:p>
    <w:p w14:paraId="0A001FDF" w14:textId="77777777" w:rsidR="009A723E" w:rsidRPr="009A723E" w:rsidRDefault="009A723E" w:rsidP="00345D58">
      <w:pPr>
        <w:numPr>
          <w:ilvl w:val="0"/>
          <w:numId w:val="15"/>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Instructions prevent GPT from assuming extra context.</w:t>
      </w:r>
    </w:p>
    <w:p w14:paraId="41D3708C" w14:textId="77777777" w:rsidR="009A723E" w:rsidRPr="009A723E" w:rsidRDefault="009A723E" w:rsidP="00345D58">
      <w:pPr>
        <w:numPr>
          <w:ilvl w:val="0"/>
          <w:numId w:val="15"/>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lastRenderedPageBreak/>
        <w:t>Instructions teach GPT to ask clarifying questions instead of guessing.</w:t>
      </w:r>
    </w:p>
    <w:p w14:paraId="67919016" w14:textId="77777777" w:rsidR="009A723E" w:rsidRPr="009A723E" w:rsidRDefault="009A723E" w:rsidP="009A723E">
      <w:p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Bad Instructions invite hallucination by:</w:t>
      </w:r>
    </w:p>
    <w:p w14:paraId="5651850A" w14:textId="77777777" w:rsidR="009A723E" w:rsidRPr="009A723E" w:rsidRDefault="009A723E" w:rsidP="00345D58">
      <w:pPr>
        <w:numPr>
          <w:ilvl w:val="0"/>
          <w:numId w:val="16"/>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Being vague.</w:t>
      </w:r>
    </w:p>
    <w:p w14:paraId="1069C3CD" w14:textId="77777777" w:rsidR="009A723E" w:rsidRPr="009A723E" w:rsidRDefault="009A723E" w:rsidP="00345D58">
      <w:pPr>
        <w:numPr>
          <w:ilvl w:val="0"/>
          <w:numId w:val="16"/>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Leaving role undefined.</w:t>
      </w:r>
    </w:p>
    <w:p w14:paraId="448949EB" w14:textId="77777777" w:rsidR="009A723E" w:rsidRPr="009A723E" w:rsidRDefault="009A723E" w:rsidP="00345D58">
      <w:pPr>
        <w:numPr>
          <w:ilvl w:val="0"/>
          <w:numId w:val="16"/>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Mixing styles without rules.</w:t>
      </w:r>
    </w:p>
    <w:p w14:paraId="61E589EC" w14:textId="77777777" w:rsidR="009A723E" w:rsidRPr="009A723E" w:rsidRDefault="009A723E" w:rsidP="00345D58">
      <w:pPr>
        <w:numPr>
          <w:ilvl w:val="0"/>
          <w:numId w:val="16"/>
        </w:num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Encouraging GPT to "fill in gaps" creatively without guardrails.</w:t>
      </w:r>
    </w:p>
    <w:p w14:paraId="3DE8FC80" w14:textId="77777777" w:rsidR="009A723E" w:rsidRPr="009A723E" w:rsidRDefault="009A723E" w:rsidP="009A723E">
      <w:pPr>
        <w:spacing w:before="100" w:beforeAutospacing="1" w:after="100" w:afterAutospacing="1" w:line="240" w:lineRule="auto"/>
        <w:rPr>
          <w:rFonts w:eastAsia="Times New Roman" w:cs="Times New Roman"/>
          <w:sz w:val="24"/>
          <w:szCs w:val="24"/>
        </w:rPr>
      </w:pPr>
      <w:r w:rsidRPr="009A723E">
        <w:rPr>
          <w:rFonts w:eastAsia="Times New Roman" w:cs="Times New Roman"/>
          <w:sz w:val="24"/>
          <w:szCs w:val="24"/>
        </w:rPr>
        <w:t xml:space="preserve">Remember: GPT will always hallucinate </w:t>
      </w:r>
      <w:r w:rsidRPr="009A723E">
        <w:rPr>
          <w:rFonts w:eastAsia="Times New Roman" w:cs="Times New Roman"/>
          <w:i/>
          <w:iCs/>
          <w:sz w:val="24"/>
          <w:szCs w:val="24"/>
        </w:rPr>
        <w:t>if forced into content creation without clear constraints.</w:t>
      </w:r>
      <w:r w:rsidRPr="009A723E">
        <w:rPr>
          <w:rFonts w:eastAsia="Times New Roman" w:cs="Times New Roman"/>
          <w:sz w:val="24"/>
          <w:szCs w:val="24"/>
        </w:rPr>
        <w:t xml:space="preserve"> Instructions mitigate — they do not eliminate.</w:t>
      </w:r>
    </w:p>
    <w:p w14:paraId="2E2B8534" w14:textId="77777777" w:rsidR="009A723E" w:rsidRPr="009A723E" w:rsidRDefault="00000000" w:rsidP="009A723E">
      <w:pPr>
        <w:spacing w:after="0" w:line="240" w:lineRule="auto"/>
        <w:rPr>
          <w:rFonts w:eastAsia="Times New Roman" w:cs="Times New Roman"/>
          <w:sz w:val="24"/>
          <w:szCs w:val="24"/>
        </w:rPr>
      </w:pPr>
      <w:r>
        <w:rPr>
          <w:rFonts w:eastAsia="Times New Roman" w:cs="Times New Roman"/>
          <w:sz w:val="24"/>
          <w:szCs w:val="24"/>
        </w:rPr>
        <w:pict w14:anchorId="4BE1A627">
          <v:rect id="_x0000_i1031" style="width:0;height:1.5pt" o:hralign="center" o:hrstd="t" o:hr="t" fillcolor="#a0a0a0" stroked="f"/>
        </w:pict>
      </w:r>
    </w:p>
    <w:p w14:paraId="200AA5E4" w14:textId="77777777" w:rsidR="009156DF" w:rsidRDefault="009156DF" w:rsidP="00A55CA1"/>
    <w:p w14:paraId="0DD9E5F6" w14:textId="0684645B" w:rsidR="00A55CA1" w:rsidRPr="00A55CA1" w:rsidRDefault="00A55CA1" w:rsidP="009156DF">
      <w:pPr>
        <w:pStyle w:val="Heading2"/>
      </w:pPr>
      <w:bookmarkStart w:id="6" w:name="_Toc196550138"/>
      <w:r w:rsidRPr="00A55CA1">
        <w:t>Section 2: Instructions vs Memory vs Chat Context</w:t>
      </w:r>
      <w:bookmarkEnd w:id="6"/>
    </w:p>
    <w:p w14:paraId="7B57BC98" w14:textId="77777777" w:rsidR="00A55CA1" w:rsidRPr="00A55CA1" w:rsidRDefault="00000000" w:rsidP="00A55CA1">
      <w:r>
        <w:pict w14:anchorId="532A1625">
          <v:rect id="_x0000_i1032" style="width:0;height:1.5pt" o:hralign="center" o:hrstd="t" o:hr="t" fillcolor="#a0a0a0" stroked="f"/>
        </w:pict>
      </w:r>
    </w:p>
    <w:p w14:paraId="6FEB1631" w14:textId="77777777" w:rsidR="00A55CA1" w:rsidRPr="00A55CA1" w:rsidRDefault="00A55CA1" w:rsidP="00A55CA1">
      <w:pPr>
        <w:rPr>
          <w:b/>
          <w:bCs/>
        </w:rPr>
      </w:pPr>
      <w:r w:rsidRPr="00A55CA1">
        <w:rPr>
          <w:b/>
          <w:bCs/>
        </w:rPr>
        <w:t>Why This Section Exists</w:t>
      </w:r>
    </w:p>
    <w:p w14:paraId="28BF431F" w14:textId="77777777" w:rsidR="00A55CA1" w:rsidRPr="00A55CA1" w:rsidRDefault="00A55CA1" w:rsidP="00FE5FCD">
      <w:r w:rsidRPr="00A55CA1">
        <w:t>Most confusion about ChatGPT behavior comes from not understanding the boundary lines between three critical systems:</w:t>
      </w:r>
    </w:p>
    <w:p w14:paraId="4C7ED6B3" w14:textId="77777777" w:rsidR="00A55CA1" w:rsidRPr="00A55CA1" w:rsidRDefault="00A55CA1" w:rsidP="00345D58">
      <w:pPr>
        <w:numPr>
          <w:ilvl w:val="0"/>
          <w:numId w:val="17"/>
        </w:numPr>
      </w:pPr>
      <w:r w:rsidRPr="00A55CA1">
        <w:t>Instructions</w:t>
      </w:r>
    </w:p>
    <w:p w14:paraId="38FF7415" w14:textId="77777777" w:rsidR="00A55CA1" w:rsidRPr="00A55CA1" w:rsidRDefault="00A55CA1" w:rsidP="00345D58">
      <w:pPr>
        <w:numPr>
          <w:ilvl w:val="0"/>
          <w:numId w:val="17"/>
        </w:numPr>
      </w:pPr>
      <w:r w:rsidRPr="00A55CA1">
        <w:t>Memory</w:t>
      </w:r>
    </w:p>
    <w:p w14:paraId="3B15286A" w14:textId="77777777" w:rsidR="00A55CA1" w:rsidRPr="00A55CA1" w:rsidRDefault="00A55CA1" w:rsidP="00345D58">
      <w:pPr>
        <w:numPr>
          <w:ilvl w:val="0"/>
          <w:numId w:val="17"/>
        </w:numPr>
      </w:pPr>
      <w:r w:rsidRPr="00A55CA1">
        <w:t>Chat Context</w:t>
      </w:r>
    </w:p>
    <w:p w14:paraId="35BC3BBB" w14:textId="77777777" w:rsidR="00A55CA1" w:rsidRPr="00A55CA1" w:rsidRDefault="00A55CA1" w:rsidP="00A55CA1">
      <w:r w:rsidRPr="00A55CA1">
        <w:t xml:space="preserve">These are not the same </w:t>
      </w:r>
      <w:proofErr w:type="gramStart"/>
      <w:r w:rsidRPr="00A55CA1">
        <w:t>thing</w:t>
      </w:r>
      <w:proofErr w:type="gramEnd"/>
      <w:r w:rsidRPr="00A55CA1">
        <w:t>. They do not work the same way. They do not persist or interact in the same way.</w:t>
      </w:r>
    </w:p>
    <w:p w14:paraId="114C4AE1" w14:textId="77777777" w:rsidR="00A55CA1" w:rsidRPr="00A55CA1" w:rsidRDefault="00A55CA1" w:rsidP="00A55CA1">
      <w:r w:rsidRPr="00A55CA1">
        <w:t>A well-architected GPT environment depends on treating these three things like separate system layers — each with different rules, powers, and limitations.</w:t>
      </w:r>
    </w:p>
    <w:p w14:paraId="36E15A54" w14:textId="77777777" w:rsidR="00A55CA1" w:rsidRPr="00A55CA1" w:rsidRDefault="00000000" w:rsidP="00A55CA1">
      <w:r>
        <w:pict w14:anchorId="10A0757E">
          <v:rect id="_x0000_i1033" style="width:0;height:1.5pt" o:hralign="center" o:hrstd="t" o:hr="t" fillcolor="#a0a0a0" stroked="f"/>
        </w:pict>
      </w:r>
    </w:p>
    <w:p w14:paraId="7E531204" w14:textId="77777777" w:rsidR="00A55CA1" w:rsidRPr="00A55CA1" w:rsidRDefault="00A55CA1" w:rsidP="00581810">
      <w:pPr>
        <w:pStyle w:val="Heading3"/>
      </w:pPr>
      <w:bookmarkStart w:id="7" w:name="_Toc196550139"/>
      <w:r w:rsidRPr="00A55CA1">
        <w:t>Layer 1 — Instructions (System Control Layer)</w:t>
      </w:r>
      <w:bookmarkEnd w:id="7"/>
    </w:p>
    <w:p w14:paraId="53E72AEC" w14:textId="77777777" w:rsidR="00A55CA1" w:rsidRPr="00A55CA1" w:rsidRDefault="00A55CA1" w:rsidP="00345D58">
      <w:pPr>
        <w:numPr>
          <w:ilvl w:val="0"/>
          <w:numId w:val="18"/>
        </w:numPr>
      </w:pPr>
      <w:r w:rsidRPr="00A55CA1">
        <w:t>Loaded automatically at the start of every chat.</w:t>
      </w:r>
    </w:p>
    <w:p w14:paraId="66668928" w14:textId="77777777" w:rsidR="00A55CA1" w:rsidRPr="00A55CA1" w:rsidRDefault="00A55CA1" w:rsidP="00345D58">
      <w:pPr>
        <w:numPr>
          <w:ilvl w:val="0"/>
          <w:numId w:val="18"/>
        </w:numPr>
      </w:pPr>
      <w:r w:rsidRPr="00A55CA1">
        <w:t>Not visible to the user unless shared explicitly.</w:t>
      </w:r>
    </w:p>
    <w:p w14:paraId="06A8B32E" w14:textId="77777777" w:rsidR="00A55CA1" w:rsidRPr="00A55CA1" w:rsidRDefault="00A55CA1" w:rsidP="00345D58">
      <w:pPr>
        <w:numPr>
          <w:ilvl w:val="0"/>
          <w:numId w:val="18"/>
        </w:numPr>
      </w:pPr>
      <w:r w:rsidRPr="00A55CA1">
        <w:t xml:space="preserve">Always </w:t>
      </w:r>
      <w:proofErr w:type="gramStart"/>
      <w:r w:rsidRPr="00A55CA1">
        <w:t>consumes</w:t>
      </w:r>
      <w:proofErr w:type="gramEnd"/>
      <w:r w:rsidRPr="00A55CA1">
        <w:t xml:space="preserve"> tokens.</w:t>
      </w:r>
    </w:p>
    <w:p w14:paraId="10EE918E" w14:textId="77777777" w:rsidR="00A55CA1" w:rsidRPr="00A55CA1" w:rsidRDefault="00A55CA1" w:rsidP="00345D58">
      <w:pPr>
        <w:numPr>
          <w:ilvl w:val="0"/>
          <w:numId w:val="18"/>
        </w:numPr>
      </w:pPr>
      <w:r w:rsidRPr="00A55CA1">
        <w:t>Shapes GPT's behavior, identity, tone, and output patterns.</w:t>
      </w:r>
    </w:p>
    <w:p w14:paraId="2B529DA6" w14:textId="77777777" w:rsidR="00A55CA1" w:rsidRPr="00A55CA1" w:rsidRDefault="00A55CA1" w:rsidP="00345D58">
      <w:pPr>
        <w:numPr>
          <w:ilvl w:val="0"/>
          <w:numId w:val="18"/>
        </w:numPr>
      </w:pPr>
      <w:r w:rsidRPr="00A55CA1">
        <w:t>Static — Instructions do not "learn" or change on their own.</w:t>
      </w:r>
    </w:p>
    <w:p w14:paraId="1B76B177" w14:textId="77777777" w:rsidR="00A55CA1" w:rsidRPr="00A55CA1" w:rsidRDefault="00A55CA1" w:rsidP="00A55CA1">
      <w:r w:rsidRPr="00A55CA1">
        <w:lastRenderedPageBreak/>
        <w:t xml:space="preserve">Instructions are like configuration files or operating system defaults. They shape </w:t>
      </w:r>
      <w:r w:rsidRPr="00A55CA1">
        <w:rPr>
          <w:i/>
          <w:iCs/>
        </w:rPr>
        <w:t>how</w:t>
      </w:r>
      <w:r w:rsidRPr="00A55CA1">
        <w:t xml:space="preserve"> GPT responds, not </w:t>
      </w:r>
      <w:r w:rsidRPr="00A55CA1">
        <w:rPr>
          <w:i/>
          <w:iCs/>
        </w:rPr>
        <w:t>what</w:t>
      </w:r>
      <w:r w:rsidRPr="00A55CA1">
        <w:t xml:space="preserve"> it remembers.</w:t>
      </w:r>
    </w:p>
    <w:p w14:paraId="3382D2A3" w14:textId="77777777" w:rsidR="00A55CA1" w:rsidRPr="00A55CA1" w:rsidRDefault="00000000" w:rsidP="00A55CA1">
      <w:r>
        <w:pict w14:anchorId="76C81366">
          <v:rect id="_x0000_i1034" style="width:0;height:1.5pt" o:hralign="center" o:hrstd="t" o:hr="t" fillcolor="#a0a0a0" stroked="f"/>
        </w:pict>
      </w:r>
    </w:p>
    <w:p w14:paraId="3CD777BB" w14:textId="77777777" w:rsidR="00A55CA1" w:rsidRPr="00A55CA1" w:rsidRDefault="00A55CA1" w:rsidP="00581810">
      <w:pPr>
        <w:pStyle w:val="Heading3"/>
      </w:pPr>
      <w:bookmarkStart w:id="8" w:name="_Toc196550140"/>
      <w:r w:rsidRPr="00A55CA1">
        <w:t>Layer 2 — Memory (Optional User-Driven Long-Term Storage)</w:t>
      </w:r>
      <w:bookmarkEnd w:id="8"/>
    </w:p>
    <w:p w14:paraId="31190379" w14:textId="77777777" w:rsidR="00A55CA1" w:rsidRPr="00A55CA1" w:rsidRDefault="00A55CA1" w:rsidP="00345D58">
      <w:pPr>
        <w:numPr>
          <w:ilvl w:val="0"/>
          <w:numId w:val="19"/>
        </w:numPr>
      </w:pPr>
      <w:r w:rsidRPr="00A55CA1">
        <w:t>Available only in GPT Projects or Custom GPTs with Memory turned on.</w:t>
      </w:r>
    </w:p>
    <w:p w14:paraId="27A6F7D3" w14:textId="77777777" w:rsidR="00A55CA1" w:rsidRPr="00A55CA1" w:rsidRDefault="00A55CA1" w:rsidP="00345D58">
      <w:pPr>
        <w:numPr>
          <w:ilvl w:val="0"/>
          <w:numId w:val="19"/>
        </w:numPr>
      </w:pPr>
      <w:r w:rsidRPr="00A55CA1">
        <w:t>Memory persists across chats — like a small internal notebook.</w:t>
      </w:r>
    </w:p>
    <w:p w14:paraId="4B7E1C57" w14:textId="77777777" w:rsidR="00A55CA1" w:rsidRPr="00A55CA1" w:rsidRDefault="00A55CA1" w:rsidP="00345D58">
      <w:pPr>
        <w:numPr>
          <w:ilvl w:val="0"/>
          <w:numId w:val="19"/>
        </w:numPr>
      </w:pPr>
      <w:r w:rsidRPr="00A55CA1">
        <w:t>Memory is user-editable and visible.</w:t>
      </w:r>
    </w:p>
    <w:p w14:paraId="40120268" w14:textId="77777777" w:rsidR="00A55CA1" w:rsidRPr="00A55CA1" w:rsidRDefault="00A55CA1" w:rsidP="00345D58">
      <w:pPr>
        <w:numPr>
          <w:ilvl w:val="0"/>
          <w:numId w:val="19"/>
        </w:numPr>
      </w:pPr>
      <w:r w:rsidRPr="00A55CA1">
        <w:t>Memory captures facts about the user, preferences, or repeated truths.</w:t>
      </w:r>
    </w:p>
    <w:p w14:paraId="0DF33098" w14:textId="77777777" w:rsidR="00A55CA1" w:rsidRPr="00A55CA1" w:rsidRDefault="00A55CA1" w:rsidP="00345D58">
      <w:pPr>
        <w:numPr>
          <w:ilvl w:val="0"/>
          <w:numId w:val="19"/>
        </w:numPr>
      </w:pPr>
      <w:r w:rsidRPr="00A55CA1">
        <w:t>GPT uses Memory for personalization, not token context.</w:t>
      </w:r>
    </w:p>
    <w:p w14:paraId="459BDE68" w14:textId="77777777" w:rsidR="00A55CA1" w:rsidRPr="00A55CA1" w:rsidRDefault="00A55CA1" w:rsidP="00A55CA1">
      <w:r w:rsidRPr="00A55CA1">
        <w:t>Memory examples:</w:t>
      </w:r>
    </w:p>
    <w:p w14:paraId="07B0158D" w14:textId="77777777" w:rsidR="00A55CA1" w:rsidRPr="00A55CA1" w:rsidRDefault="00A55CA1" w:rsidP="00345D58">
      <w:pPr>
        <w:numPr>
          <w:ilvl w:val="0"/>
          <w:numId w:val="20"/>
        </w:numPr>
      </w:pPr>
      <w:r w:rsidRPr="00A55CA1">
        <w:t>"Rob runs the HHS Architecture Review Board."</w:t>
      </w:r>
    </w:p>
    <w:p w14:paraId="09376691" w14:textId="77777777" w:rsidR="00A55CA1" w:rsidRPr="00A55CA1" w:rsidRDefault="00A55CA1" w:rsidP="00345D58">
      <w:pPr>
        <w:numPr>
          <w:ilvl w:val="0"/>
          <w:numId w:val="20"/>
        </w:numPr>
      </w:pPr>
      <w:r w:rsidRPr="00A55CA1">
        <w:t>"Rob prefers concise answers."</w:t>
      </w:r>
    </w:p>
    <w:p w14:paraId="2D667FD3" w14:textId="77777777" w:rsidR="00A55CA1" w:rsidRPr="00A55CA1" w:rsidRDefault="00A55CA1" w:rsidP="00345D58">
      <w:pPr>
        <w:numPr>
          <w:ilvl w:val="0"/>
          <w:numId w:val="20"/>
        </w:numPr>
      </w:pPr>
      <w:r w:rsidRPr="00A55CA1">
        <w:t>"Rob often works on enterprise data privacy."</w:t>
      </w:r>
    </w:p>
    <w:p w14:paraId="50428F81" w14:textId="77777777" w:rsidR="00A55CA1" w:rsidRPr="00A55CA1" w:rsidRDefault="00A55CA1" w:rsidP="00A55CA1">
      <w:r w:rsidRPr="00A55CA1">
        <w:t xml:space="preserve">Memory does </w:t>
      </w:r>
      <w:r w:rsidRPr="00A55CA1">
        <w:rPr>
          <w:i/>
          <w:iCs/>
        </w:rPr>
        <w:t>not</w:t>
      </w:r>
      <w:r w:rsidRPr="00A55CA1">
        <w:t xml:space="preserve"> store:</w:t>
      </w:r>
    </w:p>
    <w:p w14:paraId="24881724" w14:textId="77777777" w:rsidR="00A55CA1" w:rsidRPr="00A55CA1" w:rsidRDefault="00A55CA1" w:rsidP="00345D58">
      <w:pPr>
        <w:numPr>
          <w:ilvl w:val="0"/>
          <w:numId w:val="21"/>
        </w:numPr>
      </w:pPr>
      <w:r w:rsidRPr="00A55CA1">
        <w:t>Ongoing chat threads.</w:t>
      </w:r>
    </w:p>
    <w:p w14:paraId="13EC7A4D" w14:textId="77777777" w:rsidR="00A55CA1" w:rsidRPr="00A55CA1" w:rsidRDefault="00A55CA1" w:rsidP="00345D58">
      <w:pPr>
        <w:numPr>
          <w:ilvl w:val="0"/>
          <w:numId w:val="21"/>
        </w:numPr>
      </w:pPr>
      <w:r w:rsidRPr="00A55CA1">
        <w:t>Design specifics unless explicitly added to Memory.</w:t>
      </w:r>
    </w:p>
    <w:p w14:paraId="721C949E" w14:textId="77777777" w:rsidR="00A55CA1" w:rsidRPr="00A55CA1" w:rsidRDefault="00A55CA1" w:rsidP="00A55CA1">
      <w:r w:rsidRPr="00A55CA1">
        <w:t>Memory is for durable facts — not session content.</w:t>
      </w:r>
    </w:p>
    <w:p w14:paraId="4D7E5786" w14:textId="77777777" w:rsidR="00A55CA1" w:rsidRPr="00A55CA1" w:rsidRDefault="00000000" w:rsidP="00A55CA1">
      <w:r>
        <w:pict w14:anchorId="749D2BD5">
          <v:rect id="_x0000_i1035" style="width:0;height:1.5pt" o:hralign="center" o:hrstd="t" o:hr="t" fillcolor="#a0a0a0" stroked="f"/>
        </w:pict>
      </w:r>
    </w:p>
    <w:p w14:paraId="02F09FB4" w14:textId="77777777" w:rsidR="00A55CA1" w:rsidRPr="00A55CA1" w:rsidRDefault="00A55CA1" w:rsidP="00581810">
      <w:pPr>
        <w:pStyle w:val="Heading3"/>
      </w:pPr>
      <w:bookmarkStart w:id="9" w:name="_Toc196550141"/>
      <w:r w:rsidRPr="00A55CA1">
        <w:t>How Does a User Edit Memory Exactly?</w:t>
      </w:r>
      <w:bookmarkEnd w:id="9"/>
    </w:p>
    <w:p w14:paraId="642B5EB5" w14:textId="77777777" w:rsidR="00A55CA1" w:rsidRPr="00A55CA1" w:rsidRDefault="00A55CA1" w:rsidP="00A55CA1">
      <w:r w:rsidRPr="00A55CA1">
        <w:t>When GPT Memory is enabled in a Project or Custom GPT, the user has direct access to view and manage stored facts.</w:t>
      </w:r>
    </w:p>
    <w:p w14:paraId="6EDD26F0" w14:textId="77777777" w:rsidR="00A55CA1" w:rsidRPr="00A55CA1" w:rsidRDefault="00A55CA1" w:rsidP="00A55CA1">
      <w:r w:rsidRPr="00A55CA1">
        <w:t>To edit Memory:</w:t>
      </w:r>
    </w:p>
    <w:p w14:paraId="352BA638" w14:textId="77777777" w:rsidR="00A55CA1" w:rsidRPr="00A55CA1" w:rsidRDefault="00A55CA1" w:rsidP="00345D58">
      <w:pPr>
        <w:numPr>
          <w:ilvl w:val="0"/>
          <w:numId w:val="22"/>
        </w:numPr>
      </w:pPr>
      <w:r w:rsidRPr="00A55CA1">
        <w:t>Look for the "Manage Memory" or "Memory" tab or option in the GPT interface (usually accessible in GPT settings or within the specific GPT Project screen).</w:t>
      </w:r>
    </w:p>
    <w:p w14:paraId="669494DF" w14:textId="77777777" w:rsidR="00A55CA1" w:rsidRPr="00A55CA1" w:rsidRDefault="00A55CA1" w:rsidP="00345D58">
      <w:pPr>
        <w:numPr>
          <w:ilvl w:val="0"/>
          <w:numId w:val="22"/>
        </w:numPr>
      </w:pPr>
      <w:r w:rsidRPr="00A55CA1">
        <w:t>GPT will display the current Memory as a list of entries, often phrased like simple statements:</w:t>
      </w:r>
    </w:p>
    <w:p w14:paraId="6D2029BE" w14:textId="77777777" w:rsidR="00A55CA1" w:rsidRPr="00A55CA1" w:rsidRDefault="00A55CA1" w:rsidP="00345D58">
      <w:pPr>
        <w:numPr>
          <w:ilvl w:val="1"/>
          <w:numId w:val="22"/>
        </w:numPr>
      </w:pPr>
      <w:r w:rsidRPr="00A55CA1">
        <w:t>"Rob runs the HHS Architecture Review Board."</w:t>
      </w:r>
    </w:p>
    <w:p w14:paraId="05EE4C19" w14:textId="77777777" w:rsidR="00A55CA1" w:rsidRPr="00A55CA1" w:rsidRDefault="00A55CA1" w:rsidP="00345D58">
      <w:pPr>
        <w:numPr>
          <w:ilvl w:val="1"/>
          <w:numId w:val="22"/>
        </w:numPr>
      </w:pPr>
      <w:r w:rsidRPr="00A55CA1">
        <w:t>"Rob prefers concise answers."</w:t>
      </w:r>
    </w:p>
    <w:p w14:paraId="21EA081E" w14:textId="77777777" w:rsidR="00A55CA1" w:rsidRPr="00A55CA1" w:rsidRDefault="00A55CA1" w:rsidP="00345D58">
      <w:pPr>
        <w:numPr>
          <w:ilvl w:val="1"/>
          <w:numId w:val="22"/>
        </w:numPr>
      </w:pPr>
      <w:r w:rsidRPr="00A55CA1">
        <w:t>"Rob works on enterprise data privacy."</w:t>
      </w:r>
    </w:p>
    <w:p w14:paraId="2A4620BF" w14:textId="77777777" w:rsidR="00A55CA1" w:rsidRPr="00A55CA1" w:rsidRDefault="00A55CA1" w:rsidP="00345D58">
      <w:pPr>
        <w:numPr>
          <w:ilvl w:val="0"/>
          <w:numId w:val="22"/>
        </w:numPr>
      </w:pPr>
      <w:r w:rsidRPr="00A55CA1">
        <w:lastRenderedPageBreak/>
        <w:t>For each entry, users can usually:</w:t>
      </w:r>
    </w:p>
    <w:p w14:paraId="5F62FB8D" w14:textId="77777777" w:rsidR="00A55CA1" w:rsidRPr="00A55CA1" w:rsidRDefault="00A55CA1" w:rsidP="00345D58">
      <w:pPr>
        <w:numPr>
          <w:ilvl w:val="1"/>
          <w:numId w:val="22"/>
        </w:numPr>
      </w:pPr>
      <w:r w:rsidRPr="00A55CA1">
        <w:t>Click an edit icon (pencil) to revise the content.</w:t>
      </w:r>
    </w:p>
    <w:p w14:paraId="73594AF4" w14:textId="77777777" w:rsidR="00A55CA1" w:rsidRPr="00A55CA1" w:rsidRDefault="00A55CA1" w:rsidP="00345D58">
      <w:pPr>
        <w:numPr>
          <w:ilvl w:val="1"/>
          <w:numId w:val="22"/>
        </w:numPr>
      </w:pPr>
      <w:r w:rsidRPr="00A55CA1">
        <w:t>Click a delete icon (trash can) to remove it entirely.</w:t>
      </w:r>
    </w:p>
    <w:p w14:paraId="439D60B6" w14:textId="77777777" w:rsidR="00A55CA1" w:rsidRPr="00A55CA1" w:rsidRDefault="00A55CA1" w:rsidP="00345D58">
      <w:pPr>
        <w:numPr>
          <w:ilvl w:val="0"/>
          <w:numId w:val="22"/>
        </w:numPr>
      </w:pPr>
      <w:r w:rsidRPr="00A55CA1">
        <w:t>Once edited or deleted, GPT immediately updates its behavior based on the new or removed Memory facts.</w:t>
      </w:r>
    </w:p>
    <w:p w14:paraId="0793F984" w14:textId="77777777" w:rsidR="00A55CA1" w:rsidRPr="00A55CA1" w:rsidRDefault="00A55CA1" w:rsidP="00345D58">
      <w:pPr>
        <w:numPr>
          <w:ilvl w:val="0"/>
          <w:numId w:val="22"/>
        </w:numPr>
      </w:pPr>
      <w:r w:rsidRPr="00A55CA1">
        <w:t>New Memory facts may be added:</w:t>
      </w:r>
    </w:p>
    <w:p w14:paraId="52D7F6CC" w14:textId="77777777" w:rsidR="00A55CA1" w:rsidRPr="00A55CA1" w:rsidRDefault="00A55CA1" w:rsidP="00345D58">
      <w:pPr>
        <w:numPr>
          <w:ilvl w:val="1"/>
          <w:numId w:val="22"/>
        </w:numPr>
      </w:pPr>
      <w:r w:rsidRPr="00A55CA1">
        <w:t>Automatically when GPT detects clear statements about the user.</w:t>
      </w:r>
    </w:p>
    <w:p w14:paraId="4223D2A4" w14:textId="77777777" w:rsidR="00A55CA1" w:rsidRPr="00A55CA1" w:rsidRDefault="00A55CA1" w:rsidP="00345D58">
      <w:pPr>
        <w:numPr>
          <w:ilvl w:val="1"/>
          <w:numId w:val="22"/>
        </w:numPr>
      </w:pPr>
      <w:r w:rsidRPr="00A55CA1">
        <w:t>Manually when the user chooses to store information intentionally.</w:t>
      </w:r>
    </w:p>
    <w:p w14:paraId="7354B1F2" w14:textId="77777777" w:rsidR="00A55CA1" w:rsidRPr="00A55CA1" w:rsidRDefault="00A55CA1" w:rsidP="00A55CA1">
      <w:r w:rsidRPr="00A55CA1">
        <w:t>Architecturally, this makes Memory user-governed and controllable — allowing users to actively curate what GPT "remembers" about them long-term.</w:t>
      </w:r>
    </w:p>
    <w:p w14:paraId="133B7EFD" w14:textId="77777777" w:rsidR="00A55CA1" w:rsidRPr="00A55CA1" w:rsidRDefault="00000000" w:rsidP="00A55CA1">
      <w:r>
        <w:pict w14:anchorId="4CA78D47">
          <v:rect id="_x0000_i1036" style="width:0;height:1.5pt" o:hralign="center" o:hrstd="t" o:hr="t" fillcolor="#a0a0a0" stroked="f"/>
        </w:pict>
      </w:r>
    </w:p>
    <w:p w14:paraId="6C835CF1" w14:textId="77777777" w:rsidR="00A55CA1" w:rsidRPr="00A55CA1" w:rsidRDefault="00A55CA1" w:rsidP="00581810">
      <w:pPr>
        <w:pStyle w:val="Heading3"/>
      </w:pPr>
      <w:bookmarkStart w:id="10" w:name="_Toc196550142"/>
      <w:r w:rsidRPr="00A55CA1">
        <w:t>What Does "Memory is User-Editable and Visible" Really Mean?</w:t>
      </w:r>
      <w:bookmarkEnd w:id="10"/>
    </w:p>
    <w:p w14:paraId="069169C3" w14:textId="77777777" w:rsidR="00A55CA1" w:rsidRPr="00A55CA1" w:rsidRDefault="00A55CA1" w:rsidP="00A55CA1">
      <w:r w:rsidRPr="00A55CA1">
        <w:t>Unlike Instructions (which are only editable by the GPT project owner) or Chat Context (which disappears over time), Memory is a user-facing feature inside GPT Projects or Custom GPTs with Memory turned on.</w:t>
      </w:r>
    </w:p>
    <w:p w14:paraId="13931A03" w14:textId="77777777" w:rsidR="00A55CA1" w:rsidRPr="00A55CA1" w:rsidRDefault="00A55CA1" w:rsidP="00A55CA1">
      <w:r w:rsidRPr="00A55CA1">
        <w:t>When Memory is active:</w:t>
      </w:r>
    </w:p>
    <w:p w14:paraId="0D599319" w14:textId="77777777" w:rsidR="00A55CA1" w:rsidRPr="00A55CA1" w:rsidRDefault="00A55CA1" w:rsidP="00345D58">
      <w:pPr>
        <w:numPr>
          <w:ilvl w:val="0"/>
          <w:numId w:val="23"/>
        </w:numPr>
      </w:pPr>
      <w:r w:rsidRPr="00A55CA1">
        <w:t>Users can view what GPT has stored about them.</w:t>
      </w:r>
    </w:p>
    <w:p w14:paraId="406CEDCA" w14:textId="77777777" w:rsidR="00A55CA1" w:rsidRPr="00A55CA1" w:rsidRDefault="00A55CA1" w:rsidP="00345D58">
      <w:pPr>
        <w:numPr>
          <w:ilvl w:val="0"/>
          <w:numId w:val="23"/>
        </w:numPr>
      </w:pPr>
      <w:r w:rsidRPr="00A55CA1">
        <w:t>Users can directly edit, delete, or correct Memory entries.</w:t>
      </w:r>
    </w:p>
    <w:p w14:paraId="2DEB31B4" w14:textId="77777777" w:rsidR="00A55CA1" w:rsidRPr="00A55CA1" w:rsidRDefault="00A55CA1" w:rsidP="00345D58">
      <w:pPr>
        <w:numPr>
          <w:ilvl w:val="0"/>
          <w:numId w:val="23"/>
        </w:numPr>
      </w:pPr>
      <w:r w:rsidRPr="00A55CA1">
        <w:t>Memory is often structured like a list of simple facts or profiles.</w:t>
      </w:r>
    </w:p>
    <w:p w14:paraId="32DE9FA2" w14:textId="77777777" w:rsidR="00A55CA1" w:rsidRPr="00A55CA1" w:rsidRDefault="00A55CA1" w:rsidP="00A55CA1">
      <w:r w:rsidRPr="00A55CA1">
        <w:t>Example: The user might see a Memory record like this:</w:t>
      </w:r>
    </w:p>
    <w:p w14:paraId="219ECA24" w14:textId="77777777" w:rsidR="00A55CA1" w:rsidRPr="00A55CA1" w:rsidRDefault="00A55CA1" w:rsidP="00345D58">
      <w:pPr>
        <w:numPr>
          <w:ilvl w:val="0"/>
          <w:numId w:val="24"/>
        </w:numPr>
      </w:pPr>
      <w:r w:rsidRPr="00A55CA1">
        <w:t>"Rob runs the HHS Architecture Review Board."</w:t>
      </w:r>
    </w:p>
    <w:p w14:paraId="63BD9B12" w14:textId="77777777" w:rsidR="00A55CA1" w:rsidRPr="00A55CA1" w:rsidRDefault="00A55CA1" w:rsidP="00345D58">
      <w:pPr>
        <w:numPr>
          <w:ilvl w:val="0"/>
          <w:numId w:val="24"/>
        </w:numPr>
      </w:pPr>
      <w:r w:rsidRPr="00A55CA1">
        <w:t>"Rob prefers concise answers."</w:t>
      </w:r>
    </w:p>
    <w:p w14:paraId="7BF2F321" w14:textId="77777777" w:rsidR="00A55CA1" w:rsidRPr="00A55CA1" w:rsidRDefault="00A55CA1" w:rsidP="00345D58">
      <w:pPr>
        <w:numPr>
          <w:ilvl w:val="0"/>
          <w:numId w:val="24"/>
        </w:numPr>
      </w:pPr>
      <w:r w:rsidRPr="00A55CA1">
        <w:t>"Rob often works on enterprise data privacy."</w:t>
      </w:r>
    </w:p>
    <w:p w14:paraId="326620EA" w14:textId="77777777" w:rsidR="00A55CA1" w:rsidRPr="00A55CA1" w:rsidRDefault="00A55CA1" w:rsidP="00A55CA1">
      <w:r w:rsidRPr="00A55CA1">
        <w:t>Users can:</w:t>
      </w:r>
    </w:p>
    <w:p w14:paraId="13098874" w14:textId="77777777" w:rsidR="00A55CA1" w:rsidRPr="00A55CA1" w:rsidRDefault="00A55CA1" w:rsidP="00345D58">
      <w:pPr>
        <w:numPr>
          <w:ilvl w:val="0"/>
          <w:numId w:val="25"/>
        </w:numPr>
      </w:pPr>
      <w:r w:rsidRPr="00A55CA1">
        <w:t>Click to edit that line.</w:t>
      </w:r>
    </w:p>
    <w:p w14:paraId="6FC47CA4" w14:textId="77777777" w:rsidR="00A55CA1" w:rsidRPr="00A55CA1" w:rsidRDefault="00A55CA1" w:rsidP="00345D58">
      <w:pPr>
        <w:numPr>
          <w:ilvl w:val="0"/>
          <w:numId w:val="25"/>
        </w:numPr>
      </w:pPr>
      <w:r w:rsidRPr="00A55CA1">
        <w:t>Delete it entirely.</w:t>
      </w:r>
    </w:p>
    <w:p w14:paraId="5FEE89C0" w14:textId="77777777" w:rsidR="00A55CA1" w:rsidRPr="00A55CA1" w:rsidRDefault="00A55CA1" w:rsidP="00345D58">
      <w:pPr>
        <w:numPr>
          <w:ilvl w:val="0"/>
          <w:numId w:val="25"/>
        </w:numPr>
      </w:pPr>
      <w:r w:rsidRPr="00A55CA1">
        <w:t xml:space="preserve">Add clarifications like: "Rob prefers concise </w:t>
      </w:r>
      <w:proofErr w:type="gramStart"/>
      <w:r w:rsidRPr="00A55CA1">
        <w:t>answers, but</w:t>
      </w:r>
      <w:proofErr w:type="gramEnd"/>
      <w:r w:rsidRPr="00A55CA1">
        <w:t xml:space="preserve"> appreciates full detail when exploring new concepts."</w:t>
      </w:r>
    </w:p>
    <w:p w14:paraId="5D27736C" w14:textId="77777777" w:rsidR="00A55CA1" w:rsidRPr="00A55CA1" w:rsidRDefault="00A55CA1" w:rsidP="00A55CA1">
      <w:r w:rsidRPr="00A55CA1">
        <w:t>This is a huge architectural advantage — because it means GPT Memory is:</w:t>
      </w:r>
    </w:p>
    <w:p w14:paraId="4D83ECEC" w14:textId="77777777" w:rsidR="00A55CA1" w:rsidRPr="00A55CA1" w:rsidRDefault="00A55CA1" w:rsidP="00345D58">
      <w:pPr>
        <w:numPr>
          <w:ilvl w:val="0"/>
          <w:numId w:val="26"/>
        </w:numPr>
      </w:pPr>
      <w:r w:rsidRPr="00A55CA1">
        <w:lastRenderedPageBreak/>
        <w:t>Transparent</w:t>
      </w:r>
    </w:p>
    <w:p w14:paraId="5924E8C8" w14:textId="77777777" w:rsidR="00A55CA1" w:rsidRPr="00A55CA1" w:rsidRDefault="00A55CA1" w:rsidP="00345D58">
      <w:pPr>
        <w:numPr>
          <w:ilvl w:val="0"/>
          <w:numId w:val="26"/>
        </w:numPr>
      </w:pPr>
      <w:r w:rsidRPr="00A55CA1">
        <w:t>Correctable</w:t>
      </w:r>
    </w:p>
    <w:p w14:paraId="780332B2" w14:textId="77777777" w:rsidR="00A55CA1" w:rsidRPr="00A55CA1" w:rsidRDefault="00A55CA1" w:rsidP="00345D58">
      <w:pPr>
        <w:numPr>
          <w:ilvl w:val="0"/>
          <w:numId w:val="26"/>
        </w:numPr>
      </w:pPr>
      <w:r w:rsidRPr="00A55CA1">
        <w:t>User-owned</w:t>
      </w:r>
    </w:p>
    <w:p w14:paraId="2DBCC20A" w14:textId="77777777" w:rsidR="00A55CA1" w:rsidRPr="00A55CA1" w:rsidRDefault="00A55CA1" w:rsidP="00A55CA1">
      <w:r w:rsidRPr="00A55CA1">
        <w:t>Compare this to Chat Context, which is temporary and invisible beyond what’s on screen.</w:t>
      </w:r>
    </w:p>
    <w:p w14:paraId="3D6CB859" w14:textId="77777777" w:rsidR="00A55CA1" w:rsidRPr="00A55CA1" w:rsidRDefault="00A55CA1" w:rsidP="00A55CA1">
      <w:r w:rsidRPr="00A55CA1">
        <w:t>Architecturally, Memory becomes a governance tool for persistent personalization — not a black box.</w:t>
      </w:r>
    </w:p>
    <w:p w14:paraId="0EE90973" w14:textId="77777777" w:rsidR="00A55CA1" w:rsidRPr="00A55CA1" w:rsidRDefault="00A55CA1" w:rsidP="00A55CA1">
      <w:r w:rsidRPr="00A55CA1">
        <w:t>In Instruction design, this means you don’t need to waste tokens teaching GPT the user's name, role, or standing preferences — if they already exist in Memory.</w:t>
      </w:r>
    </w:p>
    <w:p w14:paraId="1D1C2F76" w14:textId="77777777" w:rsidR="00A55CA1" w:rsidRPr="00A55CA1" w:rsidRDefault="00000000" w:rsidP="00A55CA1">
      <w:r>
        <w:pict w14:anchorId="52E3C338">
          <v:rect id="_x0000_i1037" style="width:0;height:1.5pt" o:hralign="center" o:hrstd="t" o:hr="t" fillcolor="#a0a0a0" stroked="f"/>
        </w:pict>
      </w:r>
    </w:p>
    <w:p w14:paraId="5D557B8F" w14:textId="77777777" w:rsidR="00A55CA1" w:rsidRPr="00A55CA1" w:rsidRDefault="00A55CA1" w:rsidP="00581810">
      <w:pPr>
        <w:pStyle w:val="Heading3"/>
      </w:pPr>
      <w:bookmarkStart w:id="11" w:name="_Toc196550143"/>
      <w:r w:rsidRPr="00A55CA1">
        <w:t>Layer 3 — Chat Context (Rolling Session History)</w:t>
      </w:r>
      <w:bookmarkEnd w:id="11"/>
    </w:p>
    <w:p w14:paraId="337217E8" w14:textId="77777777" w:rsidR="00A55CA1" w:rsidRPr="00A55CA1" w:rsidRDefault="00A55CA1" w:rsidP="00345D58">
      <w:pPr>
        <w:numPr>
          <w:ilvl w:val="0"/>
          <w:numId w:val="27"/>
        </w:numPr>
      </w:pPr>
      <w:r w:rsidRPr="00A55CA1">
        <w:t xml:space="preserve">Everything </w:t>
      </w:r>
      <w:proofErr w:type="gramStart"/>
      <w:r w:rsidRPr="00A55CA1">
        <w:t>in</w:t>
      </w:r>
      <w:proofErr w:type="gramEnd"/>
      <w:r w:rsidRPr="00A55CA1">
        <w:t xml:space="preserve"> the current chat window.</w:t>
      </w:r>
    </w:p>
    <w:p w14:paraId="3B0BFBE5" w14:textId="77777777" w:rsidR="00A55CA1" w:rsidRPr="00A55CA1" w:rsidRDefault="00A55CA1" w:rsidP="00345D58">
      <w:pPr>
        <w:numPr>
          <w:ilvl w:val="0"/>
          <w:numId w:val="27"/>
        </w:numPr>
      </w:pPr>
      <w:r w:rsidRPr="00A55CA1">
        <w:t>Includes: Instructions + User Prompts + GPT Responses + System Prompts.</w:t>
      </w:r>
    </w:p>
    <w:p w14:paraId="55CB4726" w14:textId="77777777" w:rsidR="00A55CA1" w:rsidRPr="00A55CA1" w:rsidRDefault="00A55CA1" w:rsidP="00345D58">
      <w:pPr>
        <w:numPr>
          <w:ilvl w:val="0"/>
          <w:numId w:val="27"/>
        </w:numPr>
      </w:pPr>
      <w:r w:rsidRPr="00A55CA1">
        <w:t>Limited by the token window (~128,000 tokens in GPT-4 Turbo).</w:t>
      </w:r>
    </w:p>
    <w:p w14:paraId="7275572A" w14:textId="77777777" w:rsidR="00A55CA1" w:rsidRPr="00A55CA1" w:rsidRDefault="00A55CA1" w:rsidP="00345D58">
      <w:pPr>
        <w:numPr>
          <w:ilvl w:val="0"/>
          <w:numId w:val="27"/>
        </w:numPr>
      </w:pPr>
      <w:r w:rsidRPr="00A55CA1">
        <w:t>Oldest content drops first when limit is hit.</w:t>
      </w:r>
    </w:p>
    <w:p w14:paraId="1A9DE8B6" w14:textId="77777777" w:rsidR="00A55CA1" w:rsidRPr="00A55CA1" w:rsidRDefault="00A55CA1" w:rsidP="00A55CA1">
      <w:r w:rsidRPr="00A55CA1">
        <w:t>Context is your active working memory — but it's fragile and temporary.</w:t>
      </w:r>
    </w:p>
    <w:p w14:paraId="36F54ABC" w14:textId="77777777" w:rsidR="00A55CA1" w:rsidRPr="00A55CA1" w:rsidRDefault="00000000" w:rsidP="00A55CA1">
      <w:r>
        <w:pict w14:anchorId="06C520CD">
          <v:rect id="_x0000_i1038" style="width:0;height:1.5pt" o:hralign="center" o:hrstd="t" o:hr="t" fillcolor="#a0a0a0" stroked="f"/>
        </w:pict>
      </w:r>
    </w:p>
    <w:p w14:paraId="7B40E61C" w14:textId="77777777" w:rsidR="00A55CA1" w:rsidRPr="00A55CA1" w:rsidRDefault="00A55CA1" w:rsidP="00A55CA1">
      <w:pPr>
        <w:rPr>
          <w:b/>
          <w:bCs/>
        </w:rPr>
      </w:pPr>
      <w:r w:rsidRPr="00A55CA1">
        <w:rPr>
          <w:b/>
          <w:bCs/>
        </w:rPr>
        <w:t>Visualizing the Layers:</w:t>
      </w:r>
    </w:p>
    <w:p w14:paraId="03C8BBE2" w14:textId="77777777" w:rsidR="00A55CA1" w:rsidRPr="00A55CA1" w:rsidRDefault="00A55CA1" w:rsidP="00A55CA1">
      <w:r w:rsidRPr="00A55CA1">
        <w:t>| Instructions | (Always loaded, behavior control)</w:t>
      </w:r>
    </w:p>
    <w:p w14:paraId="46DC7C62" w14:textId="77777777" w:rsidR="00A55CA1" w:rsidRPr="00A55CA1" w:rsidRDefault="00A55CA1" w:rsidP="00A55CA1">
      <w:r w:rsidRPr="00A55CA1">
        <w:t>| Memory       | (Optional, long-term, user-managed facts)</w:t>
      </w:r>
    </w:p>
    <w:p w14:paraId="139C86AF" w14:textId="77777777" w:rsidR="00A55CA1" w:rsidRPr="00A55CA1" w:rsidRDefault="00A55CA1" w:rsidP="00A55CA1">
      <w:r w:rsidRPr="00A55CA1">
        <w:t>| Chat Context | (Rolling, limited, real-time working state)</w:t>
      </w:r>
    </w:p>
    <w:p w14:paraId="76E79B32" w14:textId="77777777" w:rsidR="00A55CA1" w:rsidRPr="00A55CA1" w:rsidRDefault="00000000" w:rsidP="00A55CA1">
      <w:r>
        <w:pict w14:anchorId="538809B3">
          <v:rect id="_x0000_i1039" style="width:0;height:1.5pt" o:hralign="center" o:hrstd="t" o:hr="t" fillcolor="#a0a0a0" stroked="f"/>
        </w:pict>
      </w:r>
    </w:p>
    <w:p w14:paraId="2E39D323" w14:textId="77777777" w:rsidR="00A55CA1" w:rsidRPr="00A55CA1" w:rsidRDefault="00A55CA1" w:rsidP="00A55CA1">
      <w:pPr>
        <w:rPr>
          <w:b/>
          <w:bCs/>
        </w:rPr>
      </w:pPr>
      <w:r w:rsidRPr="00A55CA1">
        <w:rPr>
          <w:b/>
          <w:bCs/>
        </w:rPr>
        <w:t>Why Architects Must Care About These Boundaries</w:t>
      </w:r>
    </w:p>
    <w:p w14:paraId="7B65B6DC" w14:textId="77777777" w:rsidR="00A55CA1" w:rsidRPr="00A55CA1" w:rsidRDefault="00A55CA1" w:rsidP="00A55CA1">
      <w:proofErr w:type="gramStart"/>
      <w:r w:rsidRPr="00A55CA1">
        <w:t>Mistaking</w:t>
      </w:r>
      <w:proofErr w:type="gramEnd"/>
      <w:r w:rsidRPr="00A55CA1">
        <w:t xml:space="preserve"> these layers for each other causes:</w:t>
      </w:r>
    </w:p>
    <w:p w14:paraId="08250B43" w14:textId="77777777" w:rsidR="00A55CA1" w:rsidRPr="00A55CA1" w:rsidRDefault="00A55CA1" w:rsidP="00345D58">
      <w:pPr>
        <w:numPr>
          <w:ilvl w:val="0"/>
          <w:numId w:val="28"/>
        </w:numPr>
      </w:pPr>
      <w:r w:rsidRPr="00A55CA1">
        <w:t>Bad instruction design.</w:t>
      </w:r>
    </w:p>
    <w:p w14:paraId="102DCE34" w14:textId="77777777" w:rsidR="00A55CA1" w:rsidRPr="00A55CA1" w:rsidRDefault="00A55CA1" w:rsidP="00345D58">
      <w:pPr>
        <w:numPr>
          <w:ilvl w:val="0"/>
          <w:numId w:val="28"/>
        </w:numPr>
      </w:pPr>
      <w:r w:rsidRPr="00A55CA1">
        <w:t>Frustration when GPT "forgets" design details.</w:t>
      </w:r>
    </w:p>
    <w:p w14:paraId="484C5198" w14:textId="77777777" w:rsidR="00A55CA1" w:rsidRPr="00A55CA1" w:rsidRDefault="00A55CA1" w:rsidP="00345D58">
      <w:pPr>
        <w:numPr>
          <w:ilvl w:val="0"/>
          <w:numId w:val="28"/>
        </w:numPr>
      </w:pPr>
      <w:r w:rsidRPr="00A55CA1">
        <w:t>Ineffective prompt patterns.</w:t>
      </w:r>
    </w:p>
    <w:p w14:paraId="32E3109B" w14:textId="77777777" w:rsidR="00A55CA1" w:rsidRPr="00A55CA1" w:rsidRDefault="00A55CA1" w:rsidP="00345D58">
      <w:pPr>
        <w:numPr>
          <w:ilvl w:val="0"/>
          <w:numId w:val="28"/>
        </w:numPr>
      </w:pPr>
      <w:r w:rsidRPr="00A55CA1">
        <w:t>Misuse of memory vs context.</w:t>
      </w:r>
    </w:p>
    <w:p w14:paraId="4C00E2B9" w14:textId="77777777" w:rsidR="00A55CA1" w:rsidRPr="00A55CA1" w:rsidRDefault="00A55CA1" w:rsidP="00A55CA1">
      <w:r w:rsidRPr="00A55CA1">
        <w:t>Clear architecture thinking starts with knowing:</w:t>
      </w:r>
    </w:p>
    <w:p w14:paraId="5906B9EF" w14:textId="77777777" w:rsidR="00A55CA1" w:rsidRPr="00A55CA1" w:rsidRDefault="00A55CA1" w:rsidP="00345D58">
      <w:pPr>
        <w:numPr>
          <w:ilvl w:val="0"/>
          <w:numId w:val="29"/>
        </w:numPr>
      </w:pPr>
      <w:r w:rsidRPr="00A55CA1">
        <w:lastRenderedPageBreak/>
        <w:t>Instructions = Behavior Engine</w:t>
      </w:r>
    </w:p>
    <w:p w14:paraId="7217E0C9" w14:textId="77777777" w:rsidR="00A55CA1" w:rsidRPr="00A55CA1" w:rsidRDefault="00A55CA1" w:rsidP="00345D58">
      <w:pPr>
        <w:numPr>
          <w:ilvl w:val="0"/>
          <w:numId w:val="29"/>
        </w:numPr>
      </w:pPr>
      <w:r w:rsidRPr="00A55CA1">
        <w:t>Memory = Fact Storage</w:t>
      </w:r>
    </w:p>
    <w:p w14:paraId="19176C7E" w14:textId="77777777" w:rsidR="00A55CA1" w:rsidRPr="00A55CA1" w:rsidRDefault="00A55CA1" w:rsidP="00345D58">
      <w:pPr>
        <w:numPr>
          <w:ilvl w:val="0"/>
          <w:numId w:val="29"/>
        </w:numPr>
      </w:pPr>
      <w:r w:rsidRPr="00A55CA1">
        <w:t>Chat Context = Temporary Workspace</w:t>
      </w:r>
    </w:p>
    <w:p w14:paraId="32A9DFC9" w14:textId="77777777" w:rsidR="00A55CA1" w:rsidRPr="00A55CA1" w:rsidRDefault="00A55CA1" w:rsidP="00A55CA1">
      <w:r w:rsidRPr="00A55CA1">
        <w:t>Each has a job. Each has limits. Each should be intentionally managed.</w:t>
      </w:r>
    </w:p>
    <w:p w14:paraId="39FAFCD5" w14:textId="77777777" w:rsidR="00A55CA1" w:rsidRPr="00A55CA1" w:rsidRDefault="00A55CA1" w:rsidP="00A55CA1">
      <w:r w:rsidRPr="00A55CA1">
        <w:t>This is the design boundary that everything else in this manual will respect and leverage.</w:t>
      </w:r>
    </w:p>
    <w:p w14:paraId="6CC256E9" w14:textId="77777777" w:rsidR="00A55CA1" w:rsidRPr="00A55CA1" w:rsidRDefault="00000000" w:rsidP="00A55CA1">
      <w:r>
        <w:pict w14:anchorId="24E8FED5">
          <v:rect id="_x0000_i1040" style="width:0;height:1.5pt" o:hralign="center" o:hrstd="t" o:hr="t" fillcolor="#a0a0a0" stroked="f"/>
        </w:pict>
      </w:r>
    </w:p>
    <w:p w14:paraId="768D192F" w14:textId="77777777" w:rsidR="00A55CA1" w:rsidRPr="00A55CA1" w:rsidRDefault="00A55CA1" w:rsidP="00581810">
      <w:pPr>
        <w:pStyle w:val="Heading3"/>
      </w:pPr>
      <w:bookmarkStart w:id="12" w:name="_Toc196550144"/>
      <w:r w:rsidRPr="00A55CA1">
        <w:t>How Can Users Leverage Files, Project Files, or External Links for Context Recovery?</w:t>
      </w:r>
      <w:bookmarkEnd w:id="12"/>
    </w:p>
    <w:p w14:paraId="1E0C19AF" w14:textId="77777777" w:rsidR="00A55CA1" w:rsidRPr="00A55CA1" w:rsidRDefault="00000000" w:rsidP="00A55CA1">
      <w:r>
        <w:pict w14:anchorId="1984ECF3">
          <v:rect id="_x0000_i1041" style="width:0;height:1.5pt" o:hralign="center" o:hrstd="t" o:hr="t" fillcolor="#a0a0a0" stroked="f"/>
        </w:pict>
      </w:r>
    </w:p>
    <w:p w14:paraId="514220EB" w14:textId="77777777" w:rsidR="00A55CA1" w:rsidRPr="00A55CA1" w:rsidRDefault="00A55CA1" w:rsidP="00A55CA1">
      <w:pPr>
        <w:rPr>
          <w:b/>
          <w:bCs/>
        </w:rPr>
      </w:pPr>
      <w:r w:rsidRPr="00A55CA1">
        <w:rPr>
          <w:b/>
          <w:bCs/>
        </w:rPr>
        <w:t>Best Practices for Using Project Files in ChatGPT Projects</w:t>
      </w:r>
    </w:p>
    <w:p w14:paraId="70F5C91C" w14:textId="77777777" w:rsidR="00A55CA1" w:rsidRPr="00A55CA1" w:rsidRDefault="00A55CA1" w:rsidP="00A55CA1">
      <w:r w:rsidRPr="00A55CA1">
        <w:t>Project Files are a feature in ChatGPT Projects that allow users to upload documents directly into the Project workspace. While GPT cannot "open" or "read" these files automatically like a human would, they serve as structured reference anchors within the Project.</w:t>
      </w:r>
    </w:p>
    <w:p w14:paraId="20312D09" w14:textId="77777777" w:rsidR="00A55CA1" w:rsidRPr="00A55CA1" w:rsidRDefault="00A55CA1" w:rsidP="00A55CA1">
      <w:pPr>
        <w:rPr>
          <w:b/>
          <w:bCs/>
        </w:rPr>
      </w:pPr>
      <w:r w:rsidRPr="00A55CA1">
        <w:rPr>
          <w:b/>
          <w:bCs/>
        </w:rPr>
        <w:t>Why Use Project Files:</w:t>
      </w:r>
    </w:p>
    <w:p w14:paraId="19998179" w14:textId="77777777" w:rsidR="00A55CA1" w:rsidRPr="00A55CA1" w:rsidRDefault="00A55CA1" w:rsidP="00345D58">
      <w:pPr>
        <w:numPr>
          <w:ilvl w:val="0"/>
          <w:numId w:val="30"/>
        </w:numPr>
      </w:pPr>
      <w:r w:rsidRPr="00A55CA1">
        <w:t>To store long, detailed, or version-controlled content that exceeds token limits.</w:t>
      </w:r>
    </w:p>
    <w:p w14:paraId="3108B236" w14:textId="77777777" w:rsidR="00A55CA1" w:rsidRPr="00A55CA1" w:rsidRDefault="00A55CA1" w:rsidP="00345D58">
      <w:pPr>
        <w:numPr>
          <w:ilvl w:val="0"/>
          <w:numId w:val="30"/>
        </w:numPr>
      </w:pPr>
      <w:r w:rsidRPr="00A55CA1">
        <w:t>To create a known reference set for ongoing reviews or repeated scenarios.</w:t>
      </w:r>
    </w:p>
    <w:p w14:paraId="35A97E63" w14:textId="77777777" w:rsidR="00A55CA1" w:rsidRPr="00A55CA1" w:rsidRDefault="00A55CA1" w:rsidP="00345D58">
      <w:pPr>
        <w:numPr>
          <w:ilvl w:val="0"/>
          <w:numId w:val="30"/>
        </w:numPr>
      </w:pPr>
      <w:r w:rsidRPr="00A55CA1">
        <w:t>To support human users working with GPT by having easy access to shared files.</w:t>
      </w:r>
    </w:p>
    <w:p w14:paraId="42625B5B" w14:textId="77777777" w:rsidR="00A55CA1" w:rsidRPr="00A55CA1" w:rsidRDefault="00A55CA1" w:rsidP="00A55CA1">
      <w:pPr>
        <w:rPr>
          <w:b/>
          <w:bCs/>
        </w:rPr>
      </w:pPr>
      <w:r w:rsidRPr="00A55CA1">
        <w:rPr>
          <w:b/>
          <w:bCs/>
        </w:rPr>
        <w:t>Best Practices:</w:t>
      </w:r>
    </w:p>
    <w:p w14:paraId="52577F29" w14:textId="77777777" w:rsidR="00A55CA1" w:rsidRPr="00A55CA1" w:rsidRDefault="00A55CA1" w:rsidP="00345D58">
      <w:pPr>
        <w:numPr>
          <w:ilvl w:val="0"/>
          <w:numId w:val="31"/>
        </w:numPr>
      </w:pPr>
      <w:r w:rsidRPr="00A55CA1">
        <w:t>Treat Project Files like a shared library, not a GPT memory extension.</w:t>
      </w:r>
    </w:p>
    <w:p w14:paraId="01B61E37" w14:textId="77777777" w:rsidR="00A55CA1" w:rsidRPr="00A55CA1" w:rsidRDefault="00A55CA1" w:rsidP="00345D58">
      <w:pPr>
        <w:numPr>
          <w:ilvl w:val="1"/>
          <w:numId w:val="31"/>
        </w:numPr>
      </w:pPr>
      <w:r w:rsidRPr="00A55CA1">
        <w:t>Store capability models, policy docs, design artifacts, or architecture standards.</w:t>
      </w:r>
    </w:p>
    <w:p w14:paraId="42B1E10C" w14:textId="77777777" w:rsidR="00A55CA1" w:rsidRPr="00A55CA1" w:rsidRDefault="00A55CA1" w:rsidP="00345D58">
      <w:pPr>
        <w:numPr>
          <w:ilvl w:val="0"/>
          <w:numId w:val="31"/>
        </w:numPr>
      </w:pPr>
      <w:r w:rsidRPr="00A55CA1">
        <w:t>Always summarize or contextualize the file in the chat when referencing it.</w:t>
      </w:r>
    </w:p>
    <w:p w14:paraId="3D1364A0" w14:textId="77777777" w:rsidR="00A55CA1" w:rsidRPr="00A55CA1" w:rsidRDefault="00A55CA1" w:rsidP="00345D58">
      <w:pPr>
        <w:numPr>
          <w:ilvl w:val="1"/>
          <w:numId w:val="31"/>
        </w:numPr>
      </w:pPr>
      <w:r w:rsidRPr="00A55CA1">
        <w:t>Example: "See Project File: 'Integration Standards v3.0'. This document defines API best practices and error handling patterns."</w:t>
      </w:r>
    </w:p>
    <w:p w14:paraId="2C0821BF" w14:textId="77777777" w:rsidR="00A55CA1" w:rsidRPr="00A55CA1" w:rsidRDefault="00A55CA1" w:rsidP="00345D58">
      <w:pPr>
        <w:numPr>
          <w:ilvl w:val="0"/>
          <w:numId w:val="31"/>
        </w:numPr>
      </w:pPr>
      <w:r w:rsidRPr="00A55CA1">
        <w:t>Use consistent file naming conventions.</w:t>
      </w:r>
    </w:p>
    <w:p w14:paraId="4F036B23" w14:textId="77777777" w:rsidR="00A55CA1" w:rsidRPr="00A55CA1" w:rsidRDefault="00A55CA1" w:rsidP="00345D58">
      <w:pPr>
        <w:numPr>
          <w:ilvl w:val="1"/>
          <w:numId w:val="31"/>
        </w:numPr>
      </w:pPr>
      <w:r w:rsidRPr="00A55CA1">
        <w:t>Example: "EA_Roadmap_2025.docx", "ARB_Capability_Model.xlsx", "Data_Privacy_Framework.pdf"</w:t>
      </w:r>
    </w:p>
    <w:p w14:paraId="5131F3E2" w14:textId="77777777" w:rsidR="00A55CA1" w:rsidRPr="00A55CA1" w:rsidRDefault="00A55CA1" w:rsidP="00345D58">
      <w:pPr>
        <w:numPr>
          <w:ilvl w:val="0"/>
          <w:numId w:val="31"/>
        </w:numPr>
      </w:pPr>
      <w:r w:rsidRPr="00A55CA1">
        <w:t>Do not assume GPT knows the content unless you re-paste or summarize it.</w:t>
      </w:r>
    </w:p>
    <w:p w14:paraId="0465FA99" w14:textId="77777777" w:rsidR="00A55CA1" w:rsidRPr="00A55CA1" w:rsidRDefault="00A55CA1" w:rsidP="00345D58">
      <w:pPr>
        <w:numPr>
          <w:ilvl w:val="0"/>
          <w:numId w:val="31"/>
        </w:numPr>
      </w:pPr>
      <w:r w:rsidRPr="00A55CA1">
        <w:t>Treat files as supporting knowledge for the human + GPT interaction loop, not as embedded context GPT can search automatically.</w:t>
      </w:r>
    </w:p>
    <w:p w14:paraId="574B7CB9" w14:textId="77777777" w:rsidR="00A55CA1" w:rsidRPr="00A55CA1" w:rsidRDefault="00A55CA1" w:rsidP="00345D58">
      <w:pPr>
        <w:numPr>
          <w:ilvl w:val="0"/>
          <w:numId w:val="31"/>
        </w:numPr>
      </w:pPr>
      <w:r w:rsidRPr="00A55CA1">
        <w:lastRenderedPageBreak/>
        <w:t>Reference files like breadcrumbs in chat to maintain user clarity.</w:t>
      </w:r>
    </w:p>
    <w:p w14:paraId="05FCA771" w14:textId="77777777" w:rsidR="00A55CA1" w:rsidRPr="00A55CA1" w:rsidRDefault="00A55CA1" w:rsidP="00345D58">
      <w:pPr>
        <w:numPr>
          <w:ilvl w:val="0"/>
          <w:numId w:val="31"/>
        </w:numPr>
      </w:pPr>
      <w:r w:rsidRPr="00A55CA1">
        <w:t>If discussing a file over multiple chats, re-state its relevance each time for context integrity.</w:t>
      </w:r>
    </w:p>
    <w:p w14:paraId="48B0528C" w14:textId="77777777" w:rsidR="00A55CA1" w:rsidRPr="00A55CA1" w:rsidRDefault="00000000" w:rsidP="00A55CA1">
      <w:r>
        <w:pict w14:anchorId="1B82E944">
          <v:rect id="_x0000_i1042" style="width:0;height:1.5pt" o:hralign="center" o:hrstd="t" o:hr="t" fillcolor="#a0a0a0" stroked="f"/>
        </w:pict>
      </w:r>
    </w:p>
    <w:p w14:paraId="2F5B9D0D" w14:textId="77777777" w:rsidR="00A55CA1" w:rsidRPr="00A55CA1" w:rsidRDefault="00A55CA1" w:rsidP="00A55CA1">
      <w:r w:rsidRPr="00A55CA1">
        <w:t>Since ChatGPT does not retain large documents or datasets across chats (unless explicitly stored in Memory), linking to files is a practical pattern for architecture teams.</w:t>
      </w:r>
    </w:p>
    <w:p w14:paraId="68A4CD8B" w14:textId="77777777" w:rsidR="00A55CA1" w:rsidRPr="00A55CA1" w:rsidRDefault="00A55CA1" w:rsidP="00A55CA1">
      <w:pPr>
        <w:rPr>
          <w:b/>
          <w:bCs/>
        </w:rPr>
      </w:pPr>
      <w:r w:rsidRPr="00A55CA1">
        <w:rPr>
          <w:b/>
          <w:bCs/>
        </w:rPr>
        <w:t>What does "Linking Files" mean?</w:t>
      </w:r>
    </w:p>
    <w:p w14:paraId="156E34D3" w14:textId="77777777" w:rsidR="00A55CA1" w:rsidRPr="00A55CA1" w:rsidRDefault="00A55CA1" w:rsidP="00A55CA1">
      <w:r w:rsidRPr="00A55CA1">
        <w:t>GPT cannot inherently "remember" the contents of a document stored in a file, a ChatGPT Project File, or an external system — but users can:</w:t>
      </w:r>
    </w:p>
    <w:p w14:paraId="3FED48A3" w14:textId="77777777" w:rsidR="00A55CA1" w:rsidRPr="00A55CA1" w:rsidRDefault="00A55CA1" w:rsidP="00345D58">
      <w:pPr>
        <w:numPr>
          <w:ilvl w:val="0"/>
          <w:numId w:val="32"/>
        </w:numPr>
      </w:pPr>
      <w:r w:rsidRPr="00A55CA1">
        <w:t>Store large content (design artifacts, capability models, architecture diagrams) in external systems like SharePoint, OneDrive, Notion, or Confluence.</w:t>
      </w:r>
    </w:p>
    <w:p w14:paraId="0D0861B8" w14:textId="77777777" w:rsidR="00A55CA1" w:rsidRPr="00A55CA1" w:rsidRDefault="00A55CA1" w:rsidP="00345D58">
      <w:pPr>
        <w:numPr>
          <w:ilvl w:val="0"/>
          <w:numId w:val="32"/>
        </w:numPr>
      </w:pPr>
      <w:r w:rsidRPr="00A55CA1">
        <w:t>Reference these in chat by linking the file and providing a short summary inline.</w:t>
      </w:r>
    </w:p>
    <w:p w14:paraId="159994C8" w14:textId="77777777" w:rsidR="00A55CA1" w:rsidRPr="00A55CA1" w:rsidRDefault="00A55CA1" w:rsidP="00A55CA1">
      <w:pPr>
        <w:rPr>
          <w:b/>
          <w:bCs/>
        </w:rPr>
      </w:pPr>
      <w:r w:rsidRPr="00A55CA1">
        <w:rPr>
          <w:b/>
          <w:bCs/>
        </w:rPr>
        <w:t>Example:</w:t>
      </w:r>
    </w:p>
    <w:p w14:paraId="3FED7454" w14:textId="77777777" w:rsidR="00A55CA1" w:rsidRPr="00A55CA1" w:rsidRDefault="00A55CA1" w:rsidP="00345D58">
      <w:pPr>
        <w:numPr>
          <w:ilvl w:val="0"/>
          <w:numId w:val="33"/>
        </w:numPr>
      </w:pPr>
      <w:r w:rsidRPr="00A55CA1">
        <w:t>"Here's our EA Capability Model document for context: [link]. It covers 10 strategic capability areas across Business, Data, and Integration."</w:t>
      </w:r>
    </w:p>
    <w:p w14:paraId="139492C9" w14:textId="77777777" w:rsidR="00A55CA1" w:rsidRPr="00A55CA1" w:rsidRDefault="00A55CA1" w:rsidP="00A55CA1">
      <w:pPr>
        <w:rPr>
          <w:b/>
          <w:bCs/>
        </w:rPr>
      </w:pPr>
      <w:r w:rsidRPr="00A55CA1">
        <w:rPr>
          <w:b/>
          <w:bCs/>
        </w:rPr>
        <w:t>Why Use Project Files or Links Instead of Loading Full Content Directly?</w:t>
      </w:r>
    </w:p>
    <w:p w14:paraId="45CFDB72" w14:textId="77777777" w:rsidR="00A55CA1" w:rsidRPr="00A55CA1" w:rsidRDefault="00A55CA1" w:rsidP="00345D58">
      <w:pPr>
        <w:numPr>
          <w:ilvl w:val="0"/>
          <w:numId w:val="34"/>
        </w:numPr>
      </w:pPr>
      <w:r w:rsidRPr="00A55CA1">
        <w:t>Prevents token exhaustion.</w:t>
      </w:r>
    </w:p>
    <w:p w14:paraId="5222879E" w14:textId="77777777" w:rsidR="00A55CA1" w:rsidRPr="00A55CA1" w:rsidRDefault="00A55CA1" w:rsidP="00345D58">
      <w:pPr>
        <w:numPr>
          <w:ilvl w:val="0"/>
          <w:numId w:val="34"/>
        </w:numPr>
      </w:pPr>
      <w:r w:rsidRPr="00A55CA1">
        <w:t>Keeps Instructions lean.</w:t>
      </w:r>
    </w:p>
    <w:p w14:paraId="11B9A51F" w14:textId="77777777" w:rsidR="00A55CA1" w:rsidRPr="00A55CA1" w:rsidRDefault="00A55CA1" w:rsidP="00345D58">
      <w:pPr>
        <w:numPr>
          <w:ilvl w:val="0"/>
          <w:numId w:val="34"/>
        </w:numPr>
      </w:pPr>
      <w:r w:rsidRPr="00A55CA1">
        <w:t>Allows human users to access detailed content without GPT trying to store it.</w:t>
      </w:r>
    </w:p>
    <w:p w14:paraId="1A005F3F" w14:textId="77777777" w:rsidR="00A55CA1" w:rsidRPr="00A55CA1" w:rsidRDefault="00A55CA1" w:rsidP="00A55CA1">
      <w:pPr>
        <w:rPr>
          <w:b/>
          <w:bCs/>
        </w:rPr>
      </w:pPr>
      <w:r w:rsidRPr="00A55CA1">
        <w:rPr>
          <w:b/>
          <w:bCs/>
        </w:rPr>
        <w:t>GPT Interaction Pattern:</w:t>
      </w:r>
    </w:p>
    <w:p w14:paraId="1B52A438" w14:textId="77777777" w:rsidR="00A55CA1" w:rsidRPr="00A55CA1" w:rsidRDefault="00A55CA1" w:rsidP="00A55CA1">
      <w:r w:rsidRPr="00A55CA1">
        <w:t>GPT cannot automatically "open" or read the contents of a Project File or an external link directly. However, Project Files do provide a valuable reference anchor inside a Project. GPT can:</w:t>
      </w:r>
    </w:p>
    <w:p w14:paraId="4C72B1E3" w14:textId="77777777" w:rsidR="00A55CA1" w:rsidRPr="00A55CA1" w:rsidRDefault="00A55CA1" w:rsidP="00345D58">
      <w:pPr>
        <w:numPr>
          <w:ilvl w:val="0"/>
          <w:numId w:val="35"/>
        </w:numPr>
      </w:pPr>
      <w:r w:rsidRPr="00A55CA1">
        <w:t>Treat it as known reference context.</w:t>
      </w:r>
    </w:p>
    <w:p w14:paraId="671F3E7C" w14:textId="77777777" w:rsidR="00A55CA1" w:rsidRPr="00A55CA1" w:rsidRDefault="00A55CA1" w:rsidP="00345D58">
      <w:pPr>
        <w:numPr>
          <w:ilvl w:val="0"/>
          <w:numId w:val="35"/>
        </w:numPr>
      </w:pPr>
      <w:r w:rsidRPr="00A55CA1">
        <w:t>Adjust responses based on the summary you provide.</w:t>
      </w:r>
    </w:p>
    <w:p w14:paraId="34ACFFE7" w14:textId="77777777" w:rsidR="00A55CA1" w:rsidRPr="00A55CA1" w:rsidRDefault="00A55CA1" w:rsidP="00345D58">
      <w:pPr>
        <w:numPr>
          <w:ilvl w:val="0"/>
          <w:numId w:val="35"/>
        </w:numPr>
      </w:pPr>
      <w:r w:rsidRPr="00A55CA1">
        <w:t>Ask clarifying questions based on the linked topic.</w:t>
      </w:r>
    </w:p>
    <w:p w14:paraId="6BE20720" w14:textId="77777777" w:rsidR="00A55CA1" w:rsidRPr="00A55CA1" w:rsidRDefault="00A55CA1" w:rsidP="00A55CA1">
      <w:pPr>
        <w:rPr>
          <w:b/>
          <w:bCs/>
        </w:rPr>
      </w:pPr>
      <w:r w:rsidRPr="00A55CA1">
        <w:rPr>
          <w:b/>
          <w:bCs/>
        </w:rPr>
        <w:t>Best Practices:</w:t>
      </w:r>
    </w:p>
    <w:p w14:paraId="59383808" w14:textId="77777777" w:rsidR="00A55CA1" w:rsidRPr="00A55CA1" w:rsidRDefault="00A55CA1" w:rsidP="00345D58">
      <w:pPr>
        <w:numPr>
          <w:ilvl w:val="0"/>
          <w:numId w:val="36"/>
        </w:numPr>
      </w:pPr>
      <w:r w:rsidRPr="00A55CA1">
        <w:t>Summarize before you link.</w:t>
      </w:r>
    </w:p>
    <w:p w14:paraId="5CCA69D7" w14:textId="77777777" w:rsidR="00A55CA1" w:rsidRPr="00A55CA1" w:rsidRDefault="00A55CA1" w:rsidP="00345D58">
      <w:pPr>
        <w:numPr>
          <w:ilvl w:val="0"/>
          <w:numId w:val="36"/>
        </w:numPr>
      </w:pPr>
      <w:r w:rsidRPr="00A55CA1">
        <w:t>Treat link mentions as memory-friendly bookmarks.</w:t>
      </w:r>
    </w:p>
    <w:p w14:paraId="5C4B3C43" w14:textId="77777777" w:rsidR="00A55CA1" w:rsidRPr="00A55CA1" w:rsidRDefault="00A55CA1" w:rsidP="00345D58">
      <w:pPr>
        <w:numPr>
          <w:ilvl w:val="0"/>
          <w:numId w:val="36"/>
        </w:numPr>
      </w:pPr>
      <w:r w:rsidRPr="00A55CA1">
        <w:lastRenderedPageBreak/>
        <w:t>Avoid pasting entire documents unless for immediate analysis within that single chat.</w:t>
      </w:r>
    </w:p>
    <w:p w14:paraId="4D53CA67" w14:textId="77777777" w:rsidR="00A55CA1" w:rsidRPr="00A55CA1" w:rsidRDefault="00A55CA1" w:rsidP="00A55CA1">
      <w:r w:rsidRPr="00A55CA1">
        <w:t>Architecturally, links are a bridge between human-friendly knowledge management and GPT's token-limited context management.</w:t>
      </w:r>
    </w:p>
    <w:p w14:paraId="2288B91F" w14:textId="77777777" w:rsidR="00A55CA1" w:rsidRPr="00A55CA1" w:rsidRDefault="00A55CA1" w:rsidP="00A55CA1">
      <w:r w:rsidRPr="00A55CA1">
        <w:t>Files — whether Project Files uploaded into GPT or external links to human knowledge systems — turn your knowledge architecture into an intentional hybrid system:</w:t>
      </w:r>
    </w:p>
    <w:p w14:paraId="72329CB8" w14:textId="77777777" w:rsidR="00A55CA1" w:rsidRPr="00A55CA1" w:rsidRDefault="00A55CA1" w:rsidP="00345D58">
      <w:pPr>
        <w:numPr>
          <w:ilvl w:val="0"/>
          <w:numId w:val="37"/>
        </w:numPr>
      </w:pPr>
      <w:r w:rsidRPr="00A55CA1">
        <w:t>GPT = Behavioral layer and interaction surface.</w:t>
      </w:r>
    </w:p>
    <w:p w14:paraId="1AB34378" w14:textId="77777777" w:rsidR="00A55CA1" w:rsidRPr="00A55CA1" w:rsidRDefault="00A55CA1" w:rsidP="00345D58">
      <w:pPr>
        <w:numPr>
          <w:ilvl w:val="0"/>
          <w:numId w:val="37"/>
        </w:numPr>
      </w:pPr>
      <w:r w:rsidRPr="00A55CA1">
        <w:t>Files/Links = Durable knowledge layer for humans.</w:t>
      </w:r>
    </w:p>
    <w:p w14:paraId="6A30198C" w14:textId="77777777" w:rsidR="00A55CA1" w:rsidRPr="00A55CA1" w:rsidRDefault="00000000" w:rsidP="00A55CA1">
      <w:r>
        <w:pict w14:anchorId="083B9805">
          <v:rect id="_x0000_i1043" style="width:0;height:1.5pt" o:hralign="center" o:hrstd="t" o:hr="t" fillcolor="#a0a0a0" stroked="f"/>
        </w:pict>
      </w:r>
    </w:p>
    <w:p w14:paraId="52511096" w14:textId="77777777" w:rsidR="00A55CA1" w:rsidRPr="00A55CA1" w:rsidRDefault="00A55CA1" w:rsidP="00581810">
      <w:pPr>
        <w:pStyle w:val="Heading3"/>
      </w:pPr>
      <w:bookmarkStart w:id="13" w:name="_Toc196550145"/>
      <w:r w:rsidRPr="00A55CA1">
        <w:t xml:space="preserve">How Can Users Bring Things Back </w:t>
      </w:r>
      <w:proofErr w:type="gramStart"/>
      <w:r w:rsidRPr="00A55CA1">
        <w:t>Into</w:t>
      </w:r>
      <w:proofErr w:type="gramEnd"/>
      <w:r w:rsidRPr="00A55CA1">
        <w:t xml:space="preserve"> Memory or Context?</w:t>
      </w:r>
      <w:bookmarkEnd w:id="13"/>
    </w:p>
    <w:p w14:paraId="0AF62695" w14:textId="77777777" w:rsidR="00A55CA1" w:rsidRPr="00A55CA1" w:rsidRDefault="00000000" w:rsidP="00A55CA1">
      <w:r>
        <w:pict w14:anchorId="7143A1C6">
          <v:rect id="_x0000_i1044" style="width:0;height:1.5pt" o:hralign="center" o:hrstd="t" o:hr="t" fillcolor="#a0a0a0" stroked="f"/>
        </w:pict>
      </w:r>
    </w:p>
    <w:p w14:paraId="2032DEAC" w14:textId="77777777" w:rsidR="00A55CA1" w:rsidRPr="00A55CA1" w:rsidRDefault="00A55CA1" w:rsidP="00A55CA1">
      <w:pPr>
        <w:rPr>
          <w:b/>
          <w:bCs/>
        </w:rPr>
      </w:pPr>
      <w:r w:rsidRPr="00A55CA1">
        <w:rPr>
          <w:b/>
          <w:bCs/>
        </w:rPr>
        <w:t>What About Referencing a File Already Stored in Memory?</w:t>
      </w:r>
    </w:p>
    <w:p w14:paraId="5A953D55" w14:textId="77777777" w:rsidR="00A55CA1" w:rsidRPr="00A55CA1" w:rsidRDefault="00A55CA1" w:rsidP="00A55CA1">
      <w:r w:rsidRPr="00A55CA1">
        <w:t>This is a common misconception:</w:t>
      </w:r>
    </w:p>
    <w:p w14:paraId="2A5EBF58" w14:textId="77777777" w:rsidR="00A55CA1" w:rsidRPr="00A55CA1" w:rsidRDefault="00A55CA1" w:rsidP="00A55CA1">
      <w:r w:rsidRPr="00A55CA1">
        <w:t xml:space="preserve">If a file has been </w:t>
      </w:r>
      <w:r w:rsidRPr="00A55CA1">
        <w:rPr>
          <w:i/>
          <w:iCs/>
        </w:rPr>
        <w:t>mentioned</w:t>
      </w:r>
      <w:r w:rsidRPr="00A55CA1">
        <w:t xml:space="preserve"> in a previous chat and GPT's Memory contains a fact like:</w:t>
      </w:r>
    </w:p>
    <w:p w14:paraId="0FDF682A" w14:textId="77777777" w:rsidR="00A55CA1" w:rsidRPr="00A55CA1" w:rsidRDefault="00A55CA1" w:rsidP="00345D58">
      <w:pPr>
        <w:numPr>
          <w:ilvl w:val="0"/>
          <w:numId w:val="38"/>
        </w:numPr>
      </w:pPr>
      <w:r w:rsidRPr="00A55CA1">
        <w:t>"Rob often references the ARB_Capability_Model.xlsx file."</w:t>
      </w:r>
    </w:p>
    <w:p w14:paraId="08ABDAE5" w14:textId="77777777" w:rsidR="00A55CA1" w:rsidRPr="00A55CA1" w:rsidRDefault="00A55CA1" w:rsidP="00A55CA1">
      <w:r w:rsidRPr="00A55CA1">
        <w:t xml:space="preserve">GPT will know </w:t>
      </w:r>
      <w:r w:rsidRPr="00A55CA1">
        <w:rPr>
          <w:i/>
          <w:iCs/>
        </w:rPr>
        <w:t>that</w:t>
      </w:r>
      <w:r w:rsidRPr="00A55CA1">
        <w:t xml:space="preserve"> the file exists — but not its contents unless that information was explicitly added to Memory line-by-line.</w:t>
      </w:r>
    </w:p>
    <w:p w14:paraId="43F9292E" w14:textId="77777777" w:rsidR="00A55CA1" w:rsidRPr="00A55CA1" w:rsidRDefault="00A55CA1" w:rsidP="00A55CA1">
      <w:proofErr w:type="gramStart"/>
      <w:r w:rsidRPr="00A55CA1">
        <w:t>Referencing</w:t>
      </w:r>
      <w:proofErr w:type="gramEnd"/>
      <w:r w:rsidRPr="00A55CA1">
        <w:t xml:space="preserve"> a file stored in Memory tells GPT:</w:t>
      </w:r>
    </w:p>
    <w:p w14:paraId="48ADA712" w14:textId="77777777" w:rsidR="00A55CA1" w:rsidRPr="00A55CA1" w:rsidRDefault="00A55CA1" w:rsidP="00345D58">
      <w:pPr>
        <w:numPr>
          <w:ilvl w:val="0"/>
          <w:numId w:val="39"/>
        </w:numPr>
      </w:pPr>
      <w:r w:rsidRPr="00A55CA1">
        <w:t>The file exists.</w:t>
      </w:r>
    </w:p>
    <w:p w14:paraId="48EF43D1" w14:textId="77777777" w:rsidR="00A55CA1" w:rsidRPr="00A55CA1" w:rsidRDefault="00A55CA1" w:rsidP="00345D58">
      <w:pPr>
        <w:numPr>
          <w:ilvl w:val="0"/>
          <w:numId w:val="39"/>
        </w:numPr>
      </w:pPr>
      <w:r w:rsidRPr="00A55CA1">
        <w:t>It may be relevant to the user.</w:t>
      </w:r>
    </w:p>
    <w:p w14:paraId="1E098072" w14:textId="77777777" w:rsidR="00A55CA1" w:rsidRPr="00A55CA1" w:rsidRDefault="00A55CA1" w:rsidP="00345D58">
      <w:pPr>
        <w:numPr>
          <w:ilvl w:val="0"/>
          <w:numId w:val="39"/>
        </w:numPr>
      </w:pPr>
      <w:r w:rsidRPr="00A55CA1">
        <w:t>It can ask about or clarify its use.</w:t>
      </w:r>
    </w:p>
    <w:p w14:paraId="6D914EE2" w14:textId="77777777" w:rsidR="00A55CA1" w:rsidRPr="00A55CA1" w:rsidRDefault="00A55CA1" w:rsidP="00A55CA1">
      <w:r w:rsidRPr="00A55CA1">
        <w:t>But GPT will not magically retrieve the content inside the file unless that content is:</w:t>
      </w:r>
    </w:p>
    <w:p w14:paraId="7A8C1A27" w14:textId="77777777" w:rsidR="00A55CA1" w:rsidRPr="00A55CA1" w:rsidRDefault="00A55CA1" w:rsidP="00345D58">
      <w:pPr>
        <w:numPr>
          <w:ilvl w:val="0"/>
          <w:numId w:val="40"/>
        </w:numPr>
      </w:pPr>
      <w:r w:rsidRPr="00A55CA1">
        <w:t>Explicitly stored in Memory (fact-style entries).</w:t>
      </w:r>
    </w:p>
    <w:p w14:paraId="6BD4334A" w14:textId="77777777" w:rsidR="00A55CA1" w:rsidRPr="00A55CA1" w:rsidRDefault="00A55CA1" w:rsidP="00345D58">
      <w:pPr>
        <w:numPr>
          <w:ilvl w:val="0"/>
          <w:numId w:val="40"/>
        </w:numPr>
      </w:pPr>
      <w:r w:rsidRPr="00A55CA1">
        <w:t>Re-pasted into Chat Context.</w:t>
      </w:r>
    </w:p>
    <w:p w14:paraId="46C09817" w14:textId="77777777" w:rsidR="00A55CA1" w:rsidRPr="00A55CA1" w:rsidRDefault="00A55CA1" w:rsidP="00345D58">
      <w:pPr>
        <w:numPr>
          <w:ilvl w:val="0"/>
          <w:numId w:val="40"/>
        </w:numPr>
      </w:pPr>
      <w:r w:rsidRPr="00A55CA1">
        <w:t>Summarized in the current prompt.</w:t>
      </w:r>
    </w:p>
    <w:p w14:paraId="65978E15" w14:textId="77777777" w:rsidR="00A55CA1" w:rsidRPr="00A55CA1" w:rsidRDefault="00A55CA1" w:rsidP="00A55CA1">
      <w:r w:rsidRPr="00A55CA1">
        <w:t>Architecturally, Memory references to files are awareness markers — not data stores.</w:t>
      </w:r>
    </w:p>
    <w:p w14:paraId="0232B2C5" w14:textId="77777777" w:rsidR="00A55CA1" w:rsidRPr="00A55CA1" w:rsidRDefault="00A55CA1" w:rsidP="00A55CA1">
      <w:r w:rsidRPr="00A55CA1">
        <w:t>Best Use:</w:t>
      </w:r>
    </w:p>
    <w:p w14:paraId="6E00DBB2" w14:textId="77777777" w:rsidR="00A55CA1" w:rsidRPr="00A55CA1" w:rsidRDefault="00A55CA1" w:rsidP="00345D58">
      <w:pPr>
        <w:numPr>
          <w:ilvl w:val="0"/>
          <w:numId w:val="41"/>
        </w:numPr>
      </w:pPr>
      <w:r w:rsidRPr="00A55CA1">
        <w:t>GPT can say: "Would you like to reference the ARB_Capability_Model.xlsx content? Please provide the relevant section or summary."</w:t>
      </w:r>
    </w:p>
    <w:p w14:paraId="31F93B58" w14:textId="77777777" w:rsidR="00A55CA1" w:rsidRPr="00A55CA1" w:rsidRDefault="00A55CA1" w:rsidP="00A55CA1">
      <w:r w:rsidRPr="00A55CA1">
        <w:lastRenderedPageBreak/>
        <w:t>This reinforces:</w:t>
      </w:r>
    </w:p>
    <w:p w14:paraId="41667D4E" w14:textId="77777777" w:rsidR="00A55CA1" w:rsidRPr="00A55CA1" w:rsidRDefault="00A55CA1" w:rsidP="00345D58">
      <w:pPr>
        <w:numPr>
          <w:ilvl w:val="0"/>
          <w:numId w:val="42"/>
        </w:numPr>
      </w:pPr>
      <w:r w:rsidRPr="00A55CA1">
        <w:t>GPT stays efficient.</w:t>
      </w:r>
    </w:p>
    <w:p w14:paraId="13E1E71D" w14:textId="77777777" w:rsidR="00A55CA1" w:rsidRPr="00A55CA1" w:rsidRDefault="00A55CA1" w:rsidP="00345D58">
      <w:pPr>
        <w:numPr>
          <w:ilvl w:val="0"/>
          <w:numId w:val="42"/>
        </w:numPr>
      </w:pPr>
      <w:r w:rsidRPr="00A55CA1">
        <w:t>Users stay in control of precision content.</w:t>
      </w:r>
    </w:p>
    <w:p w14:paraId="5C6C0BD7" w14:textId="77777777" w:rsidR="00A55CA1" w:rsidRPr="00A55CA1" w:rsidRDefault="00A55CA1" w:rsidP="00345D58">
      <w:pPr>
        <w:numPr>
          <w:ilvl w:val="0"/>
          <w:numId w:val="42"/>
        </w:numPr>
      </w:pPr>
      <w:r w:rsidRPr="00A55CA1">
        <w:t xml:space="preserve">Memory tracks </w:t>
      </w:r>
      <w:r w:rsidRPr="00A55CA1">
        <w:rPr>
          <w:i/>
          <w:iCs/>
        </w:rPr>
        <w:t>awareness</w:t>
      </w:r>
      <w:r w:rsidRPr="00A55CA1">
        <w:t xml:space="preserve">, Context handles </w:t>
      </w:r>
      <w:r w:rsidRPr="00A55CA1">
        <w:rPr>
          <w:i/>
          <w:iCs/>
        </w:rPr>
        <w:t>content</w:t>
      </w:r>
      <w:r w:rsidRPr="00A55CA1">
        <w:t>.</w:t>
      </w:r>
    </w:p>
    <w:p w14:paraId="380F1BCF" w14:textId="77777777" w:rsidR="00A55CA1" w:rsidRPr="00A55CA1" w:rsidRDefault="00A55CA1" w:rsidP="00A55CA1">
      <w:pPr>
        <w:rPr>
          <w:b/>
          <w:bCs/>
        </w:rPr>
      </w:pPr>
      <w:r w:rsidRPr="00A55CA1">
        <w:rPr>
          <w:b/>
          <w:bCs/>
        </w:rPr>
        <w:t xml:space="preserve">Bringing Facts Back </w:t>
      </w:r>
      <w:proofErr w:type="gramStart"/>
      <w:r w:rsidRPr="00A55CA1">
        <w:rPr>
          <w:b/>
          <w:bCs/>
        </w:rPr>
        <w:t>Into</w:t>
      </w:r>
      <w:proofErr w:type="gramEnd"/>
      <w:r w:rsidRPr="00A55CA1">
        <w:rPr>
          <w:b/>
          <w:bCs/>
        </w:rPr>
        <w:t xml:space="preserve"> Memory:</w:t>
      </w:r>
    </w:p>
    <w:p w14:paraId="36AAB2D6" w14:textId="77777777" w:rsidR="00A55CA1" w:rsidRPr="00A55CA1" w:rsidRDefault="00A55CA1" w:rsidP="00A55CA1">
      <w:r w:rsidRPr="00A55CA1">
        <w:t>To add something back into Memory (long-term fact storage), a user needs to either:</w:t>
      </w:r>
    </w:p>
    <w:p w14:paraId="4D9B7F07" w14:textId="77777777" w:rsidR="00A55CA1" w:rsidRPr="00A55CA1" w:rsidRDefault="00A55CA1" w:rsidP="00345D58">
      <w:pPr>
        <w:numPr>
          <w:ilvl w:val="0"/>
          <w:numId w:val="43"/>
        </w:numPr>
      </w:pPr>
      <w:r w:rsidRPr="00A55CA1">
        <w:t>Explicitly say something clear and fact-like to GPT, such as:</w:t>
      </w:r>
    </w:p>
    <w:p w14:paraId="61650DBA" w14:textId="77777777" w:rsidR="00A55CA1" w:rsidRPr="00A55CA1" w:rsidRDefault="00A55CA1" w:rsidP="00345D58">
      <w:pPr>
        <w:numPr>
          <w:ilvl w:val="1"/>
          <w:numId w:val="43"/>
        </w:numPr>
      </w:pPr>
      <w:r w:rsidRPr="00A55CA1">
        <w:t>"Remember that the new enterprise architect is Taylor."</w:t>
      </w:r>
    </w:p>
    <w:p w14:paraId="7CCC7EC5" w14:textId="77777777" w:rsidR="00A55CA1" w:rsidRPr="00A55CA1" w:rsidRDefault="00A55CA1" w:rsidP="00345D58">
      <w:pPr>
        <w:numPr>
          <w:ilvl w:val="1"/>
          <w:numId w:val="43"/>
        </w:numPr>
      </w:pPr>
      <w:r w:rsidRPr="00A55CA1">
        <w:t>"Store in Memory: Our new risk framework uses a 4-point scoring scale."</w:t>
      </w:r>
    </w:p>
    <w:p w14:paraId="4C28427A" w14:textId="77777777" w:rsidR="00A55CA1" w:rsidRPr="00A55CA1" w:rsidRDefault="00A55CA1" w:rsidP="00345D58">
      <w:pPr>
        <w:numPr>
          <w:ilvl w:val="0"/>
          <w:numId w:val="43"/>
        </w:numPr>
      </w:pPr>
      <w:r w:rsidRPr="00A55CA1">
        <w:t>Use the Memory management tools (if available in the GPT interface) to manually add a new fact.</w:t>
      </w:r>
    </w:p>
    <w:p w14:paraId="3F8B265A" w14:textId="77777777" w:rsidR="00A55CA1" w:rsidRPr="00A55CA1" w:rsidRDefault="00A55CA1" w:rsidP="00A55CA1">
      <w:r w:rsidRPr="00A55CA1">
        <w:t>GPT will either automatically recognize the pattern (if auto-memory is on) or the user can force the addition explicitly.</w:t>
      </w:r>
    </w:p>
    <w:p w14:paraId="584B10FA" w14:textId="77777777" w:rsidR="00A55CA1" w:rsidRPr="00A55CA1" w:rsidRDefault="00000000" w:rsidP="00A55CA1">
      <w:r>
        <w:pict w14:anchorId="4AA21E58">
          <v:rect id="_x0000_i1045" style="width:0;height:1.5pt" o:hralign="center" o:hrstd="t" o:hr="t" fillcolor="#a0a0a0" stroked="f"/>
        </w:pict>
      </w:r>
    </w:p>
    <w:p w14:paraId="52D72F32" w14:textId="77777777" w:rsidR="00A55CA1" w:rsidRPr="00A55CA1" w:rsidRDefault="00A55CA1" w:rsidP="00A55CA1">
      <w:pPr>
        <w:rPr>
          <w:b/>
          <w:bCs/>
        </w:rPr>
      </w:pPr>
      <w:r w:rsidRPr="00A55CA1">
        <w:rPr>
          <w:b/>
          <w:bCs/>
        </w:rPr>
        <w:t xml:space="preserve">Bringing Information Back </w:t>
      </w:r>
      <w:proofErr w:type="gramStart"/>
      <w:r w:rsidRPr="00A55CA1">
        <w:rPr>
          <w:b/>
          <w:bCs/>
        </w:rPr>
        <w:t>Into</w:t>
      </w:r>
      <w:proofErr w:type="gramEnd"/>
      <w:r w:rsidRPr="00A55CA1">
        <w:rPr>
          <w:b/>
          <w:bCs/>
        </w:rPr>
        <w:t xml:space="preserve"> Chat Context:</w:t>
      </w:r>
    </w:p>
    <w:p w14:paraId="243A6BFB" w14:textId="77777777" w:rsidR="00A55CA1" w:rsidRPr="00A55CA1" w:rsidRDefault="00A55CA1" w:rsidP="00A55CA1">
      <w:r w:rsidRPr="00A55CA1">
        <w:t>Context is temporary, so to bring lost information back into Chat Context:</w:t>
      </w:r>
    </w:p>
    <w:p w14:paraId="704D355A" w14:textId="77777777" w:rsidR="00A55CA1" w:rsidRPr="00A55CA1" w:rsidRDefault="00A55CA1" w:rsidP="00345D58">
      <w:pPr>
        <w:numPr>
          <w:ilvl w:val="0"/>
          <w:numId w:val="44"/>
        </w:numPr>
      </w:pPr>
      <w:r w:rsidRPr="00A55CA1">
        <w:t>The user must re-paste, re-state, or re-link the necessary information.</w:t>
      </w:r>
    </w:p>
    <w:p w14:paraId="5D04AE3C" w14:textId="77777777" w:rsidR="00A55CA1" w:rsidRPr="00A55CA1" w:rsidRDefault="00A55CA1" w:rsidP="00A55CA1">
      <w:r w:rsidRPr="00A55CA1">
        <w:t>Examples:</w:t>
      </w:r>
    </w:p>
    <w:p w14:paraId="179D2D69" w14:textId="77777777" w:rsidR="00A55CA1" w:rsidRPr="00A55CA1" w:rsidRDefault="00A55CA1" w:rsidP="00345D58">
      <w:pPr>
        <w:numPr>
          <w:ilvl w:val="0"/>
          <w:numId w:val="45"/>
        </w:numPr>
      </w:pPr>
      <w:r w:rsidRPr="00A55CA1">
        <w:t>"Reposting our design summary for context: [paste summary]."</w:t>
      </w:r>
    </w:p>
    <w:p w14:paraId="03E3C10E" w14:textId="77777777" w:rsidR="00A55CA1" w:rsidRPr="00A55CA1" w:rsidRDefault="00A55CA1" w:rsidP="00345D58">
      <w:pPr>
        <w:numPr>
          <w:ilvl w:val="0"/>
          <w:numId w:val="45"/>
        </w:numPr>
      </w:pPr>
      <w:r w:rsidRPr="00A55CA1">
        <w:t xml:space="preserve">"Here are the </w:t>
      </w:r>
      <w:proofErr w:type="gramStart"/>
      <w:r w:rsidRPr="00A55CA1">
        <w:t>personas</w:t>
      </w:r>
      <w:proofErr w:type="gramEnd"/>
      <w:r w:rsidRPr="00A55CA1">
        <w:t xml:space="preserve"> we're working with again: [list]."</w:t>
      </w:r>
    </w:p>
    <w:p w14:paraId="5371FA7F" w14:textId="77777777" w:rsidR="00A55CA1" w:rsidRPr="00A55CA1" w:rsidRDefault="00A55CA1" w:rsidP="00345D58">
      <w:pPr>
        <w:numPr>
          <w:ilvl w:val="0"/>
          <w:numId w:val="45"/>
        </w:numPr>
      </w:pPr>
      <w:r w:rsidRPr="00A55CA1">
        <w:t>"Reminder: Our ARB capability model focuses on these 10 areas: [paste areas]."</w:t>
      </w:r>
    </w:p>
    <w:p w14:paraId="56A3ADC1" w14:textId="77777777" w:rsidR="00A55CA1" w:rsidRPr="00A55CA1" w:rsidRDefault="00A55CA1" w:rsidP="00A55CA1">
      <w:r w:rsidRPr="00A55CA1">
        <w:t xml:space="preserve">GPT </w:t>
      </w:r>
      <w:r w:rsidRPr="00A55CA1">
        <w:rPr>
          <w:i/>
          <w:iCs/>
        </w:rPr>
        <w:t>cannot</w:t>
      </w:r>
      <w:r w:rsidRPr="00A55CA1">
        <w:t xml:space="preserve"> recall past context automatically if it's been dropped from the token window.</w:t>
      </w:r>
    </w:p>
    <w:p w14:paraId="604DBA39" w14:textId="77777777" w:rsidR="00A55CA1" w:rsidRPr="00A55CA1" w:rsidRDefault="00A55CA1" w:rsidP="00A55CA1">
      <w:r w:rsidRPr="00A55CA1">
        <w:t>This is why architects should:</w:t>
      </w:r>
    </w:p>
    <w:p w14:paraId="20EE193D" w14:textId="77777777" w:rsidR="00A55CA1" w:rsidRPr="00A55CA1" w:rsidRDefault="00A55CA1" w:rsidP="00345D58">
      <w:pPr>
        <w:numPr>
          <w:ilvl w:val="0"/>
          <w:numId w:val="46"/>
        </w:numPr>
      </w:pPr>
      <w:r w:rsidRPr="00A55CA1">
        <w:t>Use compressed summaries.</w:t>
      </w:r>
    </w:p>
    <w:p w14:paraId="694B0EA7" w14:textId="77777777" w:rsidR="00A55CA1" w:rsidRPr="00A55CA1" w:rsidRDefault="00A55CA1" w:rsidP="00345D58">
      <w:pPr>
        <w:numPr>
          <w:ilvl w:val="0"/>
          <w:numId w:val="46"/>
        </w:numPr>
      </w:pPr>
      <w:r w:rsidRPr="00A55CA1">
        <w:t>Re-inject key information periodically.</w:t>
      </w:r>
    </w:p>
    <w:p w14:paraId="7F7E002B" w14:textId="77777777" w:rsidR="00A55CA1" w:rsidRPr="00A55CA1" w:rsidRDefault="00A55CA1" w:rsidP="00345D58">
      <w:pPr>
        <w:numPr>
          <w:ilvl w:val="0"/>
          <w:numId w:val="46"/>
        </w:numPr>
      </w:pPr>
      <w:r w:rsidRPr="00A55CA1">
        <w:t>Treat context loss as expected behavior — not failure.</w:t>
      </w:r>
    </w:p>
    <w:p w14:paraId="1FD97A38" w14:textId="77777777" w:rsidR="00A55CA1" w:rsidRPr="00A55CA1" w:rsidRDefault="00A55CA1" w:rsidP="00A55CA1">
      <w:r w:rsidRPr="00A55CA1">
        <w:t>Remember:</w:t>
      </w:r>
    </w:p>
    <w:p w14:paraId="75326EE9" w14:textId="77777777" w:rsidR="00A55CA1" w:rsidRPr="00A55CA1" w:rsidRDefault="00A55CA1" w:rsidP="00345D58">
      <w:pPr>
        <w:numPr>
          <w:ilvl w:val="0"/>
          <w:numId w:val="47"/>
        </w:numPr>
      </w:pPr>
      <w:r w:rsidRPr="00A55CA1">
        <w:lastRenderedPageBreak/>
        <w:t>Memory is for facts GPT should remember across chats.</w:t>
      </w:r>
    </w:p>
    <w:p w14:paraId="2AD5E62B" w14:textId="77777777" w:rsidR="00A55CA1" w:rsidRPr="00A55CA1" w:rsidRDefault="00A55CA1" w:rsidP="00345D58">
      <w:pPr>
        <w:numPr>
          <w:ilvl w:val="0"/>
          <w:numId w:val="47"/>
        </w:numPr>
      </w:pPr>
      <w:r w:rsidRPr="00A55CA1">
        <w:t xml:space="preserve">Context is for everything GPT needs to know </w:t>
      </w:r>
      <w:r w:rsidRPr="00A55CA1">
        <w:rPr>
          <w:i/>
          <w:iCs/>
        </w:rPr>
        <w:t>right now</w:t>
      </w:r>
      <w:r w:rsidRPr="00A55CA1">
        <w:t xml:space="preserve"> to operate effectively within a session.</w:t>
      </w:r>
    </w:p>
    <w:p w14:paraId="2F3BEA7F" w14:textId="77777777" w:rsidR="009156DF" w:rsidRPr="009156DF" w:rsidRDefault="00000000" w:rsidP="009156DF">
      <w:pPr>
        <w:spacing w:after="0" w:line="240" w:lineRule="auto"/>
        <w:rPr>
          <w:rFonts w:eastAsia="Times New Roman" w:cs="Times New Roman"/>
          <w:sz w:val="24"/>
          <w:szCs w:val="24"/>
        </w:rPr>
      </w:pPr>
      <w:r>
        <w:pict w14:anchorId="4AD38256">
          <v:rect id="_x0000_i1046" style="width:0;height:1.5pt" o:hralign="center" o:hrstd="t" o:hr="t" fillcolor="#a0a0a0" stroked="f"/>
        </w:pict>
      </w:r>
    </w:p>
    <w:p w14:paraId="30DD37FB" w14:textId="5EF8DB7C" w:rsidR="00E92300" w:rsidRDefault="00E92300" w:rsidP="009A723E"/>
    <w:p w14:paraId="1F44E025" w14:textId="77777777" w:rsidR="0062427F" w:rsidRPr="0062427F" w:rsidRDefault="0062427F" w:rsidP="003B4919">
      <w:pPr>
        <w:pStyle w:val="Heading2"/>
      </w:pPr>
      <w:bookmarkStart w:id="14" w:name="_Toc196550146"/>
      <w:r w:rsidRPr="0062427F">
        <w:t>Section 3: Token Limits — The Silent Killer</w:t>
      </w:r>
      <w:bookmarkEnd w:id="14"/>
    </w:p>
    <w:p w14:paraId="3057AE0E" w14:textId="77777777" w:rsidR="0062427F" w:rsidRPr="0062427F" w:rsidRDefault="00000000" w:rsidP="0062427F">
      <w:pPr>
        <w:spacing w:after="0" w:line="240" w:lineRule="auto"/>
        <w:rPr>
          <w:rFonts w:eastAsia="Times New Roman" w:cs="Times New Roman"/>
          <w:sz w:val="24"/>
          <w:szCs w:val="24"/>
        </w:rPr>
      </w:pPr>
      <w:r>
        <w:rPr>
          <w:rFonts w:eastAsia="Times New Roman" w:cs="Times New Roman"/>
          <w:sz w:val="24"/>
          <w:szCs w:val="24"/>
        </w:rPr>
        <w:pict w14:anchorId="03062DC4">
          <v:rect id="_x0000_i1047" style="width:0;height:1.5pt" o:hralign="center" o:hrstd="t" o:hr="t" fillcolor="#a0a0a0" stroked="f"/>
        </w:pict>
      </w:r>
    </w:p>
    <w:p w14:paraId="12DB2DF1" w14:textId="77777777" w:rsidR="003A6D1F" w:rsidRPr="003A6D1F" w:rsidRDefault="0062427F" w:rsidP="003A6D1F">
      <w:pPr>
        <w:rPr>
          <w:b/>
          <w:bCs/>
        </w:rPr>
      </w:pPr>
      <w:r w:rsidRPr="003A6D1F">
        <w:rPr>
          <w:b/>
          <w:bCs/>
        </w:rPr>
        <w:t>Why This Section Exists</w:t>
      </w:r>
    </w:p>
    <w:p w14:paraId="2EBD14EC" w14:textId="36123F8F" w:rsidR="0062427F" w:rsidRPr="003A6D1F" w:rsidRDefault="003A6D1F" w:rsidP="003A6D1F">
      <w:r w:rsidRPr="003A6D1F">
        <w:t>This section exists to explain why architects should use compressed summaries, re-inject key information periodically, and treat context loss as expected behavior — not failure. Remember: memory is for facts GPT should remember across chats, and context is for everything GPT needs to know right now to operate effectively within a session.</w:t>
      </w:r>
    </w:p>
    <w:p w14:paraId="26D8604D" w14:textId="77777777" w:rsidR="0062427F" w:rsidRPr="0062427F" w:rsidRDefault="0062427F" w:rsidP="0062427F">
      <w:p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Tokens are the invisible currency of GPT systems. Every word, punctuation mark, space, or instruction you give to GPT consumes tokens. Token limits aren't visible in the interface — but they shape everything GPT can do, remember, or process.</w:t>
      </w:r>
    </w:p>
    <w:p w14:paraId="55F33726" w14:textId="77777777" w:rsidR="0062427F" w:rsidRPr="0062427F" w:rsidRDefault="0062427F" w:rsidP="0062427F">
      <w:p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Many GPT frustrations (forgetting context, drifting behavior, incomplete responses) are rooted in token misuse or overflow.</w:t>
      </w:r>
    </w:p>
    <w:p w14:paraId="6E978A17" w14:textId="77777777" w:rsidR="0062427F" w:rsidRPr="0062427F" w:rsidRDefault="0062427F" w:rsidP="0062427F">
      <w:p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This section explains:</w:t>
      </w:r>
    </w:p>
    <w:p w14:paraId="469973AA" w14:textId="77777777" w:rsidR="0062427F" w:rsidRPr="0062427F" w:rsidRDefault="0062427F" w:rsidP="00345D58">
      <w:pPr>
        <w:numPr>
          <w:ilvl w:val="0"/>
          <w:numId w:val="48"/>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What tokens are</w:t>
      </w:r>
    </w:p>
    <w:p w14:paraId="07F71C66" w14:textId="77777777" w:rsidR="0062427F" w:rsidRPr="0062427F" w:rsidRDefault="0062427F" w:rsidP="00345D58">
      <w:pPr>
        <w:numPr>
          <w:ilvl w:val="0"/>
          <w:numId w:val="48"/>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How they are consumed</w:t>
      </w:r>
    </w:p>
    <w:p w14:paraId="2E092E27" w14:textId="77777777" w:rsidR="0062427F" w:rsidRPr="0062427F" w:rsidRDefault="0062427F" w:rsidP="00345D58">
      <w:pPr>
        <w:numPr>
          <w:ilvl w:val="0"/>
          <w:numId w:val="48"/>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What happens when you hit the token limit</w:t>
      </w:r>
    </w:p>
    <w:p w14:paraId="313C5161" w14:textId="77777777" w:rsidR="0062427F" w:rsidRPr="0062427F" w:rsidRDefault="0062427F" w:rsidP="00345D58">
      <w:pPr>
        <w:numPr>
          <w:ilvl w:val="0"/>
          <w:numId w:val="48"/>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How architects can design around this constraint</w:t>
      </w:r>
    </w:p>
    <w:p w14:paraId="720ACD74" w14:textId="77777777" w:rsidR="0062427F" w:rsidRPr="0062427F" w:rsidRDefault="00000000" w:rsidP="0062427F">
      <w:pPr>
        <w:spacing w:after="0" w:line="240" w:lineRule="auto"/>
        <w:rPr>
          <w:rFonts w:eastAsia="Times New Roman" w:cs="Times New Roman"/>
          <w:sz w:val="24"/>
          <w:szCs w:val="24"/>
        </w:rPr>
      </w:pPr>
      <w:r>
        <w:rPr>
          <w:rFonts w:eastAsia="Times New Roman" w:cs="Times New Roman"/>
          <w:sz w:val="24"/>
          <w:szCs w:val="24"/>
        </w:rPr>
        <w:pict w14:anchorId="1F165F8B">
          <v:rect id="_x0000_i1048" style="width:0;height:1.5pt" o:hralign="center" o:hrstd="t" o:hr="t" fillcolor="#a0a0a0" stroked="f"/>
        </w:pict>
      </w:r>
    </w:p>
    <w:p w14:paraId="2378C577" w14:textId="77777777" w:rsidR="0062427F" w:rsidRPr="0062427F" w:rsidRDefault="0062427F" w:rsidP="006D0665">
      <w:pPr>
        <w:pStyle w:val="Heading3"/>
      </w:pPr>
      <w:bookmarkStart w:id="15" w:name="_Toc196550147"/>
      <w:r w:rsidRPr="0062427F">
        <w:t>What is a Token?</w:t>
      </w:r>
      <w:bookmarkEnd w:id="15"/>
    </w:p>
    <w:p w14:paraId="6B3C367A" w14:textId="77777777" w:rsidR="0062427F" w:rsidRPr="0062427F" w:rsidRDefault="0062427F" w:rsidP="0062427F">
      <w:p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Tokens are the core unit of processing for GPT models. They aren't exactly words or characters — they are fragments of meaning. Depending on the language and complexity, a single word might be 1 token or several.</w:t>
      </w:r>
    </w:p>
    <w:p w14:paraId="0002D4C5" w14:textId="77777777" w:rsidR="0062427F" w:rsidRPr="0062427F" w:rsidRDefault="0062427F" w:rsidP="0062427F">
      <w:p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Examples:</w:t>
      </w:r>
    </w:p>
    <w:p w14:paraId="07A93328" w14:textId="77777777" w:rsidR="0062427F" w:rsidRPr="0062427F" w:rsidRDefault="0062427F" w:rsidP="00345D58">
      <w:pPr>
        <w:numPr>
          <w:ilvl w:val="0"/>
          <w:numId w:val="49"/>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"Hello" = 1 token</w:t>
      </w:r>
    </w:p>
    <w:p w14:paraId="011C31BF" w14:textId="77777777" w:rsidR="0062427F" w:rsidRPr="0062427F" w:rsidRDefault="0062427F" w:rsidP="00345D58">
      <w:pPr>
        <w:numPr>
          <w:ilvl w:val="0"/>
          <w:numId w:val="49"/>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"Resident data interoperability capability model" = 8-10 tokens</w:t>
      </w:r>
    </w:p>
    <w:p w14:paraId="31AD0DC7" w14:textId="77777777" w:rsidR="0062427F" w:rsidRPr="0062427F" w:rsidRDefault="0062427F" w:rsidP="00345D58">
      <w:pPr>
        <w:numPr>
          <w:ilvl w:val="0"/>
          <w:numId w:val="49"/>
        </w:numPr>
        <w:spacing w:before="100" w:beforeAutospacing="1" w:after="100" w:afterAutospacing="1" w:line="240" w:lineRule="auto"/>
        <w:rPr>
          <w:rFonts w:eastAsia="Times New Roman" w:cs="Times New Roman"/>
          <w:sz w:val="24"/>
          <w:szCs w:val="24"/>
        </w:rPr>
      </w:pPr>
      <w:proofErr w:type="gramStart"/>
      <w:r w:rsidRPr="0062427F">
        <w:rPr>
          <w:rFonts w:eastAsia="Times New Roman" w:cs="Times New Roman"/>
          <w:sz w:val="24"/>
          <w:szCs w:val="24"/>
        </w:rPr>
        <w:t>Spaces</w:t>
      </w:r>
      <w:proofErr w:type="gramEnd"/>
      <w:r w:rsidRPr="0062427F">
        <w:rPr>
          <w:rFonts w:eastAsia="Times New Roman" w:cs="Times New Roman"/>
          <w:sz w:val="24"/>
          <w:szCs w:val="24"/>
        </w:rPr>
        <w:t xml:space="preserve"> and punctuation also consume tokens.</w:t>
      </w:r>
    </w:p>
    <w:p w14:paraId="56F65E2C" w14:textId="77777777" w:rsidR="0062427F" w:rsidRPr="0062427F" w:rsidRDefault="00000000" w:rsidP="0062427F">
      <w:pPr>
        <w:spacing w:after="0" w:line="240" w:lineRule="auto"/>
        <w:rPr>
          <w:rFonts w:eastAsia="Times New Roman" w:cs="Times New Roman"/>
          <w:sz w:val="24"/>
          <w:szCs w:val="24"/>
        </w:rPr>
      </w:pPr>
      <w:r>
        <w:rPr>
          <w:rFonts w:eastAsia="Times New Roman" w:cs="Times New Roman"/>
          <w:sz w:val="24"/>
          <w:szCs w:val="24"/>
        </w:rPr>
        <w:pict w14:anchorId="385C18D6">
          <v:rect id="_x0000_i1049" style="width:0;height:1.5pt" o:hralign="center" o:hrstd="t" o:hr="t" fillcolor="#a0a0a0" stroked="f"/>
        </w:pict>
      </w:r>
    </w:p>
    <w:p w14:paraId="4487AE87" w14:textId="77777777" w:rsidR="0062427F" w:rsidRPr="003A6D1F" w:rsidRDefault="0062427F" w:rsidP="003A6D1F">
      <w:pPr>
        <w:rPr>
          <w:b/>
          <w:bCs/>
        </w:rPr>
      </w:pPr>
      <w:r w:rsidRPr="003A6D1F">
        <w:rPr>
          <w:b/>
          <w:bCs/>
        </w:rPr>
        <w:t xml:space="preserve">What Consumes Tokens </w:t>
      </w:r>
      <w:proofErr w:type="gramStart"/>
      <w:r w:rsidRPr="003A6D1F">
        <w:rPr>
          <w:b/>
          <w:bCs/>
        </w:rPr>
        <w:t>In</w:t>
      </w:r>
      <w:proofErr w:type="gramEnd"/>
      <w:r w:rsidRPr="003A6D1F">
        <w:rPr>
          <w:b/>
          <w:bCs/>
        </w:rPr>
        <w:t xml:space="preserve"> Every ChatGPT Session?</w:t>
      </w:r>
    </w:p>
    <w:p w14:paraId="243F4424" w14:textId="77777777" w:rsidR="0062427F" w:rsidRPr="0062427F" w:rsidRDefault="0062427F" w:rsidP="00345D58">
      <w:pPr>
        <w:numPr>
          <w:ilvl w:val="0"/>
          <w:numId w:val="50"/>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lastRenderedPageBreak/>
        <w:t>The Project Instructions — Always loaded first.</w:t>
      </w:r>
    </w:p>
    <w:p w14:paraId="2A25DD6A" w14:textId="77777777" w:rsidR="0062427F" w:rsidRPr="0062427F" w:rsidRDefault="0062427F" w:rsidP="00345D58">
      <w:pPr>
        <w:numPr>
          <w:ilvl w:val="0"/>
          <w:numId w:val="50"/>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The System Instructions — OpenAI-controlled layer.</w:t>
      </w:r>
    </w:p>
    <w:p w14:paraId="09ABF82A" w14:textId="77777777" w:rsidR="0062427F" w:rsidRPr="0062427F" w:rsidRDefault="0062427F" w:rsidP="00345D58">
      <w:pPr>
        <w:numPr>
          <w:ilvl w:val="0"/>
          <w:numId w:val="50"/>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The User's Prompt — Every word you type.</w:t>
      </w:r>
    </w:p>
    <w:p w14:paraId="255C0FC4" w14:textId="77777777" w:rsidR="0062427F" w:rsidRPr="0062427F" w:rsidRDefault="0062427F" w:rsidP="00345D58">
      <w:pPr>
        <w:numPr>
          <w:ilvl w:val="0"/>
          <w:numId w:val="50"/>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The Conversation History — Everything that's been said in the current chat window.</w:t>
      </w:r>
    </w:p>
    <w:p w14:paraId="57D5A7FF" w14:textId="77777777" w:rsidR="0062427F" w:rsidRPr="0062427F" w:rsidRDefault="0062427F" w:rsidP="00345D58">
      <w:pPr>
        <w:numPr>
          <w:ilvl w:val="0"/>
          <w:numId w:val="50"/>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GPT's Response — What the model outputs.</w:t>
      </w:r>
    </w:p>
    <w:p w14:paraId="3A9ABAA7" w14:textId="77777777" w:rsidR="0062427F" w:rsidRPr="0062427F" w:rsidRDefault="00000000" w:rsidP="0062427F">
      <w:pPr>
        <w:spacing w:after="0" w:line="240" w:lineRule="auto"/>
        <w:rPr>
          <w:rFonts w:eastAsia="Times New Roman" w:cs="Times New Roman"/>
          <w:sz w:val="24"/>
          <w:szCs w:val="24"/>
        </w:rPr>
      </w:pPr>
      <w:r>
        <w:rPr>
          <w:rFonts w:eastAsia="Times New Roman" w:cs="Times New Roman"/>
          <w:sz w:val="24"/>
          <w:szCs w:val="24"/>
        </w:rPr>
        <w:pict w14:anchorId="4031A335">
          <v:rect id="_x0000_i1050" style="width:0;height:1.5pt" o:hralign="center" o:hrstd="t" o:hr="t" fillcolor="#a0a0a0" stroked="f"/>
        </w:pict>
      </w:r>
    </w:p>
    <w:p w14:paraId="5CF76A6A" w14:textId="77777777" w:rsidR="0062427F" w:rsidRPr="003A6D1F" w:rsidRDefault="0062427F" w:rsidP="003A6D1F">
      <w:pPr>
        <w:rPr>
          <w:b/>
          <w:bCs/>
        </w:rPr>
      </w:pPr>
      <w:r w:rsidRPr="003A6D1F">
        <w:rPr>
          <w:b/>
          <w:bCs/>
        </w:rPr>
        <w:t>Token Limit for GPT-4 Turbo (April 2024)</w:t>
      </w:r>
    </w:p>
    <w:p w14:paraId="1ABA44DE" w14:textId="77777777" w:rsidR="0062427F" w:rsidRPr="0062427F" w:rsidRDefault="0062427F" w:rsidP="0062427F">
      <w:p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GPT-4 Turbo has a limit (currently ~128,000 tokens per chat session). Once you cross that threshold:</w:t>
      </w:r>
    </w:p>
    <w:p w14:paraId="76F0C2C0" w14:textId="77777777" w:rsidR="0062427F" w:rsidRPr="0062427F" w:rsidRDefault="0062427F" w:rsidP="00345D58">
      <w:pPr>
        <w:numPr>
          <w:ilvl w:val="0"/>
          <w:numId w:val="51"/>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 xml:space="preserve">GPT starts dropping the oldest content to stay </w:t>
      </w:r>
      <w:proofErr w:type="gramStart"/>
      <w:r w:rsidRPr="0062427F">
        <w:rPr>
          <w:rFonts w:eastAsia="Times New Roman" w:cs="Times New Roman"/>
          <w:sz w:val="24"/>
          <w:szCs w:val="24"/>
        </w:rPr>
        <w:t>under</w:t>
      </w:r>
      <w:proofErr w:type="gramEnd"/>
      <w:r w:rsidRPr="0062427F">
        <w:rPr>
          <w:rFonts w:eastAsia="Times New Roman" w:cs="Times New Roman"/>
          <w:sz w:val="24"/>
          <w:szCs w:val="24"/>
        </w:rPr>
        <w:t xml:space="preserve"> the limit.</w:t>
      </w:r>
    </w:p>
    <w:p w14:paraId="0D6C323E" w14:textId="77777777" w:rsidR="0062427F" w:rsidRPr="0062427F" w:rsidRDefault="0062427F" w:rsidP="00345D58">
      <w:pPr>
        <w:numPr>
          <w:ilvl w:val="0"/>
          <w:numId w:val="51"/>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You lose earlier parts of the conversation (without warning).</w:t>
      </w:r>
    </w:p>
    <w:p w14:paraId="0AD03CFC" w14:textId="77777777" w:rsidR="0062427F" w:rsidRPr="0062427F" w:rsidRDefault="0062427F" w:rsidP="0062427F">
      <w:p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Architectural Principle: Tokens are not free.</w:t>
      </w:r>
    </w:p>
    <w:p w14:paraId="71C03575" w14:textId="77777777" w:rsidR="0062427F" w:rsidRPr="0062427F" w:rsidRDefault="0062427F" w:rsidP="00345D58">
      <w:pPr>
        <w:numPr>
          <w:ilvl w:val="0"/>
          <w:numId w:val="52"/>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Instructions consume them forever in the chat.</w:t>
      </w:r>
    </w:p>
    <w:p w14:paraId="75CFC642" w14:textId="77777777" w:rsidR="0062427F" w:rsidRPr="0062427F" w:rsidRDefault="0062427F" w:rsidP="00345D58">
      <w:pPr>
        <w:numPr>
          <w:ilvl w:val="0"/>
          <w:numId w:val="52"/>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The larger the Instructions, the less headroom for dynamic content.</w:t>
      </w:r>
    </w:p>
    <w:p w14:paraId="3EF5BC73" w14:textId="77777777" w:rsidR="0062427F" w:rsidRPr="0062427F" w:rsidRDefault="0062427F" w:rsidP="00345D58">
      <w:pPr>
        <w:numPr>
          <w:ilvl w:val="0"/>
          <w:numId w:val="52"/>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If Instructions are too big → GPT forgets the design details faster.</w:t>
      </w:r>
    </w:p>
    <w:p w14:paraId="744B65F6" w14:textId="77777777" w:rsidR="0062427F" w:rsidRPr="0062427F" w:rsidRDefault="0062427F" w:rsidP="0062427F">
      <w:p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Every line in Instructions should justify its existence by:</w:t>
      </w:r>
    </w:p>
    <w:p w14:paraId="0B937493" w14:textId="77777777" w:rsidR="0062427F" w:rsidRPr="0062427F" w:rsidRDefault="0062427F" w:rsidP="00345D58">
      <w:pPr>
        <w:numPr>
          <w:ilvl w:val="0"/>
          <w:numId w:val="53"/>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Controlling behavior.</w:t>
      </w:r>
    </w:p>
    <w:p w14:paraId="32EBD597" w14:textId="77777777" w:rsidR="0062427F" w:rsidRPr="0062427F" w:rsidRDefault="0062427F" w:rsidP="00345D58">
      <w:pPr>
        <w:numPr>
          <w:ilvl w:val="0"/>
          <w:numId w:val="53"/>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Shaping output.</w:t>
      </w:r>
    </w:p>
    <w:p w14:paraId="1C6DBF73" w14:textId="77777777" w:rsidR="0062427F" w:rsidRPr="0062427F" w:rsidRDefault="0062427F" w:rsidP="00345D58">
      <w:pPr>
        <w:numPr>
          <w:ilvl w:val="0"/>
          <w:numId w:val="53"/>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Enabling clarity or consistency.</w:t>
      </w:r>
    </w:p>
    <w:p w14:paraId="39565E18" w14:textId="77777777" w:rsidR="0062427F" w:rsidRPr="0062427F" w:rsidRDefault="00000000" w:rsidP="0062427F">
      <w:pPr>
        <w:spacing w:after="0" w:line="240" w:lineRule="auto"/>
        <w:rPr>
          <w:rFonts w:eastAsia="Times New Roman" w:cs="Times New Roman"/>
          <w:sz w:val="24"/>
          <w:szCs w:val="24"/>
        </w:rPr>
      </w:pPr>
      <w:r>
        <w:rPr>
          <w:rFonts w:eastAsia="Times New Roman" w:cs="Times New Roman"/>
          <w:sz w:val="24"/>
          <w:szCs w:val="24"/>
        </w:rPr>
        <w:pict w14:anchorId="4B4EFD72">
          <v:rect id="_x0000_i1051" style="width:0;height:1.5pt" o:hralign="center" o:hrstd="t" o:hr="t" fillcolor="#a0a0a0" stroked="f"/>
        </w:pict>
      </w:r>
    </w:p>
    <w:p w14:paraId="416484DA" w14:textId="77777777" w:rsidR="0062427F" w:rsidRPr="0062427F" w:rsidRDefault="0062427F" w:rsidP="006D0665">
      <w:pPr>
        <w:pStyle w:val="Heading3"/>
      </w:pPr>
      <w:bookmarkStart w:id="16" w:name="_Toc196550148"/>
      <w:r w:rsidRPr="0062427F">
        <w:t>Instruction Design Implications</w:t>
      </w:r>
      <w:bookmarkEnd w:id="16"/>
    </w:p>
    <w:p w14:paraId="484979A2" w14:textId="77777777" w:rsidR="0062427F" w:rsidRPr="0062427F" w:rsidRDefault="0062427F" w:rsidP="00345D58">
      <w:pPr>
        <w:numPr>
          <w:ilvl w:val="0"/>
          <w:numId w:val="54"/>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Every word in Instructions costs permanent tokens during that chat</w:t>
      </w:r>
    </w:p>
    <w:p w14:paraId="45CC1EE8" w14:textId="77777777" w:rsidR="0062427F" w:rsidRPr="0062427F" w:rsidRDefault="0062427F" w:rsidP="00345D58">
      <w:pPr>
        <w:numPr>
          <w:ilvl w:val="0"/>
          <w:numId w:val="54"/>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Overly long Instructions consume valuable space</w:t>
      </w:r>
    </w:p>
    <w:p w14:paraId="42CA8911" w14:textId="77777777" w:rsidR="0062427F" w:rsidRPr="0062427F" w:rsidRDefault="0062427F" w:rsidP="00345D58">
      <w:pPr>
        <w:numPr>
          <w:ilvl w:val="0"/>
          <w:numId w:val="54"/>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Poor Instruction design leads to faster context loss</w:t>
      </w:r>
    </w:p>
    <w:p w14:paraId="6EF92265" w14:textId="77777777" w:rsidR="0062427F" w:rsidRPr="0062427F" w:rsidRDefault="00000000" w:rsidP="0062427F">
      <w:pPr>
        <w:spacing w:after="0" w:line="240" w:lineRule="auto"/>
        <w:rPr>
          <w:rFonts w:eastAsia="Times New Roman" w:cs="Times New Roman"/>
          <w:sz w:val="24"/>
          <w:szCs w:val="24"/>
        </w:rPr>
      </w:pPr>
      <w:r>
        <w:rPr>
          <w:rFonts w:eastAsia="Times New Roman" w:cs="Times New Roman"/>
          <w:sz w:val="24"/>
          <w:szCs w:val="24"/>
        </w:rPr>
        <w:pict w14:anchorId="305DEC69">
          <v:rect id="_x0000_i1052" style="width:0;height:1.5pt" o:hralign="center" o:hrstd="t" o:hr="t" fillcolor="#a0a0a0" stroked="f"/>
        </w:pict>
      </w:r>
    </w:p>
    <w:p w14:paraId="66A978FF" w14:textId="77777777" w:rsidR="0062427F" w:rsidRPr="0062427F" w:rsidRDefault="0062427F" w:rsidP="006D0665">
      <w:pPr>
        <w:pStyle w:val="Heading3"/>
      </w:pPr>
      <w:bookmarkStart w:id="17" w:name="_Toc196550149"/>
      <w:r w:rsidRPr="0062427F">
        <w:t>Chat Management Implications</w:t>
      </w:r>
      <w:bookmarkEnd w:id="17"/>
    </w:p>
    <w:p w14:paraId="0E93B5AB" w14:textId="77777777" w:rsidR="0062427F" w:rsidRPr="0062427F" w:rsidRDefault="0062427F" w:rsidP="00345D58">
      <w:pPr>
        <w:numPr>
          <w:ilvl w:val="0"/>
          <w:numId w:val="55"/>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The more chat history, the less room for new content</w:t>
      </w:r>
    </w:p>
    <w:p w14:paraId="53AD0B3B" w14:textId="77777777" w:rsidR="0062427F" w:rsidRPr="0062427F" w:rsidRDefault="0062427F" w:rsidP="00345D58">
      <w:pPr>
        <w:numPr>
          <w:ilvl w:val="0"/>
          <w:numId w:val="55"/>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Long conversations without summarizing = risk of context collapse</w:t>
      </w:r>
    </w:p>
    <w:p w14:paraId="3094B36C" w14:textId="77777777" w:rsidR="0062427F" w:rsidRPr="0062427F" w:rsidRDefault="0062427F" w:rsidP="00345D58">
      <w:pPr>
        <w:numPr>
          <w:ilvl w:val="0"/>
          <w:numId w:val="55"/>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Repeating yourself in long chats is normal — not a flaw</w:t>
      </w:r>
    </w:p>
    <w:p w14:paraId="53B3F9AB" w14:textId="77777777" w:rsidR="0062427F" w:rsidRPr="0062427F" w:rsidRDefault="00000000" w:rsidP="0062427F">
      <w:pPr>
        <w:spacing w:after="0" w:line="240" w:lineRule="auto"/>
        <w:rPr>
          <w:rFonts w:eastAsia="Times New Roman" w:cs="Times New Roman"/>
          <w:sz w:val="24"/>
          <w:szCs w:val="24"/>
        </w:rPr>
      </w:pPr>
      <w:r>
        <w:rPr>
          <w:rFonts w:eastAsia="Times New Roman" w:cs="Times New Roman"/>
          <w:sz w:val="24"/>
          <w:szCs w:val="24"/>
        </w:rPr>
        <w:pict w14:anchorId="1E434480">
          <v:rect id="_x0000_i1053" style="width:0;height:1.5pt" o:hralign="center" o:hrstd="t" o:hr="t" fillcolor="#a0a0a0" stroked="f"/>
        </w:pict>
      </w:r>
    </w:p>
    <w:p w14:paraId="3A7E013E" w14:textId="77777777" w:rsidR="0062427F" w:rsidRPr="0062427F" w:rsidRDefault="0062427F" w:rsidP="00FF7C6D">
      <w:pPr>
        <w:pStyle w:val="Heading3"/>
      </w:pPr>
      <w:bookmarkStart w:id="18" w:name="_Toc196550150"/>
      <w:r w:rsidRPr="0062427F">
        <w:lastRenderedPageBreak/>
        <w:t>Best Practices for Token Management</w:t>
      </w:r>
      <w:bookmarkEnd w:id="18"/>
    </w:p>
    <w:p w14:paraId="0F02857D" w14:textId="77777777" w:rsidR="0062427F" w:rsidRPr="0062427F" w:rsidRDefault="0062427F" w:rsidP="00345D58">
      <w:pPr>
        <w:numPr>
          <w:ilvl w:val="0"/>
          <w:numId w:val="56"/>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Keep Instructions tight — use language compression patterns</w:t>
      </w:r>
    </w:p>
    <w:p w14:paraId="6EC7B757" w14:textId="77777777" w:rsidR="0062427F" w:rsidRPr="0062427F" w:rsidRDefault="0062427F" w:rsidP="00345D58">
      <w:pPr>
        <w:numPr>
          <w:ilvl w:val="0"/>
          <w:numId w:val="56"/>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Move knowledge to Reference Files, not Instructions</w:t>
      </w:r>
    </w:p>
    <w:p w14:paraId="7ED187E0" w14:textId="77777777" w:rsidR="0062427F" w:rsidRPr="0062427F" w:rsidRDefault="0062427F" w:rsidP="00345D58">
      <w:pPr>
        <w:numPr>
          <w:ilvl w:val="0"/>
          <w:numId w:val="56"/>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Summarize content in-chat when shifting topics</w:t>
      </w:r>
    </w:p>
    <w:p w14:paraId="4756A592" w14:textId="77777777" w:rsidR="0062427F" w:rsidRPr="0062427F" w:rsidRDefault="0062427F" w:rsidP="00345D58">
      <w:pPr>
        <w:numPr>
          <w:ilvl w:val="0"/>
          <w:numId w:val="56"/>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Use clear names for capability models or documents for easy re-injection</w:t>
      </w:r>
    </w:p>
    <w:p w14:paraId="621A9BFE" w14:textId="77777777" w:rsidR="0062427F" w:rsidRPr="0062427F" w:rsidRDefault="0062427F" w:rsidP="00345D58">
      <w:pPr>
        <w:numPr>
          <w:ilvl w:val="0"/>
          <w:numId w:val="56"/>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Ask GPT explicitly: "Summarize our current working knowledge so far."</w:t>
      </w:r>
    </w:p>
    <w:p w14:paraId="31DF43D4" w14:textId="77777777" w:rsidR="0062427F" w:rsidRPr="0062427F" w:rsidRDefault="0062427F" w:rsidP="00345D58">
      <w:pPr>
        <w:numPr>
          <w:ilvl w:val="0"/>
          <w:numId w:val="56"/>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 xml:space="preserve">Paste large content </w:t>
      </w:r>
      <w:r w:rsidRPr="0062427F">
        <w:rPr>
          <w:rFonts w:eastAsia="Times New Roman" w:cs="Times New Roman"/>
          <w:i/>
          <w:iCs/>
          <w:sz w:val="24"/>
          <w:szCs w:val="24"/>
        </w:rPr>
        <w:t>only</w:t>
      </w:r>
      <w:r w:rsidRPr="0062427F">
        <w:rPr>
          <w:rFonts w:eastAsia="Times New Roman" w:cs="Times New Roman"/>
          <w:sz w:val="24"/>
          <w:szCs w:val="24"/>
        </w:rPr>
        <w:t xml:space="preserve"> when GPT needs to use it in the moment</w:t>
      </w:r>
    </w:p>
    <w:p w14:paraId="5D39ECB6" w14:textId="77777777" w:rsidR="0062427F" w:rsidRPr="0062427F" w:rsidRDefault="0062427F" w:rsidP="00345D58">
      <w:pPr>
        <w:numPr>
          <w:ilvl w:val="0"/>
          <w:numId w:val="56"/>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Use trigger phrases like "Resume Design Review" to signal GPT to pick up structured patterns without needing prior context</w:t>
      </w:r>
    </w:p>
    <w:p w14:paraId="123AF403" w14:textId="77777777" w:rsidR="0062427F" w:rsidRPr="0062427F" w:rsidRDefault="0062427F" w:rsidP="0062427F">
      <w:pPr>
        <w:spacing w:before="100" w:beforeAutospacing="1" w:after="100" w:afterAutospacing="1" w:line="240" w:lineRule="auto"/>
        <w:outlineLvl w:val="3"/>
        <w:rPr>
          <w:rFonts w:eastAsia="Times New Roman" w:cs="Times New Roman"/>
          <w:b/>
          <w:bCs/>
          <w:sz w:val="24"/>
          <w:szCs w:val="24"/>
        </w:rPr>
      </w:pPr>
      <w:r w:rsidRPr="0062427F">
        <w:rPr>
          <w:rFonts w:eastAsia="Times New Roman" w:cs="Times New Roman"/>
          <w:b/>
          <w:bCs/>
          <w:sz w:val="24"/>
          <w:szCs w:val="24"/>
        </w:rPr>
        <w:t>Tips &amp; Tricks for Summarizing Effectively</w:t>
      </w:r>
    </w:p>
    <w:p w14:paraId="7AAFCE29" w14:textId="77777777" w:rsidR="0062427F" w:rsidRPr="0062427F" w:rsidRDefault="0062427F" w:rsidP="0062427F">
      <w:p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Summarizing is one of the most powerful skills for GPT context management and token efficiency.</w:t>
      </w:r>
    </w:p>
    <w:p w14:paraId="4584E824" w14:textId="77777777" w:rsidR="0062427F" w:rsidRPr="0062427F" w:rsidRDefault="0062427F" w:rsidP="0062427F">
      <w:pPr>
        <w:spacing w:before="100" w:beforeAutospacing="1" w:after="100" w:afterAutospacing="1" w:line="240" w:lineRule="auto"/>
        <w:outlineLvl w:val="4"/>
        <w:rPr>
          <w:rFonts w:eastAsia="Times New Roman" w:cs="Times New Roman"/>
          <w:b/>
          <w:bCs/>
          <w:sz w:val="20"/>
          <w:szCs w:val="20"/>
        </w:rPr>
      </w:pPr>
      <w:r w:rsidRPr="0062427F">
        <w:rPr>
          <w:rFonts w:eastAsia="Times New Roman" w:cs="Times New Roman"/>
          <w:b/>
          <w:bCs/>
          <w:sz w:val="20"/>
          <w:szCs w:val="20"/>
        </w:rPr>
        <w:t>Summarizing Techniques:</w:t>
      </w:r>
    </w:p>
    <w:p w14:paraId="16CA80A0" w14:textId="77777777" w:rsidR="0062427F" w:rsidRPr="0062427F" w:rsidRDefault="0062427F" w:rsidP="00345D58">
      <w:pPr>
        <w:numPr>
          <w:ilvl w:val="0"/>
          <w:numId w:val="57"/>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Chunk and Label: Compress information into tightly named parts.</w:t>
      </w:r>
    </w:p>
    <w:p w14:paraId="71B541E7" w14:textId="77777777" w:rsidR="0062427F" w:rsidRPr="0062427F" w:rsidRDefault="0062427F" w:rsidP="00345D58">
      <w:pPr>
        <w:numPr>
          <w:ilvl w:val="1"/>
          <w:numId w:val="57"/>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Example: "Key Areas: Identity Flow, Access Control, Event Logging"</w:t>
      </w:r>
    </w:p>
    <w:p w14:paraId="51AE3B92" w14:textId="77777777" w:rsidR="0062427F" w:rsidRPr="0062427F" w:rsidRDefault="0062427F" w:rsidP="00345D58">
      <w:pPr>
        <w:numPr>
          <w:ilvl w:val="0"/>
          <w:numId w:val="57"/>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Abstract: Strip details to purpose and function.</w:t>
      </w:r>
    </w:p>
    <w:p w14:paraId="2430253C" w14:textId="77777777" w:rsidR="0062427F" w:rsidRPr="0062427F" w:rsidRDefault="0062427F" w:rsidP="00345D58">
      <w:pPr>
        <w:numPr>
          <w:ilvl w:val="1"/>
          <w:numId w:val="57"/>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Example: "This process validates user identity and routes requests based on role."</w:t>
      </w:r>
    </w:p>
    <w:p w14:paraId="6611366D" w14:textId="77777777" w:rsidR="0062427F" w:rsidRPr="0062427F" w:rsidRDefault="0062427F" w:rsidP="00345D58">
      <w:pPr>
        <w:numPr>
          <w:ilvl w:val="0"/>
          <w:numId w:val="57"/>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 xml:space="preserve">GPT-Friendly Lists: Always prefer </w:t>
      </w:r>
      <w:proofErr w:type="gramStart"/>
      <w:r w:rsidRPr="0062427F">
        <w:rPr>
          <w:rFonts w:eastAsia="Times New Roman" w:cs="Times New Roman"/>
          <w:sz w:val="24"/>
          <w:szCs w:val="24"/>
        </w:rPr>
        <w:t>bulleted</w:t>
      </w:r>
      <w:proofErr w:type="gramEnd"/>
      <w:r w:rsidRPr="0062427F">
        <w:rPr>
          <w:rFonts w:eastAsia="Times New Roman" w:cs="Times New Roman"/>
          <w:sz w:val="24"/>
          <w:szCs w:val="24"/>
        </w:rPr>
        <w:t xml:space="preserve"> or numbered lists over paragraphs.</w:t>
      </w:r>
    </w:p>
    <w:p w14:paraId="3D61E650" w14:textId="77777777" w:rsidR="0062427F" w:rsidRPr="0062427F" w:rsidRDefault="0062427F" w:rsidP="00345D58">
      <w:pPr>
        <w:numPr>
          <w:ilvl w:val="0"/>
          <w:numId w:val="57"/>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Context Prompt Summaries: Use meta-language to frame your summary.</w:t>
      </w:r>
    </w:p>
    <w:p w14:paraId="6FCD686C" w14:textId="77777777" w:rsidR="0062427F" w:rsidRPr="0062427F" w:rsidRDefault="0062427F" w:rsidP="00345D58">
      <w:pPr>
        <w:numPr>
          <w:ilvl w:val="1"/>
          <w:numId w:val="57"/>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Example: "For context compression: Here's the architecture in 2 sentences..."</w:t>
      </w:r>
    </w:p>
    <w:p w14:paraId="362BDD83" w14:textId="77777777" w:rsidR="0062427F" w:rsidRPr="0062427F" w:rsidRDefault="0062427F" w:rsidP="00345D58">
      <w:pPr>
        <w:numPr>
          <w:ilvl w:val="0"/>
          <w:numId w:val="57"/>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Memory-Ready Naming: Give complex ideas a label.</w:t>
      </w:r>
    </w:p>
    <w:p w14:paraId="4BDDC22E" w14:textId="77777777" w:rsidR="0062427F" w:rsidRPr="0062427F" w:rsidRDefault="0062427F" w:rsidP="00345D58">
      <w:pPr>
        <w:numPr>
          <w:ilvl w:val="1"/>
          <w:numId w:val="57"/>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Example: "We'll refer to this as 'DPCM v1.2' moving forward."</w:t>
      </w:r>
    </w:p>
    <w:p w14:paraId="156F4584" w14:textId="77777777" w:rsidR="0062427F" w:rsidRPr="0062427F" w:rsidRDefault="0062427F" w:rsidP="00345D58">
      <w:pPr>
        <w:numPr>
          <w:ilvl w:val="0"/>
          <w:numId w:val="57"/>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Compression First, Detail Later: Summarize now — expand only if asked.</w:t>
      </w:r>
    </w:p>
    <w:p w14:paraId="68CA9485" w14:textId="77777777" w:rsidR="0062427F" w:rsidRPr="0062427F" w:rsidRDefault="0062427F" w:rsidP="00345D58">
      <w:pPr>
        <w:numPr>
          <w:ilvl w:val="0"/>
          <w:numId w:val="57"/>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Compression Triggers GPT Understands:</w:t>
      </w:r>
    </w:p>
    <w:p w14:paraId="3EB09BAA" w14:textId="77777777" w:rsidR="0062427F" w:rsidRPr="0062427F" w:rsidRDefault="0062427F" w:rsidP="00345D58">
      <w:pPr>
        <w:numPr>
          <w:ilvl w:val="1"/>
          <w:numId w:val="57"/>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"High-level only"</w:t>
      </w:r>
    </w:p>
    <w:p w14:paraId="1850B16F" w14:textId="77777777" w:rsidR="0062427F" w:rsidRPr="0062427F" w:rsidRDefault="0062427F" w:rsidP="00345D58">
      <w:pPr>
        <w:numPr>
          <w:ilvl w:val="1"/>
          <w:numId w:val="57"/>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"Essentials only"</w:t>
      </w:r>
    </w:p>
    <w:p w14:paraId="6AB3BFA5" w14:textId="77777777" w:rsidR="0062427F" w:rsidRPr="0062427F" w:rsidRDefault="0062427F" w:rsidP="00345D58">
      <w:pPr>
        <w:numPr>
          <w:ilvl w:val="1"/>
          <w:numId w:val="57"/>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"Compress for context"</w:t>
      </w:r>
    </w:p>
    <w:p w14:paraId="0CCC125C" w14:textId="77777777" w:rsidR="0062427F" w:rsidRPr="0062427F" w:rsidRDefault="0062427F" w:rsidP="00345D58">
      <w:pPr>
        <w:numPr>
          <w:ilvl w:val="1"/>
          <w:numId w:val="57"/>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"Treat this like an architecture diagram in words"</w:t>
      </w:r>
    </w:p>
    <w:p w14:paraId="0BE8F8BD" w14:textId="77777777" w:rsidR="0062427F" w:rsidRPr="0062427F" w:rsidRDefault="0062427F" w:rsidP="0062427F">
      <w:p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 xml:space="preserve">Effective summarization creates portable context — enabling GPT to maintain clarity and efficiency while preserving essential meaning. 2. Move knowledge to Reference Files, not Instructions 3. Summarize content in-chat when shifting topics 4. Use clear names for capability models or documents for easy re-injection 5. Ask GPT explicitly: "Summarize our current working knowledge so far." 6. Paste large content </w:t>
      </w:r>
      <w:r w:rsidRPr="0062427F">
        <w:rPr>
          <w:rFonts w:eastAsia="Times New Roman" w:cs="Times New Roman"/>
          <w:i/>
          <w:iCs/>
          <w:sz w:val="24"/>
          <w:szCs w:val="24"/>
        </w:rPr>
        <w:t>only</w:t>
      </w:r>
      <w:r w:rsidRPr="0062427F">
        <w:rPr>
          <w:rFonts w:eastAsia="Times New Roman" w:cs="Times New Roman"/>
          <w:sz w:val="24"/>
          <w:szCs w:val="24"/>
        </w:rPr>
        <w:t xml:space="preserve"> when GPT needs to use it in the moment 7. Use trigger phrases like "Resume Design Review" to signal GPT to pick up structured patterns without needing prior context</w:t>
      </w:r>
    </w:p>
    <w:p w14:paraId="039B2FAC" w14:textId="77777777" w:rsidR="0062427F" w:rsidRPr="0062427F" w:rsidRDefault="00000000" w:rsidP="0062427F">
      <w:pPr>
        <w:spacing w:after="0" w:line="240" w:lineRule="auto"/>
        <w:rPr>
          <w:rFonts w:eastAsia="Times New Roman" w:cs="Times New Roman"/>
          <w:sz w:val="24"/>
          <w:szCs w:val="24"/>
        </w:rPr>
      </w:pPr>
      <w:r>
        <w:rPr>
          <w:rFonts w:eastAsia="Times New Roman" w:cs="Times New Roman"/>
          <w:sz w:val="24"/>
          <w:szCs w:val="24"/>
        </w:rPr>
        <w:pict w14:anchorId="15A79980">
          <v:rect id="_x0000_i1054" style="width:0;height:1.5pt" o:hralign="center" o:hrstd="t" o:hr="t" fillcolor="#a0a0a0" stroked="f"/>
        </w:pict>
      </w:r>
    </w:p>
    <w:p w14:paraId="7380981F" w14:textId="77777777" w:rsidR="0062427F" w:rsidRPr="0062427F" w:rsidRDefault="0062427F" w:rsidP="00FF7C6D">
      <w:pPr>
        <w:pStyle w:val="Heading3"/>
      </w:pPr>
      <w:bookmarkStart w:id="19" w:name="_Toc196550151"/>
      <w:r w:rsidRPr="0062427F">
        <w:lastRenderedPageBreak/>
        <w:t>Designing for Efficient Responses</w:t>
      </w:r>
      <w:bookmarkEnd w:id="19"/>
    </w:p>
    <w:p w14:paraId="2758D7C5" w14:textId="77777777" w:rsidR="0062427F" w:rsidRPr="0062427F" w:rsidRDefault="0062427F" w:rsidP="0062427F">
      <w:p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Most GPT bloat happens because the model tries to "over-help" when it isn't told how much to say or in what format to say it. This is especially true for generalized responses where GPT doesn't know the user's context depth or preference for brevity.</w:t>
      </w:r>
    </w:p>
    <w:p w14:paraId="165A79CF" w14:textId="77777777" w:rsidR="0062427F" w:rsidRPr="0062427F" w:rsidRDefault="0062427F" w:rsidP="0062427F">
      <w:p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Instructions help GPT respond more efficiently by:</w:t>
      </w:r>
    </w:p>
    <w:p w14:paraId="27FFBA7D" w14:textId="77777777" w:rsidR="0062427F" w:rsidRPr="0062427F" w:rsidRDefault="0062427F" w:rsidP="00345D58">
      <w:pPr>
        <w:numPr>
          <w:ilvl w:val="0"/>
          <w:numId w:val="58"/>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Setting default output structures</w:t>
      </w:r>
    </w:p>
    <w:p w14:paraId="18A22168" w14:textId="77777777" w:rsidR="0062427F" w:rsidRPr="0062427F" w:rsidRDefault="0062427F" w:rsidP="00345D58">
      <w:pPr>
        <w:numPr>
          <w:ilvl w:val="0"/>
          <w:numId w:val="58"/>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Enforcing compact response patterns</w:t>
      </w:r>
    </w:p>
    <w:p w14:paraId="1EE85E03" w14:textId="77777777" w:rsidR="0062427F" w:rsidRPr="0062427F" w:rsidRDefault="0062427F" w:rsidP="00345D58">
      <w:pPr>
        <w:numPr>
          <w:ilvl w:val="0"/>
          <w:numId w:val="58"/>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Preventing GPT from over-explaining simple concepts</w:t>
      </w:r>
    </w:p>
    <w:p w14:paraId="536B5AA7" w14:textId="77777777" w:rsidR="0062427F" w:rsidRPr="0062427F" w:rsidRDefault="0062427F" w:rsidP="00345D58">
      <w:pPr>
        <w:numPr>
          <w:ilvl w:val="0"/>
          <w:numId w:val="58"/>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Encouraging layered responses — where detail is offered only if requested</w:t>
      </w:r>
    </w:p>
    <w:p w14:paraId="58819008" w14:textId="77777777" w:rsidR="0062427F" w:rsidRPr="003A6D1F" w:rsidRDefault="0062427F" w:rsidP="003A6D1F">
      <w:pPr>
        <w:rPr>
          <w:b/>
          <w:bCs/>
        </w:rPr>
      </w:pPr>
      <w:r w:rsidRPr="003A6D1F">
        <w:rPr>
          <w:b/>
          <w:bCs/>
        </w:rPr>
        <w:t>Example Efficient Instruction Patterns:</w:t>
      </w:r>
    </w:p>
    <w:p w14:paraId="7D7F7B2A" w14:textId="77777777" w:rsidR="0062427F" w:rsidRPr="0062427F" w:rsidRDefault="0062427F" w:rsidP="00345D58">
      <w:pPr>
        <w:numPr>
          <w:ilvl w:val="0"/>
          <w:numId w:val="59"/>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"Unless otherwise requested, keep all responses to 3-5 bullet points."</w:t>
      </w:r>
    </w:p>
    <w:p w14:paraId="1EA4E88E" w14:textId="77777777" w:rsidR="0062427F" w:rsidRPr="0062427F" w:rsidRDefault="0062427F" w:rsidP="00345D58">
      <w:pPr>
        <w:numPr>
          <w:ilvl w:val="0"/>
          <w:numId w:val="59"/>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"Use the following output pattern: Summary (1 sentence), Risks (</w:t>
      </w:r>
      <w:proofErr w:type="gramStart"/>
      <w:r w:rsidRPr="0062427F">
        <w:rPr>
          <w:rFonts w:eastAsia="Times New Roman" w:cs="Times New Roman"/>
          <w:sz w:val="24"/>
          <w:szCs w:val="24"/>
        </w:rPr>
        <w:t>bulleted</w:t>
      </w:r>
      <w:proofErr w:type="gramEnd"/>
      <w:r w:rsidRPr="0062427F">
        <w:rPr>
          <w:rFonts w:eastAsia="Times New Roman" w:cs="Times New Roman"/>
          <w:sz w:val="24"/>
          <w:szCs w:val="24"/>
        </w:rPr>
        <w:t>), Recommendations (</w:t>
      </w:r>
      <w:proofErr w:type="gramStart"/>
      <w:r w:rsidRPr="0062427F">
        <w:rPr>
          <w:rFonts w:eastAsia="Times New Roman" w:cs="Times New Roman"/>
          <w:sz w:val="24"/>
          <w:szCs w:val="24"/>
        </w:rPr>
        <w:t>bulleted</w:t>
      </w:r>
      <w:proofErr w:type="gramEnd"/>
      <w:r w:rsidRPr="0062427F">
        <w:rPr>
          <w:rFonts w:eastAsia="Times New Roman" w:cs="Times New Roman"/>
          <w:sz w:val="24"/>
          <w:szCs w:val="24"/>
        </w:rPr>
        <w:t>)."</w:t>
      </w:r>
    </w:p>
    <w:p w14:paraId="377A5173" w14:textId="77777777" w:rsidR="0062427F" w:rsidRPr="0062427F" w:rsidRDefault="0062427F" w:rsidP="00345D58">
      <w:pPr>
        <w:numPr>
          <w:ilvl w:val="0"/>
          <w:numId w:val="59"/>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"Do not provide examples unless explicitly asked."</w:t>
      </w:r>
    </w:p>
    <w:p w14:paraId="6A9375A7" w14:textId="77777777" w:rsidR="0062427F" w:rsidRPr="0062427F" w:rsidRDefault="0062427F" w:rsidP="00345D58">
      <w:pPr>
        <w:numPr>
          <w:ilvl w:val="0"/>
          <w:numId w:val="59"/>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"Avoid restating user input unless necessary for clarity."</w:t>
      </w:r>
    </w:p>
    <w:p w14:paraId="36156F72" w14:textId="77777777" w:rsidR="0062427F" w:rsidRPr="0062427F" w:rsidRDefault="0062427F" w:rsidP="00345D58">
      <w:pPr>
        <w:numPr>
          <w:ilvl w:val="0"/>
          <w:numId w:val="59"/>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"Use concise, operational language — avoid unnecessary narrative framing."</w:t>
      </w:r>
    </w:p>
    <w:p w14:paraId="6F6131D7" w14:textId="77777777" w:rsidR="0062427F" w:rsidRPr="0062427F" w:rsidRDefault="0062427F" w:rsidP="0062427F">
      <w:pPr>
        <w:spacing w:before="100" w:beforeAutospacing="1" w:after="100" w:afterAutospacing="1" w:line="240" w:lineRule="auto"/>
        <w:outlineLvl w:val="3"/>
        <w:rPr>
          <w:rFonts w:eastAsia="Times New Roman" w:cs="Times New Roman"/>
          <w:b/>
          <w:bCs/>
          <w:sz w:val="24"/>
          <w:szCs w:val="24"/>
        </w:rPr>
      </w:pPr>
      <w:r w:rsidRPr="003A6D1F">
        <w:rPr>
          <w:b/>
          <w:bCs/>
        </w:rPr>
        <w:t>Prompt-Triggered Expansion Pattern</w:t>
      </w:r>
      <w:r w:rsidRPr="0062427F">
        <w:rPr>
          <w:rFonts w:eastAsia="Times New Roman" w:cs="Times New Roman"/>
          <w:b/>
          <w:bCs/>
          <w:sz w:val="24"/>
          <w:szCs w:val="24"/>
        </w:rPr>
        <w:t>:</w:t>
      </w:r>
    </w:p>
    <w:p w14:paraId="7EC2059B" w14:textId="77777777" w:rsidR="0062427F" w:rsidRPr="0062427F" w:rsidRDefault="0062427F" w:rsidP="00345D58">
      <w:pPr>
        <w:numPr>
          <w:ilvl w:val="0"/>
          <w:numId w:val="60"/>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 xml:space="preserve">"If user says 'expand' or 'show me more </w:t>
      </w:r>
      <w:proofErr w:type="gramStart"/>
      <w:r w:rsidRPr="0062427F">
        <w:rPr>
          <w:rFonts w:eastAsia="Times New Roman" w:cs="Times New Roman"/>
          <w:sz w:val="24"/>
          <w:szCs w:val="24"/>
        </w:rPr>
        <w:t>detail' —</w:t>
      </w:r>
      <w:proofErr w:type="gramEnd"/>
      <w:r w:rsidRPr="0062427F">
        <w:rPr>
          <w:rFonts w:eastAsia="Times New Roman" w:cs="Times New Roman"/>
          <w:sz w:val="24"/>
          <w:szCs w:val="24"/>
        </w:rPr>
        <w:t xml:space="preserve"> provide deeper explanation or examples. Otherwise, stay compact."</w:t>
      </w:r>
    </w:p>
    <w:p w14:paraId="745DF8ED" w14:textId="77777777" w:rsidR="0062427F" w:rsidRPr="0062427F" w:rsidRDefault="0062427F" w:rsidP="0062427F">
      <w:p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Efficient Instructions aren't about making GPT minimal — they're about making GPT efficient by default, layered by request.</w:t>
      </w:r>
    </w:p>
    <w:p w14:paraId="54239269" w14:textId="77777777" w:rsidR="0062427F" w:rsidRPr="0062427F" w:rsidRDefault="0062427F" w:rsidP="0062427F">
      <w:p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Well-designed Instructions:</w:t>
      </w:r>
    </w:p>
    <w:p w14:paraId="73B498CA" w14:textId="77777777" w:rsidR="0062427F" w:rsidRPr="0062427F" w:rsidRDefault="0062427F" w:rsidP="00345D58">
      <w:pPr>
        <w:numPr>
          <w:ilvl w:val="0"/>
          <w:numId w:val="61"/>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Reduce token usage per response</w:t>
      </w:r>
    </w:p>
    <w:p w14:paraId="725664A2" w14:textId="77777777" w:rsidR="0062427F" w:rsidRPr="0062427F" w:rsidRDefault="0062427F" w:rsidP="00345D58">
      <w:pPr>
        <w:numPr>
          <w:ilvl w:val="0"/>
          <w:numId w:val="61"/>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Make content easier to scan and act on</w:t>
      </w:r>
    </w:p>
    <w:p w14:paraId="775F8060" w14:textId="77777777" w:rsidR="0062427F" w:rsidRPr="0062427F" w:rsidRDefault="0062427F" w:rsidP="00345D58">
      <w:pPr>
        <w:numPr>
          <w:ilvl w:val="0"/>
          <w:numId w:val="61"/>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Give users control over verbosity</w:t>
      </w:r>
    </w:p>
    <w:p w14:paraId="25CCE7E0" w14:textId="77777777" w:rsidR="0062427F" w:rsidRPr="0062427F" w:rsidRDefault="0062427F" w:rsidP="00345D58">
      <w:pPr>
        <w:numPr>
          <w:ilvl w:val="0"/>
          <w:numId w:val="61"/>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Prevent GPT from generating walls of text unless explicitly asked</w:t>
      </w:r>
    </w:p>
    <w:p w14:paraId="40E83FBC" w14:textId="77777777" w:rsidR="0062427F" w:rsidRPr="0062427F" w:rsidRDefault="0062427F" w:rsidP="0062427F">
      <w:p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Efficiency in Instructions is the architecture of restraint — guiding GPT to be clear, brief, and user-controlled unless more detail is explicitly requested.</w:t>
      </w:r>
    </w:p>
    <w:p w14:paraId="28E1F474" w14:textId="77777777" w:rsidR="0062427F" w:rsidRPr="0062427F" w:rsidRDefault="00000000" w:rsidP="0062427F">
      <w:pPr>
        <w:spacing w:after="0" w:line="240" w:lineRule="auto"/>
        <w:rPr>
          <w:rFonts w:eastAsia="Times New Roman" w:cs="Times New Roman"/>
          <w:sz w:val="24"/>
          <w:szCs w:val="24"/>
        </w:rPr>
      </w:pPr>
      <w:r>
        <w:rPr>
          <w:rFonts w:eastAsia="Times New Roman" w:cs="Times New Roman"/>
          <w:sz w:val="24"/>
          <w:szCs w:val="24"/>
        </w:rPr>
        <w:pict w14:anchorId="59B8836A">
          <v:rect id="_x0000_i1055" style="width:0;height:1.5pt" o:hralign="center" o:hrstd="t" o:hr="t" fillcolor="#a0a0a0" stroked="f"/>
        </w:pict>
      </w:r>
    </w:p>
    <w:p w14:paraId="7F6BC1DB" w14:textId="77777777" w:rsidR="0062427F" w:rsidRPr="0062427F" w:rsidRDefault="0062427F" w:rsidP="00FF7C6D">
      <w:pPr>
        <w:pStyle w:val="Heading3"/>
      </w:pPr>
      <w:bookmarkStart w:id="20" w:name="_Toc196550152"/>
      <w:r w:rsidRPr="0062427F">
        <w:t>Designing For Expiration</w:t>
      </w:r>
      <w:bookmarkEnd w:id="20"/>
    </w:p>
    <w:p w14:paraId="63F8E5D8" w14:textId="77777777" w:rsidR="0062427F" w:rsidRPr="0062427F" w:rsidRDefault="0062427F" w:rsidP="0062427F">
      <w:p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GPT Instructions must accept:</w:t>
      </w:r>
    </w:p>
    <w:p w14:paraId="5E966FE6" w14:textId="77777777" w:rsidR="0062427F" w:rsidRPr="0062427F" w:rsidRDefault="0062427F" w:rsidP="00345D58">
      <w:pPr>
        <w:numPr>
          <w:ilvl w:val="0"/>
          <w:numId w:val="62"/>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lastRenderedPageBreak/>
        <w:t>Context is temporary</w:t>
      </w:r>
    </w:p>
    <w:p w14:paraId="4C4FC1FD" w14:textId="77777777" w:rsidR="0062427F" w:rsidRPr="0062427F" w:rsidRDefault="0062427F" w:rsidP="00345D58">
      <w:pPr>
        <w:numPr>
          <w:ilvl w:val="0"/>
          <w:numId w:val="62"/>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Memory is optional</w:t>
      </w:r>
    </w:p>
    <w:p w14:paraId="2AD1F548" w14:textId="77777777" w:rsidR="0062427F" w:rsidRPr="0062427F" w:rsidRDefault="0062427F" w:rsidP="00345D58">
      <w:pPr>
        <w:numPr>
          <w:ilvl w:val="0"/>
          <w:numId w:val="62"/>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Content must be portable</w:t>
      </w:r>
    </w:p>
    <w:p w14:paraId="53BB93FC" w14:textId="77777777" w:rsidR="0062427F" w:rsidRPr="0062427F" w:rsidRDefault="0062427F" w:rsidP="0062427F">
      <w:p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Great GPT systems don't try to hold everything forever.</w:t>
      </w:r>
    </w:p>
    <w:p w14:paraId="5E2919AA" w14:textId="77777777" w:rsidR="0062427F" w:rsidRPr="0062427F" w:rsidRDefault="0062427F" w:rsidP="0062427F">
      <w:p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They teach users to:</w:t>
      </w:r>
    </w:p>
    <w:p w14:paraId="69CA76E8" w14:textId="77777777" w:rsidR="0062427F" w:rsidRPr="0062427F" w:rsidRDefault="0062427F" w:rsidP="00345D58">
      <w:pPr>
        <w:numPr>
          <w:ilvl w:val="0"/>
          <w:numId w:val="63"/>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Re-paste summaries</w:t>
      </w:r>
    </w:p>
    <w:p w14:paraId="17408E8E" w14:textId="77777777" w:rsidR="0062427F" w:rsidRPr="0062427F" w:rsidRDefault="0062427F" w:rsidP="00345D58">
      <w:pPr>
        <w:numPr>
          <w:ilvl w:val="0"/>
          <w:numId w:val="63"/>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Reference documents</w:t>
      </w:r>
    </w:p>
    <w:p w14:paraId="22A9A31F" w14:textId="77777777" w:rsidR="0062427F" w:rsidRPr="0062427F" w:rsidRDefault="0062427F" w:rsidP="00345D58">
      <w:pPr>
        <w:numPr>
          <w:ilvl w:val="0"/>
          <w:numId w:val="63"/>
        </w:num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Re-establish working context</w:t>
      </w:r>
    </w:p>
    <w:p w14:paraId="60E3A551" w14:textId="77777777" w:rsidR="0062427F" w:rsidRPr="0062427F" w:rsidRDefault="0062427F" w:rsidP="0062427F">
      <w:pPr>
        <w:spacing w:before="100" w:beforeAutospacing="1" w:after="100" w:afterAutospacing="1" w:line="240" w:lineRule="auto"/>
        <w:rPr>
          <w:rFonts w:eastAsia="Times New Roman" w:cs="Times New Roman"/>
          <w:sz w:val="24"/>
          <w:szCs w:val="24"/>
        </w:rPr>
      </w:pPr>
      <w:r w:rsidRPr="0062427F">
        <w:rPr>
          <w:rFonts w:eastAsia="Times New Roman" w:cs="Times New Roman"/>
          <w:sz w:val="24"/>
          <w:szCs w:val="24"/>
        </w:rPr>
        <w:t>This is the architecture of designing for graceful forgetting — not failure.</w:t>
      </w:r>
    </w:p>
    <w:p w14:paraId="296A03FA" w14:textId="77777777" w:rsidR="008B1531" w:rsidRDefault="008B1531" w:rsidP="009A723E"/>
    <w:p w14:paraId="79B7F073" w14:textId="77777777" w:rsidR="008B1531" w:rsidRDefault="008B1531" w:rsidP="009A723E"/>
    <w:p w14:paraId="38D88AC5" w14:textId="77777777" w:rsidR="003B4919" w:rsidRPr="00F05D48" w:rsidRDefault="00000000" w:rsidP="003B4919">
      <w:pPr>
        <w:spacing w:after="0" w:line="240" w:lineRule="auto"/>
        <w:rPr>
          <w:rFonts w:eastAsia="Times New Roman" w:cs="Times New Roman"/>
          <w:sz w:val="24"/>
          <w:szCs w:val="24"/>
        </w:rPr>
      </w:pPr>
      <w:r>
        <w:rPr>
          <w:rFonts w:eastAsia="Times New Roman" w:cs="Times New Roman"/>
          <w:sz w:val="24"/>
          <w:szCs w:val="24"/>
        </w:rPr>
        <w:pict w14:anchorId="218650DA">
          <v:rect id="_x0000_i1056" style="width:0;height:1.5pt" o:hralign="center" o:hrstd="t" o:hr="t" fillcolor="#a0a0a0" stroked="f"/>
        </w:pict>
      </w:r>
    </w:p>
    <w:p w14:paraId="7A2F1385" w14:textId="77777777" w:rsidR="008B1531" w:rsidRDefault="008B1531" w:rsidP="009A723E"/>
    <w:p w14:paraId="33702B59" w14:textId="77777777" w:rsidR="00F05D48" w:rsidRPr="00F05D48" w:rsidRDefault="00F05D48" w:rsidP="003B4919">
      <w:pPr>
        <w:pStyle w:val="Heading2"/>
      </w:pPr>
      <w:bookmarkStart w:id="21" w:name="_Toc196550153"/>
      <w:r w:rsidRPr="00F05D48">
        <w:t>Section 4: Patterns That Work</w:t>
      </w:r>
      <w:bookmarkEnd w:id="21"/>
    </w:p>
    <w:p w14:paraId="713BD5D6"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72E692F8">
          <v:rect id="_x0000_i1057" style="width:0;height:1.5pt" o:hralign="center" o:hrstd="t" o:hr="t" fillcolor="#a0a0a0" stroked="f"/>
        </w:pict>
      </w:r>
    </w:p>
    <w:p w14:paraId="1F877126" w14:textId="77777777" w:rsidR="00F05D48" w:rsidRPr="00AC1AED" w:rsidRDefault="00F05D48" w:rsidP="00AC1AED">
      <w:pPr>
        <w:rPr>
          <w:b/>
          <w:bCs/>
          <w:sz w:val="24"/>
          <w:szCs w:val="24"/>
        </w:rPr>
      </w:pPr>
      <w:r w:rsidRPr="00AC1AED">
        <w:rPr>
          <w:b/>
          <w:bCs/>
          <w:sz w:val="24"/>
          <w:szCs w:val="24"/>
        </w:rPr>
        <w:t>Why This Section Exists</w:t>
      </w:r>
    </w:p>
    <w:p w14:paraId="2A0C82C4"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GPT behavior can feel inconsistent, unpredictable, or bloated without good design patterns. Instructions allow architects to install reusable, repeatable patterns that guide GPT toward clarity, efficiency, and operational consistency.</w:t>
      </w:r>
    </w:p>
    <w:p w14:paraId="3D016960"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Patterns are behavioral blueprints. They shape how GPT behaves in response to different situations, prompts, and user styles.</w:t>
      </w:r>
    </w:p>
    <w:p w14:paraId="7A346F59"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This section highlights patterns that work well across many GPT design use cases — especially when building architecture review tools, structured feedback loops, or operational systems using ChatGPT.</w:t>
      </w:r>
    </w:p>
    <w:p w14:paraId="48A0A39D"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Patterns help solve:</w:t>
      </w:r>
    </w:p>
    <w:p w14:paraId="55B1A8A8" w14:textId="77777777" w:rsidR="00F05D48" w:rsidRPr="00F05D48" w:rsidRDefault="00F05D48" w:rsidP="00345D58">
      <w:pPr>
        <w:numPr>
          <w:ilvl w:val="0"/>
          <w:numId w:val="66"/>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Drift in tone or style</w:t>
      </w:r>
    </w:p>
    <w:p w14:paraId="1BA02115" w14:textId="77777777" w:rsidR="00F05D48" w:rsidRPr="00F05D48" w:rsidRDefault="00F05D48" w:rsidP="00345D58">
      <w:pPr>
        <w:numPr>
          <w:ilvl w:val="0"/>
          <w:numId w:val="66"/>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Inconsistent output formatting</w:t>
      </w:r>
    </w:p>
    <w:p w14:paraId="6921D341" w14:textId="77777777" w:rsidR="00F05D48" w:rsidRPr="00F05D48" w:rsidRDefault="00F05D48" w:rsidP="00345D58">
      <w:pPr>
        <w:numPr>
          <w:ilvl w:val="0"/>
          <w:numId w:val="66"/>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GPT "over-answering"</w:t>
      </w:r>
    </w:p>
    <w:p w14:paraId="51B26065" w14:textId="77777777" w:rsidR="00F05D48" w:rsidRPr="00F05D48" w:rsidRDefault="00F05D48" w:rsidP="00345D58">
      <w:pPr>
        <w:numPr>
          <w:ilvl w:val="0"/>
          <w:numId w:val="66"/>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GPT misunderstanding response expectations</w:t>
      </w:r>
    </w:p>
    <w:p w14:paraId="4328DF3A"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Good pattern architecture allows users to:</w:t>
      </w:r>
    </w:p>
    <w:p w14:paraId="12089A6D" w14:textId="77777777" w:rsidR="00F05D48" w:rsidRPr="00F05D48" w:rsidRDefault="00F05D48" w:rsidP="00345D58">
      <w:pPr>
        <w:numPr>
          <w:ilvl w:val="0"/>
          <w:numId w:val="67"/>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Get faster to usable output</w:t>
      </w:r>
    </w:p>
    <w:p w14:paraId="6F18FFB7" w14:textId="77777777" w:rsidR="00F05D48" w:rsidRPr="00F05D48" w:rsidRDefault="00F05D48" w:rsidP="00345D58">
      <w:pPr>
        <w:numPr>
          <w:ilvl w:val="0"/>
          <w:numId w:val="67"/>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Minimize corrections and clarification prompts</w:t>
      </w:r>
    </w:p>
    <w:p w14:paraId="2D17118F" w14:textId="77777777" w:rsidR="00F05D48" w:rsidRPr="00F05D48" w:rsidRDefault="00F05D48" w:rsidP="00345D58">
      <w:pPr>
        <w:numPr>
          <w:ilvl w:val="0"/>
          <w:numId w:val="67"/>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lastRenderedPageBreak/>
        <w:t>Maintain predictable structure in responses</w:t>
      </w:r>
    </w:p>
    <w:p w14:paraId="69095B03"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This is language-driven systems design — creating constraints that enable clarity, not reduce creativity.</w:t>
      </w:r>
    </w:p>
    <w:p w14:paraId="26F5678B"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12A13A85">
          <v:rect id="_x0000_i1058" style="width:0;height:1.5pt" o:hralign="center" o:hrstd="t" o:hr="t" fillcolor="#a0a0a0" stroked="f"/>
        </w:pict>
      </w:r>
    </w:p>
    <w:p w14:paraId="2F921717" w14:textId="77777777" w:rsidR="00F05D48" w:rsidRPr="00F05D48" w:rsidRDefault="00F05D48" w:rsidP="00FF7C6D">
      <w:pPr>
        <w:pStyle w:val="Heading3"/>
      </w:pPr>
      <w:bookmarkStart w:id="22" w:name="_Toc196550154"/>
      <w:r w:rsidRPr="00F05D48">
        <w:t>Categories of Patterns</w:t>
      </w:r>
      <w:bookmarkEnd w:id="22"/>
    </w:p>
    <w:p w14:paraId="128C8DCC"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This section organizes effective GPT Instruction Patterns into practical categories. Each category focuses on a different type of behavioral control or output management that architects can leverage when designing GPT systems.</w:t>
      </w:r>
    </w:p>
    <w:p w14:paraId="12E4CF81" w14:textId="77777777" w:rsidR="00D95979" w:rsidRDefault="00D95979" w:rsidP="00F05D48">
      <w:pPr>
        <w:spacing w:before="100" w:beforeAutospacing="1" w:after="100" w:afterAutospacing="1" w:line="240" w:lineRule="auto"/>
        <w:outlineLvl w:val="3"/>
        <w:rPr>
          <w:rFonts w:eastAsia="Times New Roman" w:cs="Times New Roman"/>
          <w:b/>
          <w:bCs/>
          <w:sz w:val="24"/>
          <w:szCs w:val="24"/>
        </w:rPr>
      </w:pPr>
    </w:p>
    <w:p w14:paraId="34024CE1" w14:textId="1B459D69" w:rsidR="00BC27E0" w:rsidRPr="00F05D48" w:rsidRDefault="00BC27E0" w:rsidP="00DB1DE5">
      <w:pPr>
        <w:pStyle w:val="Heading3"/>
      </w:pPr>
      <w:bookmarkStart w:id="23" w:name="_Toc196550155"/>
      <w:r w:rsidRPr="00F05D48">
        <w:t>Behavioral Patterns</w:t>
      </w:r>
      <w:bookmarkEnd w:id="23"/>
    </w:p>
    <w:p w14:paraId="574C1453" w14:textId="77777777" w:rsidR="00BC27E0" w:rsidRPr="00F05D48" w:rsidRDefault="00BC27E0" w:rsidP="00BC27E0">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 xml:space="preserve">Behavioral Patterns guide the </w:t>
      </w:r>
      <w:r w:rsidRPr="00F05D48">
        <w:rPr>
          <w:rFonts w:eastAsia="Times New Roman" w:cs="Times New Roman"/>
          <w:i/>
          <w:iCs/>
          <w:sz w:val="24"/>
          <w:szCs w:val="24"/>
        </w:rPr>
        <w:t>style</w:t>
      </w:r>
      <w:r w:rsidRPr="00F05D48">
        <w:rPr>
          <w:rFonts w:eastAsia="Times New Roman" w:cs="Times New Roman"/>
          <w:sz w:val="24"/>
          <w:szCs w:val="24"/>
        </w:rPr>
        <w:t xml:space="preserve">, </w:t>
      </w:r>
      <w:r w:rsidRPr="00F05D48">
        <w:rPr>
          <w:rFonts w:eastAsia="Times New Roman" w:cs="Times New Roman"/>
          <w:i/>
          <w:iCs/>
          <w:sz w:val="24"/>
          <w:szCs w:val="24"/>
        </w:rPr>
        <w:t>attitude</w:t>
      </w:r>
      <w:r w:rsidRPr="00F05D48">
        <w:rPr>
          <w:rFonts w:eastAsia="Times New Roman" w:cs="Times New Roman"/>
          <w:sz w:val="24"/>
          <w:szCs w:val="24"/>
        </w:rPr>
        <w:t xml:space="preserve">, and </w:t>
      </w:r>
      <w:r w:rsidRPr="00F05D48">
        <w:rPr>
          <w:rFonts w:eastAsia="Times New Roman" w:cs="Times New Roman"/>
          <w:i/>
          <w:iCs/>
          <w:sz w:val="24"/>
          <w:szCs w:val="24"/>
        </w:rPr>
        <w:t>tone</w:t>
      </w:r>
      <w:r w:rsidRPr="00F05D48">
        <w:rPr>
          <w:rFonts w:eastAsia="Times New Roman" w:cs="Times New Roman"/>
          <w:sz w:val="24"/>
          <w:szCs w:val="24"/>
        </w:rPr>
        <w:t xml:space="preserve"> of GPT responses. They shape how GPT shows up — friendly, critical, neutral, diplomatic, or skeptical — regardless of user style. This </w:t>
      </w:r>
      <w:proofErr w:type="gramStart"/>
      <w:r w:rsidRPr="00F05D48">
        <w:rPr>
          <w:rFonts w:eastAsia="Times New Roman" w:cs="Times New Roman"/>
          <w:sz w:val="24"/>
          <w:szCs w:val="24"/>
        </w:rPr>
        <w:t>creates system</w:t>
      </w:r>
      <w:proofErr w:type="gramEnd"/>
      <w:r w:rsidRPr="00F05D48">
        <w:rPr>
          <w:rFonts w:eastAsia="Times New Roman" w:cs="Times New Roman"/>
          <w:sz w:val="24"/>
          <w:szCs w:val="24"/>
        </w:rPr>
        <w:t xml:space="preserve"> trust and experience consistency across different conversations.</w:t>
      </w:r>
    </w:p>
    <w:p w14:paraId="1CB4A406" w14:textId="77777777" w:rsidR="00BC27E0" w:rsidRPr="00F05D48" w:rsidRDefault="00BC27E0" w:rsidP="00BC27E0">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 xml:space="preserve">Patterns that control GPT's </w:t>
      </w:r>
      <w:r w:rsidRPr="00F05D48">
        <w:rPr>
          <w:rFonts w:eastAsia="Times New Roman" w:cs="Times New Roman"/>
          <w:i/>
          <w:iCs/>
          <w:sz w:val="24"/>
          <w:szCs w:val="24"/>
        </w:rPr>
        <w:t>attitude</w:t>
      </w:r>
      <w:r w:rsidRPr="00F05D48">
        <w:rPr>
          <w:rFonts w:eastAsia="Times New Roman" w:cs="Times New Roman"/>
          <w:sz w:val="24"/>
          <w:szCs w:val="24"/>
        </w:rPr>
        <w:t xml:space="preserve"> or response style:</w:t>
      </w:r>
    </w:p>
    <w:p w14:paraId="590534EC" w14:textId="77777777" w:rsidR="00BC27E0" w:rsidRPr="00F05D48" w:rsidRDefault="00BC27E0" w:rsidP="00BC27E0">
      <w:pPr>
        <w:numPr>
          <w:ilvl w:val="0"/>
          <w:numId w:val="69"/>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Tone Consistency</w:t>
      </w:r>
    </w:p>
    <w:p w14:paraId="37CC2B29" w14:textId="77777777" w:rsidR="00BC27E0" w:rsidRPr="00F05D48" w:rsidRDefault="00BC27E0" w:rsidP="00BC27E0">
      <w:pPr>
        <w:numPr>
          <w:ilvl w:val="0"/>
          <w:numId w:val="69"/>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Role Enforcement</w:t>
      </w:r>
    </w:p>
    <w:p w14:paraId="2EA08D2D" w14:textId="77777777" w:rsidR="00BC27E0" w:rsidRPr="00F05D48" w:rsidRDefault="00BC27E0" w:rsidP="00BC27E0">
      <w:pPr>
        <w:numPr>
          <w:ilvl w:val="0"/>
          <w:numId w:val="69"/>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Challenge vs Support Mode</w:t>
      </w:r>
    </w:p>
    <w:p w14:paraId="6054C38C" w14:textId="77777777" w:rsidR="00BC27E0" w:rsidRPr="00F05D48" w:rsidRDefault="00BC27E0" w:rsidP="00BC27E0">
      <w:pPr>
        <w:numPr>
          <w:ilvl w:val="0"/>
          <w:numId w:val="69"/>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Critical Thinking Prompts</w:t>
      </w:r>
    </w:p>
    <w:p w14:paraId="6F6ACF91" w14:textId="77777777" w:rsidR="00BC27E0" w:rsidRPr="00BC27E0" w:rsidRDefault="00000000" w:rsidP="00BC27E0">
      <w:pPr>
        <w:spacing w:after="0" w:line="240" w:lineRule="auto"/>
        <w:rPr>
          <w:rFonts w:eastAsia="Times New Roman" w:cs="Times New Roman"/>
          <w:sz w:val="24"/>
          <w:szCs w:val="24"/>
        </w:rPr>
      </w:pPr>
      <w:r>
        <w:pict w14:anchorId="4C763F64">
          <v:rect id="_x0000_i1059" style="width:0;height:1.5pt" o:hralign="center" o:bullet="t" o:hrstd="t" o:hr="t" fillcolor="#a0a0a0" stroked="f"/>
        </w:pict>
      </w:r>
    </w:p>
    <w:p w14:paraId="232F53FF" w14:textId="77777777" w:rsidR="00DB1DE5" w:rsidRDefault="00DB1DE5" w:rsidP="00AC1AED">
      <w:pPr>
        <w:rPr>
          <w:b/>
          <w:bCs/>
        </w:rPr>
      </w:pPr>
    </w:p>
    <w:p w14:paraId="0211A450" w14:textId="12DF7F9D" w:rsidR="00F05D48" w:rsidRPr="00AC1AED" w:rsidRDefault="00F05D48" w:rsidP="00AC1AED">
      <w:pPr>
        <w:rPr>
          <w:b/>
          <w:bCs/>
        </w:rPr>
      </w:pPr>
      <w:r w:rsidRPr="00AC1AED">
        <w:rPr>
          <w:b/>
          <w:bCs/>
        </w:rPr>
        <w:t>Behavioral Pattern: Persona Realism</w:t>
      </w:r>
    </w:p>
    <w:p w14:paraId="79D94C41"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204F467D"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Enhances the authenticity of GPT-generated personas by incorporating quirks, biases, or stylistic tendencies aligned to real-world roles. Prevents GPT from flattening complex personas into generic assistants.</w:t>
      </w:r>
    </w:p>
    <w:p w14:paraId="1C4FF0F8"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41DC1F7A"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"Maintain the distinctive language, concerns, and behavioral style of the assigned persona (e.g., skeptical CFO, privacy-obsessed Data Architect, or blunt Security Specialist) during all responses."</w:t>
      </w:r>
    </w:p>
    <w:p w14:paraId="34B06CCE"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6F4ADA5F"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lastRenderedPageBreak/>
        <w:t xml:space="preserve">Neutral to slight increase for stylistic </w:t>
      </w:r>
      <w:proofErr w:type="gramStart"/>
      <w:r w:rsidRPr="00F05D48">
        <w:rPr>
          <w:rFonts w:eastAsia="Times New Roman" w:cs="Times New Roman"/>
          <w:sz w:val="24"/>
          <w:szCs w:val="24"/>
        </w:rPr>
        <w:t>depth, but</w:t>
      </w:r>
      <w:proofErr w:type="gramEnd"/>
      <w:r w:rsidRPr="00F05D48">
        <w:rPr>
          <w:rFonts w:eastAsia="Times New Roman" w:cs="Times New Roman"/>
          <w:sz w:val="24"/>
          <w:szCs w:val="24"/>
        </w:rPr>
        <w:t xml:space="preserve"> improves realism and immersion.</w:t>
      </w:r>
    </w:p>
    <w:p w14:paraId="25A86FEA"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3B90CD36">
          <v:rect id="_x0000_i1060" style="width:0;height:1.5pt" o:hralign="center" o:hrstd="t" o:hr="t" fillcolor="#a0a0a0" stroked="f"/>
        </w:pict>
      </w:r>
    </w:p>
    <w:p w14:paraId="49DA3228" w14:textId="77777777" w:rsidR="00F05D48" w:rsidRPr="00AC1AED" w:rsidRDefault="00F05D48" w:rsidP="00AC1AED">
      <w:pPr>
        <w:rPr>
          <w:b/>
          <w:bCs/>
        </w:rPr>
      </w:pPr>
      <w:r w:rsidRPr="00AC1AED">
        <w:rPr>
          <w:b/>
          <w:bCs/>
        </w:rPr>
        <w:t>Behavioral Pattern: Mode Consistency Enforcement</w:t>
      </w:r>
    </w:p>
    <w:p w14:paraId="52C313AE"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20D6CA50"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Ensures that once a simulation Mode is selected (Coaching, Red-Team, Executive Sponsor, etc.), GPT maintains consistent tone, energy, and posture throughout the review until explicitly told to change.</w:t>
      </w:r>
    </w:p>
    <w:p w14:paraId="6B1C1934"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2FFFDE4C"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"Do not drift between modes unless the user explicitly requests a Mode switch. Maintain the selected Mode's behavior, tone, and critique posture for the duration of the simulation."</w:t>
      </w:r>
    </w:p>
    <w:p w14:paraId="05FFCD93"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417E2A36"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Neutral, with clarity gains preventing mixed-mode output.</w:t>
      </w:r>
    </w:p>
    <w:p w14:paraId="20264118"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3D1D75B2">
          <v:rect id="_x0000_i1061" style="width:0;height:1.5pt" o:hralign="center" o:hrstd="t" o:hr="t" fillcolor="#a0a0a0" stroked="f"/>
        </w:pict>
      </w:r>
    </w:p>
    <w:p w14:paraId="769C09A3" w14:textId="77777777" w:rsidR="00F05D48" w:rsidRPr="00AC1AED" w:rsidRDefault="00F05D48" w:rsidP="00AC1AED">
      <w:pPr>
        <w:rPr>
          <w:b/>
          <w:bCs/>
        </w:rPr>
      </w:pPr>
      <w:r w:rsidRPr="00AC1AED">
        <w:rPr>
          <w:b/>
          <w:bCs/>
        </w:rPr>
        <w:t>Behavioral Pattern: Behavior Reinforcement Loop</w:t>
      </w:r>
    </w:p>
    <w:p w14:paraId="5B2A9CD6"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0CCFA9DE"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Encourages GPT to restate its role, mode, or operating posture periodically in long chats to prevent context loss or drift.</w:t>
      </w:r>
    </w:p>
    <w:p w14:paraId="15B46140"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44037F2F"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"At the start of each major response (or every 3-5 turns), restate your role and current Mode briefly to maintain clarity and context integrity."</w:t>
      </w:r>
    </w:p>
    <w:p w14:paraId="55330AFC"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22394861" w14:textId="77777777" w:rsidR="00F05D48" w:rsidRPr="00F05D48" w:rsidRDefault="00F05D48" w:rsidP="00F05D48">
      <w:pPr>
        <w:spacing w:before="100" w:beforeAutospacing="1" w:after="100" w:afterAutospacing="1" w:line="240" w:lineRule="auto"/>
        <w:rPr>
          <w:rFonts w:eastAsia="Times New Roman" w:cs="Times New Roman"/>
          <w:sz w:val="24"/>
          <w:szCs w:val="24"/>
        </w:rPr>
      </w:pPr>
      <w:proofErr w:type="gramStart"/>
      <w:r w:rsidRPr="00F05D48">
        <w:rPr>
          <w:rFonts w:eastAsia="Times New Roman" w:cs="Times New Roman"/>
          <w:sz w:val="24"/>
          <w:szCs w:val="24"/>
        </w:rPr>
        <w:t>Slight</w:t>
      </w:r>
      <w:proofErr w:type="gramEnd"/>
      <w:r w:rsidRPr="00F05D48">
        <w:rPr>
          <w:rFonts w:eastAsia="Times New Roman" w:cs="Times New Roman"/>
          <w:sz w:val="24"/>
          <w:szCs w:val="24"/>
        </w:rPr>
        <w:t xml:space="preserve"> increase in tokens per response, but safeguards operational clarity.</w:t>
      </w:r>
    </w:p>
    <w:p w14:paraId="0A9A7B1F"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2E3908C7">
          <v:rect id="_x0000_i1062" style="width:0;height:1.5pt" o:hralign="center" o:hrstd="t" o:hr="t" fillcolor="#a0a0a0" stroked="f"/>
        </w:pict>
      </w:r>
    </w:p>
    <w:p w14:paraId="63720B7B" w14:textId="77777777" w:rsidR="00F05D48" w:rsidRPr="00AC1AED" w:rsidRDefault="00F05D48" w:rsidP="00AC1AED">
      <w:pPr>
        <w:rPr>
          <w:b/>
          <w:bCs/>
        </w:rPr>
      </w:pPr>
      <w:r w:rsidRPr="00AC1AED">
        <w:rPr>
          <w:b/>
          <w:bCs/>
        </w:rPr>
        <w:t>Behavioral Pattern: Language Localization / Vocabulary Framing</w:t>
      </w:r>
    </w:p>
    <w:p w14:paraId="292F68DE"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1AD6D7CE"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Aligns GPT's language to match the target audience — executive, technical, policy-driven, or frontline staff. Prevents GPT from mixing inappropriate vocabulary styles.</w:t>
      </w:r>
    </w:p>
    <w:p w14:paraId="3F21B46E"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0B13BB74"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lastRenderedPageBreak/>
        <w:t>"Adapt vocabulary to match the audience. Use strategic, outcome-oriented language for executives; technical detail for architects; plain language for general staff."</w:t>
      </w:r>
    </w:p>
    <w:p w14:paraId="0F0AFC4D"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337DE16D"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Neutral. Saves tokens over time by preventing over-explaining or mismatched detail.</w:t>
      </w:r>
    </w:p>
    <w:p w14:paraId="7F3DE910"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5D128F56">
          <v:rect id="_x0000_i1063" style="width:0;height:1.5pt" o:hralign="center" o:hrstd="t" o:hr="t" fillcolor="#a0a0a0" stroked="f"/>
        </w:pict>
      </w:r>
    </w:p>
    <w:p w14:paraId="0522FC2F" w14:textId="77777777" w:rsidR="00F05D48" w:rsidRPr="00AC1AED" w:rsidRDefault="00F05D48" w:rsidP="00AC1AED">
      <w:pPr>
        <w:rPr>
          <w:b/>
          <w:bCs/>
        </w:rPr>
      </w:pPr>
      <w:r w:rsidRPr="00AC1AED">
        <w:rPr>
          <w:b/>
          <w:bCs/>
        </w:rPr>
        <w:t>Behavioral Pattern: Politeness &amp; Directness Control</w:t>
      </w:r>
    </w:p>
    <w:p w14:paraId="2A3143CF"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3F032089" w14:textId="77777777" w:rsidR="00F05D48" w:rsidRPr="00F05D48" w:rsidRDefault="00F05D48" w:rsidP="00F05D48">
      <w:pPr>
        <w:spacing w:before="100" w:beforeAutospacing="1" w:after="100" w:afterAutospacing="1" w:line="240" w:lineRule="auto"/>
        <w:rPr>
          <w:rFonts w:eastAsia="Times New Roman" w:cs="Times New Roman"/>
          <w:sz w:val="24"/>
          <w:szCs w:val="24"/>
        </w:rPr>
      </w:pPr>
      <w:proofErr w:type="gramStart"/>
      <w:r w:rsidRPr="00F05D48">
        <w:rPr>
          <w:rFonts w:eastAsia="Times New Roman" w:cs="Times New Roman"/>
          <w:sz w:val="24"/>
          <w:szCs w:val="24"/>
        </w:rPr>
        <w:t>Allows</w:t>
      </w:r>
      <w:proofErr w:type="gramEnd"/>
      <w:r w:rsidRPr="00F05D48">
        <w:rPr>
          <w:rFonts w:eastAsia="Times New Roman" w:cs="Times New Roman"/>
          <w:sz w:val="24"/>
          <w:szCs w:val="24"/>
        </w:rPr>
        <w:t xml:space="preserve"> the architect to set GPT's bluntness or diplomacy level, aligning with stakeholder culture or scenario sensitivity.</w:t>
      </w:r>
    </w:p>
    <w:p w14:paraId="7603F46B"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10C4A61C"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"Default to direct, operational language in review settings. Minimize softening phrases unless asked for a coaching or supportive tone."</w:t>
      </w:r>
    </w:p>
    <w:p w14:paraId="63252FC0"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24A5BFB4"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Token savings by eliminating fluff or excessive courtesy language.</w:t>
      </w:r>
    </w:p>
    <w:p w14:paraId="05B825E6"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2C11B64D">
          <v:rect id="_x0000_i1064" style="width:0;height:1.5pt" o:hralign="center" o:hrstd="t" o:hr="t" fillcolor="#a0a0a0" stroked="f"/>
        </w:pict>
      </w:r>
    </w:p>
    <w:p w14:paraId="0492A34D" w14:textId="77777777" w:rsidR="00F05D48" w:rsidRPr="00AC1AED" w:rsidRDefault="00F05D48" w:rsidP="00AC1AED">
      <w:pPr>
        <w:rPr>
          <w:b/>
          <w:bCs/>
        </w:rPr>
      </w:pPr>
      <w:r w:rsidRPr="00AC1AED">
        <w:rPr>
          <w:b/>
          <w:bCs/>
        </w:rPr>
        <w:t>Behavioral Pattern: Empathy Boundaries</w:t>
      </w:r>
    </w:p>
    <w:p w14:paraId="088F840A"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04C9168E"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Controls the emotional tone GPT uses when responding. Prevents GPT from over-personalizing or sounding artificially sympathetic in professional or technical environments.</w:t>
      </w:r>
    </w:p>
    <w:p w14:paraId="3172EB6D"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20BE8406"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"Avoid overly empathetic or emotional language unless the user expresses distress or frustration. Default to calm, professional, and supportive tone."</w:t>
      </w:r>
    </w:p>
    <w:p w14:paraId="47DBA256"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4FEF9402"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Saves tokens by eliminating excessive softening language.</w:t>
      </w:r>
    </w:p>
    <w:p w14:paraId="350DF79B"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3E8B7C91">
          <v:rect id="_x0000_i1065" style="width:0;height:1.5pt" o:hralign="center" o:hrstd="t" o:hr="t" fillcolor="#a0a0a0" stroked="f"/>
        </w:pict>
      </w:r>
    </w:p>
    <w:p w14:paraId="73E0B7D8" w14:textId="77777777" w:rsidR="00F05D48" w:rsidRPr="00AC1AED" w:rsidRDefault="00F05D48" w:rsidP="00AC1AED">
      <w:pPr>
        <w:rPr>
          <w:b/>
          <w:bCs/>
        </w:rPr>
      </w:pPr>
      <w:r w:rsidRPr="00AC1AED">
        <w:rPr>
          <w:b/>
          <w:bCs/>
        </w:rPr>
        <w:t>Behavioral Pattern: Explicit Disagreement Permission</w:t>
      </w:r>
    </w:p>
    <w:p w14:paraId="0EF9BEB3"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1E159BCA"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lastRenderedPageBreak/>
        <w:t>Encourages GPT to directly disagree or challenge user assumptions when necessary, reinforcing critical thinking and reducing false agreement.</w:t>
      </w:r>
    </w:p>
    <w:p w14:paraId="3E066827"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16D67CDB"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"If a user suggestion presents risks or conflicts with best practices, directly state disagreement or concerns before offering alternatives."</w:t>
      </w:r>
    </w:p>
    <w:p w14:paraId="3D80AB7C"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0C3F8A4B"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 xml:space="preserve">Slightly increased tokens for explicit </w:t>
      </w:r>
      <w:proofErr w:type="gramStart"/>
      <w:r w:rsidRPr="00F05D48">
        <w:rPr>
          <w:rFonts w:eastAsia="Times New Roman" w:cs="Times New Roman"/>
          <w:sz w:val="24"/>
          <w:szCs w:val="24"/>
        </w:rPr>
        <w:t>disclaimers, but</w:t>
      </w:r>
      <w:proofErr w:type="gramEnd"/>
      <w:r w:rsidRPr="00F05D48">
        <w:rPr>
          <w:rFonts w:eastAsia="Times New Roman" w:cs="Times New Roman"/>
          <w:sz w:val="24"/>
          <w:szCs w:val="24"/>
        </w:rPr>
        <w:t xml:space="preserve"> greatly </w:t>
      </w:r>
      <w:proofErr w:type="gramStart"/>
      <w:r w:rsidRPr="00F05D48">
        <w:rPr>
          <w:rFonts w:eastAsia="Times New Roman" w:cs="Times New Roman"/>
          <w:sz w:val="24"/>
          <w:szCs w:val="24"/>
        </w:rPr>
        <w:t>improves</w:t>
      </w:r>
      <w:proofErr w:type="gramEnd"/>
      <w:r w:rsidRPr="00F05D48">
        <w:rPr>
          <w:rFonts w:eastAsia="Times New Roman" w:cs="Times New Roman"/>
          <w:sz w:val="24"/>
          <w:szCs w:val="24"/>
        </w:rPr>
        <w:t xml:space="preserve"> clarity and trustworthiness.</w:t>
      </w:r>
    </w:p>
    <w:p w14:paraId="7CA91557"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0836A34A">
          <v:rect id="_x0000_i1066" style="width:0;height:1.5pt" o:hralign="center" o:hrstd="t" o:hr="t" fillcolor="#a0a0a0" stroked="f"/>
        </w:pict>
      </w:r>
    </w:p>
    <w:p w14:paraId="7DA4B059" w14:textId="77777777" w:rsidR="00F05D48" w:rsidRPr="00AC1AED" w:rsidRDefault="00F05D48" w:rsidP="00AC1AED">
      <w:pPr>
        <w:rPr>
          <w:b/>
          <w:bCs/>
        </w:rPr>
      </w:pPr>
      <w:r w:rsidRPr="00AC1AED">
        <w:rPr>
          <w:b/>
          <w:bCs/>
        </w:rPr>
        <w:t>Behavioral Pattern: Clarifying Question First</w:t>
      </w:r>
    </w:p>
    <w:p w14:paraId="320E4F61"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6A07F841"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Teaches GPT to ask one or two clarifying questions before answering when a prompt is ambiguous or incomplete.</w:t>
      </w:r>
    </w:p>
    <w:p w14:paraId="4ECBC269"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79EE0617"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"When user input is unclear, ask clarifying questions before providing recommendations or analysis."</w:t>
      </w:r>
    </w:p>
    <w:p w14:paraId="3B6C994A"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50418C51"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High efficiency. Prevents wasted output and supports better accuracy.</w:t>
      </w:r>
    </w:p>
    <w:p w14:paraId="7DB0D07F"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332314D7">
          <v:rect id="_x0000_i1067" style="width:0;height:1.5pt" o:hralign="center" o:hrstd="t" o:hr="t" fillcolor="#a0a0a0" stroked="f"/>
        </w:pict>
      </w:r>
    </w:p>
    <w:p w14:paraId="033B8683" w14:textId="77777777" w:rsidR="00F05D48" w:rsidRPr="00AC1AED" w:rsidRDefault="00F05D48" w:rsidP="00AC1AED">
      <w:pPr>
        <w:rPr>
          <w:b/>
          <w:bCs/>
        </w:rPr>
      </w:pPr>
      <w:r w:rsidRPr="00AC1AED">
        <w:rPr>
          <w:b/>
          <w:bCs/>
        </w:rPr>
        <w:t>Behavioral Pattern: Scoped Answer Commitment</w:t>
      </w:r>
    </w:p>
    <w:p w14:paraId="1DA3F222"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358CD214"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Constrains GPT to answer only within the defined scope provided by the user, preventing drift or uninvited expansion of ideas.</w:t>
      </w:r>
    </w:p>
    <w:p w14:paraId="76641DEE"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79DD3D67"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"Unless the user requests otherwise, limit your responses strictly to the scope of the question provided. Avoid adding unrelated context or tangential content."</w:t>
      </w:r>
    </w:p>
    <w:p w14:paraId="378981B1"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31414515"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Saves tokens by maintaining tight focus and clarity.</w:t>
      </w:r>
    </w:p>
    <w:p w14:paraId="3004120B"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lastRenderedPageBreak/>
        <w:pict w14:anchorId="63E35678">
          <v:rect id="_x0000_i1068" style="width:0;height:1.5pt" o:hralign="center" o:hrstd="t" o:hr="t" fillcolor="#a0a0a0" stroked="f"/>
        </w:pict>
      </w:r>
    </w:p>
    <w:p w14:paraId="2734FA8D" w14:textId="77777777" w:rsidR="00F05D48" w:rsidRPr="00AC1AED" w:rsidRDefault="00F05D48" w:rsidP="00AC1AED">
      <w:pPr>
        <w:rPr>
          <w:b/>
          <w:bCs/>
        </w:rPr>
      </w:pPr>
      <w:r w:rsidRPr="00AC1AED">
        <w:rPr>
          <w:b/>
          <w:bCs/>
        </w:rPr>
        <w:t>Behavioral Pattern: Tone Consistency</w:t>
      </w:r>
    </w:p>
    <w:p w14:paraId="367CC2CC"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6B49E233"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Ensures GPT maintains a stable tone regardless of prompt style, user mood, or topic changes. Reduces response inconsistency and maintains professionalism or role-appropriate behavior.</w:t>
      </w:r>
    </w:p>
    <w:p w14:paraId="0C77B36B"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672AD122"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"Maintain a neutral, diplomatic, and constructive tone in all responses unless otherwise requested by the user. Avoid sarcasm, slang, or casual language unless explicitly asked."</w:t>
      </w:r>
    </w:p>
    <w:p w14:paraId="70A5E735"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27A3BEA3"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Neutral. Provides clarity and consistency without significant token overhead.</w:t>
      </w:r>
    </w:p>
    <w:p w14:paraId="4FD539B9"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237915AF">
          <v:rect id="_x0000_i1069" style="width:0;height:1.5pt" o:hralign="center" o:hrstd="t" o:hr="t" fillcolor="#a0a0a0" stroked="f"/>
        </w:pict>
      </w:r>
    </w:p>
    <w:p w14:paraId="42144520" w14:textId="77777777" w:rsidR="00F05D48" w:rsidRPr="00D960DD" w:rsidRDefault="00F05D48" w:rsidP="00DB1DE5">
      <w:pPr>
        <w:rPr>
          <w:b/>
          <w:bCs/>
        </w:rPr>
      </w:pPr>
      <w:r w:rsidRPr="00D960DD">
        <w:rPr>
          <w:b/>
          <w:bCs/>
        </w:rPr>
        <w:t>Behavioral Pattern: Role Enforcement</w:t>
      </w:r>
    </w:p>
    <w:p w14:paraId="1EACAB14"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612BD88F"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Reinforces GPT's assigned identity and role, preventing it from drifting into a generic assistant or casual chatbot. Critical for simulations, reviews, or persona-driven systems.</w:t>
      </w:r>
    </w:p>
    <w:p w14:paraId="6A1FCBED"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60DF251A"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"Respond from the perspective of your assigned role at all times (e.g., Security Architect, Data Privacy Specialist, or CFO Persona). Provide advice, feedback, and commentary aligned to this role only."</w:t>
      </w:r>
    </w:p>
    <w:p w14:paraId="6B9F46C3"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586A8B64"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Neutral, with occasional savings by avoiding irrelevant content.</w:t>
      </w:r>
    </w:p>
    <w:p w14:paraId="0A72728B"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7741971D">
          <v:rect id="_x0000_i1070" style="width:0;height:1.5pt" o:hralign="center" o:hrstd="t" o:hr="t" fillcolor="#a0a0a0" stroked="f"/>
        </w:pict>
      </w:r>
    </w:p>
    <w:p w14:paraId="63A0F198" w14:textId="77777777" w:rsidR="00F05D48" w:rsidRPr="00F05D48" w:rsidRDefault="00F05D48" w:rsidP="00F05D48">
      <w:pPr>
        <w:spacing w:before="100" w:beforeAutospacing="1" w:after="100" w:afterAutospacing="1" w:line="240" w:lineRule="auto"/>
        <w:outlineLvl w:val="3"/>
        <w:rPr>
          <w:rFonts w:eastAsia="Times New Roman" w:cs="Times New Roman"/>
          <w:b/>
          <w:bCs/>
          <w:sz w:val="24"/>
          <w:szCs w:val="24"/>
        </w:rPr>
      </w:pPr>
      <w:r w:rsidRPr="00F05D48">
        <w:rPr>
          <w:rFonts w:eastAsia="Times New Roman" w:cs="Times New Roman"/>
          <w:b/>
          <w:bCs/>
          <w:sz w:val="24"/>
          <w:szCs w:val="24"/>
        </w:rPr>
        <w:t>Behavioral Pattern: Challenge vs Support Mode</w:t>
      </w:r>
    </w:p>
    <w:p w14:paraId="30614FC7"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203E4CED"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Controls GPT's review posture — whether to challenge aggressively, stress-test, or act as a supportive guide.</w:t>
      </w:r>
    </w:p>
    <w:p w14:paraId="1119EC74"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2A90D524"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lastRenderedPageBreak/>
        <w:t>"When in Red-Team or Governance Mode, focus on finding weaknesses, risks, and gaps. When in Coaching or Neutral Mode, focus on constructive guidance and recommendations for improvement."</w:t>
      </w:r>
    </w:p>
    <w:p w14:paraId="114D85FF"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661A38CA"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Neutral to small savings, driven by response brevity in challenge modes.</w:t>
      </w:r>
    </w:p>
    <w:p w14:paraId="17017D38"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2A4F2ABF">
          <v:rect id="_x0000_i1071" style="width:0;height:1.5pt" o:hralign="center" o:hrstd="t" o:hr="t" fillcolor="#a0a0a0" stroked="f"/>
        </w:pict>
      </w:r>
    </w:p>
    <w:p w14:paraId="2F2D8D09" w14:textId="77777777" w:rsidR="00F05D48" w:rsidRPr="00F05D48" w:rsidRDefault="00F05D48" w:rsidP="00F05D48">
      <w:pPr>
        <w:spacing w:before="100" w:beforeAutospacing="1" w:after="100" w:afterAutospacing="1" w:line="240" w:lineRule="auto"/>
        <w:outlineLvl w:val="3"/>
        <w:rPr>
          <w:rFonts w:eastAsia="Times New Roman" w:cs="Times New Roman"/>
          <w:b/>
          <w:bCs/>
          <w:sz w:val="24"/>
          <w:szCs w:val="24"/>
        </w:rPr>
      </w:pPr>
      <w:r w:rsidRPr="00F05D48">
        <w:rPr>
          <w:rFonts w:eastAsia="Times New Roman" w:cs="Times New Roman"/>
          <w:b/>
          <w:bCs/>
          <w:sz w:val="24"/>
          <w:szCs w:val="24"/>
        </w:rPr>
        <w:t>Behavioral Pattern: Critical Thinking Prompts</w:t>
      </w:r>
    </w:p>
    <w:p w14:paraId="018854E3"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662D27EF"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Encourages GPT to avoid passive agreement and surface deeper analysis, risks, or alternative viewpoints.</w:t>
      </w:r>
    </w:p>
    <w:p w14:paraId="6D61E0C0"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5EF824C0"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"Before providing recommendations, always ask: 'What assumptions are driving this approach?' or 'What risks could undermine this design?' Emphasize risk-based thinking, operational reality, and scenario-driven critique."</w:t>
      </w:r>
    </w:p>
    <w:p w14:paraId="70A6D574"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4B57BF12"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Neutral. Adds value through higher-quality feedback rather than token savings.</w:t>
      </w:r>
    </w:p>
    <w:p w14:paraId="004A002B"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3A27BAED">
          <v:rect id="_x0000_i1072" style="width:0;height:1.5pt" o:hralign="center" o:hrstd="t" o:hr="t" fillcolor="#a0a0a0" stroked="f"/>
        </w:pict>
      </w:r>
    </w:p>
    <w:p w14:paraId="31F510F1"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 xml:space="preserve">Behavioral Patterns guide the </w:t>
      </w:r>
      <w:r w:rsidRPr="00F05D48">
        <w:rPr>
          <w:rFonts w:eastAsia="Times New Roman" w:cs="Times New Roman"/>
          <w:i/>
          <w:iCs/>
          <w:sz w:val="24"/>
          <w:szCs w:val="24"/>
        </w:rPr>
        <w:t>style</w:t>
      </w:r>
      <w:r w:rsidRPr="00F05D48">
        <w:rPr>
          <w:rFonts w:eastAsia="Times New Roman" w:cs="Times New Roman"/>
          <w:sz w:val="24"/>
          <w:szCs w:val="24"/>
        </w:rPr>
        <w:t xml:space="preserve">, </w:t>
      </w:r>
      <w:r w:rsidRPr="00F05D48">
        <w:rPr>
          <w:rFonts w:eastAsia="Times New Roman" w:cs="Times New Roman"/>
          <w:i/>
          <w:iCs/>
          <w:sz w:val="24"/>
          <w:szCs w:val="24"/>
        </w:rPr>
        <w:t>attitude</w:t>
      </w:r>
      <w:r w:rsidRPr="00F05D48">
        <w:rPr>
          <w:rFonts w:eastAsia="Times New Roman" w:cs="Times New Roman"/>
          <w:sz w:val="24"/>
          <w:szCs w:val="24"/>
        </w:rPr>
        <w:t xml:space="preserve">, and </w:t>
      </w:r>
      <w:r w:rsidRPr="00F05D48">
        <w:rPr>
          <w:rFonts w:eastAsia="Times New Roman" w:cs="Times New Roman"/>
          <w:i/>
          <w:iCs/>
          <w:sz w:val="24"/>
          <w:szCs w:val="24"/>
        </w:rPr>
        <w:t>tone</w:t>
      </w:r>
      <w:r w:rsidRPr="00F05D48">
        <w:rPr>
          <w:rFonts w:eastAsia="Times New Roman" w:cs="Times New Roman"/>
          <w:sz w:val="24"/>
          <w:szCs w:val="24"/>
        </w:rPr>
        <w:t xml:space="preserve"> of GPT responses. These patterns ensure GPT behaves consistently, appropriately, and aligned to its intended role — regardless of user variability or conversational drift.</w:t>
      </w:r>
    </w:p>
    <w:p w14:paraId="2197C48C"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These patterns are essential in systems that simulate stakeholder behavior, provide critical review, or represent professional roles within architecture or enterprise environments.</w:t>
      </w:r>
    </w:p>
    <w:p w14:paraId="565BEC4D"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213AF243">
          <v:rect id="_x0000_i1073" style="width:0;height:1.5pt" o:hralign="center" o:hrstd="t" o:hr="t" fillcolor="#a0a0a0" stroked="f"/>
        </w:pict>
      </w:r>
    </w:p>
    <w:p w14:paraId="1F851DB7"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 xml:space="preserve">These patterns control </w:t>
      </w:r>
      <w:r w:rsidRPr="00F05D48">
        <w:rPr>
          <w:rFonts w:eastAsia="Times New Roman" w:cs="Times New Roman"/>
          <w:i/>
          <w:iCs/>
          <w:sz w:val="24"/>
          <w:szCs w:val="24"/>
        </w:rPr>
        <w:t>how</w:t>
      </w:r>
      <w:r w:rsidRPr="00F05D48">
        <w:rPr>
          <w:rFonts w:eastAsia="Times New Roman" w:cs="Times New Roman"/>
          <w:sz w:val="24"/>
          <w:szCs w:val="24"/>
        </w:rPr>
        <w:t xml:space="preserve"> GPT organizes and structures its responses for maximum clarity, usability, and consistency. They allow GPT systems to behave like structured communication agents rather than casual chatbots. These patterns form the backbone of good system design for GPT-powered environments.</w:t>
      </w:r>
    </w:p>
    <w:p w14:paraId="50D1C3DB" w14:textId="77777777" w:rsid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6D6CB7D9">
          <v:rect id="_x0000_i1074" style="width:0;height:1.5pt" o:hralign="center" o:bullet="t" o:hrstd="t" o:hr="t" fillcolor="#a0a0a0" stroked="f"/>
        </w:pict>
      </w:r>
    </w:p>
    <w:p w14:paraId="63CE7893" w14:textId="34B842A6" w:rsidR="00D960DD" w:rsidRPr="00F05D48" w:rsidRDefault="00D960DD" w:rsidP="00D960DD">
      <w:pPr>
        <w:pStyle w:val="Heading3"/>
      </w:pPr>
      <w:bookmarkStart w:id="24" w:name="_Toc196550156"/>
      <w:r w:rsidRPr="00F05D48">
        <w:t>Output Patterns</w:t>
      </w:r>
      <w:bookmarkEnd w:id="24"/>
    </w:p>
    <w:p w14:paraId="385F32C1" w14:textId="77777777" w:rsidR="00D960DD" w:rsidRDefault="00000000" w:rsidP="00D960DD">
      <w:pPr>
        <w:spacing w:after="0" w:line="240" w:lineRule="auto"/>
        <w:rPr>
          <w:rFonts w:eastAsia="Times New Roman" w:cs="Times New Roman"/>
          <w:sz w:val="24"/>
          <w:szCs w:val="24"/>
        </w:rPr>
      </w:pPr>
      <w:r>
        <w:rPr>
          <w:rFonts w:eastAsia="Times New Roman" w:cs="Times New Roman"/>
          <w:sz w:val="24"/>
          <w:szCs w:val="24"/>
        </w:rPr>
        <w:pict w14:anchorId="5FED944D">
          <v:rect id="_x0000_i1075" style="width:0;height:1.5pt" o:hralign="center" o:bullet="t" o:hrstd="t" o:hr="t" fillcolor="#a0a0a0" stroked="f"/>
        </w:pict>
      </w:r>
    </w:p>
    <w:p w14:paraId="02F481DD" w14:textId="77777777" w:rsidR="00D960DD" w:rsidRPr="00F05D48" w:rsidRDefault="00D960DD" w:rsidP="00D960DD">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lastRenderedPageBreak/>
        <w:t xml:space="preserve">These patterns control </w:t>
      </w:r>
      <w:r w:rsidRPr="00F05D48">
        <w:rPr>
          <w:rFonts w:eastAsia="Times New Roman" w:cs="Times New Roman"/>
          <w:i/>
          <w:iCs/>
          <w:sz w:val="24"/>
          <w:szCs w:val="24"/>
        </w:rPr>
        <w:t>how</w:t>
      </w:r>
      <w:r w:rsidRPr="00F05D48">
        <w:rPr>
          <w:rFonts w:eastAsia="Times New Roman" w:cs="Times New Roman"/>
          <w:sz w:val="24"/>
          <w:szCs w:val="24"/>
        </w:rPr>
        <w:t xml:space="preserve"> GPT organizes and structures its responses for maximum clarity, usability, and consistency. Output Patterns reduce ambiguity, eliminate wall-of-text responses, and support faster human scanning of content. They are especially critical in architecture, review, or decision-support use cases.</w:t>
      </w:r>
    </w:p>
    <w:p w14:paraId="7926B953" w14:textId="77777777" w:rsidR="00D960DD" w:rsidRPr="00F05D48" w:rsidRDefault="00D960DD" w:rsidP="00D960DD">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 xml:space="preserve">Patterns that control </w:t>
      </w:r>
      <w:r w:rsidRPr="00F05D48">
        <w:rPr>
          <w:rFonts w:eastAsia="Times New Roman" w:cs="Times New Roman"/>
          <w:i/>
          <w:iCs/>
          <w:sz w:val="24"/>
          <w:szCs w:val="24"/>
        </w:rPr>
        <w:t>how</w:t>
      </w:r>
      <w:r w:rsidRPr="00F05D48">
        <w:rPr>
          <w:rFonts w:eastAsia="Times New Roman" w:cs="Times New Roman"/>
          <w:sz w:val="24"/>
          <w:szCs w:val="24"/>
        </w:rPr>
        <w:t xml:space="preserve"> GPT structures its responses:</w:t>
      </w:r>
    </w:p>
    <w:p w14:paraId="5DA08E47" w14:textId="77777777" w:rsidR="00D960DD" w:rsidRPr="00F05D48" w:rsidRDefault="00D960DD" w:rsidP="00D960DD">
      <w:pPr>
        <w:numPr>
          <w:ilvl w:val="0"/>
          <w:numId w:val="68"/>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Structured Output Format</w:t>
      </w:r>
    </w:p>
    <w:p w14:paraId="737F2490" w14:textId="77777777" w:rsidR="00D960DD" w:rsidRPr="00F05D48" w:rsidRDefault="00D960DD" w:rsidP="00D960DD">
      <w:pPr>
        <w:numPr>
          <w:ilvl w:val="0"/>
          <w:numId w:val="68"/>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List Compression</w:t>
      </w:r>
    </w:p>
    <w:p w14:paraId="6FAAA24B" w14:textId="77777777" w:rsidR="00D960DD" w:rsidRPr="00F05D48" w:rsidRDefault="00D960DD" w:rsidP="00D960DD">
      <w:pPr>
        <w:numPr>
          <w:ilvl w:val="0"/>
          <w:numId w:val="68"/>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Section Headers</w:t>
      </w:r>
    </w:p>
    <w:p w14:paraId="00210C5D" w14:textId="77777777" w:rsidR="00D960DD" w:rsidRPr="00F05D48" w:rsidRDefault="00D960DD" w:rsidP="00D960DD">
      <w:pPr>
        <w:numPr>
          <w:ilvl w:val="0"/>
          <w:numId w:val="68"/>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Layered Detail (Summary First, Expand on Request)</w:t>
      </w:r>
    </w:p>
    <w:p w14:paraId="03440708" w14:textId="77777777" w:rsidR="00D960DD" w:rsidRPr="00F05D48" w:rsidRDefault="00D960DD" w:rsidP="00F05D48">
      <w:pPr>
        <w:spacing w:after="0" w:line="240" w:lineRule="auto"/>
        <w:rPr>
          <w:rFonts w:eastAsia="Times New Roman" w:cs="Times New Roman"/>
          <w:sz w:val="24"/>
          <w:szCs w:val="24"/>
        </w:rPr>
      </w:pPr>
    </w:p>
    <w:p w14:paraId="1A538240" w14:textId="77777777" w:rsidR="00F05D48" w:rsidRPr="00F05D48" w:rsidRDefault="00F05D48" w:rsidP="00F05D48">
      <w:pPr>
        <w:spacing w:before="100" w:beforeAutospacing="1" w:after="100" w:afterAutospacing="1" w:line="240" w:lineRule="auto"/>
        <w:outlineLvl w:val="3"/>
        <w:rPr>
          <w:rFonts w:eastAsia="Times New Roman" w:cs="Times New Roman"/>
          <w:b/>
          <w:bCs/>
          <w:sz w:val="24"/>
          <w:szCs w:val="24"/>
        </w:rPr>
      </w:pPr>
      <w:r w:rsidRPr="00F05D48">
        <w:rPr>
          <w:rFonts w:eastAsia="Times New Roman" w:cs="Times New Roman"/>
          <w:b/>
          <w:bCs/>
          <w:sz w:val="24"/>
          <w:szCs w:val="24"/>
        </w:rPr>
        <w:t>Output Pattern: Structured Output Format</w:t>
      </w:r>
    </w:p>
    <w:p w14:paraId="10B894FD"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1438692E"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Human-friendly structure improves readability and reduces interpretation errors. GPT outputs predictable sections for easy scanning and decision support.</w:t>
      </w:r>
    </w:p>
    <w:p w14:paraId="5327D730"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3A771F3C"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"Always respond using the following structure:</w:t>
      </w:r>
    </w:p>
    <w:p w14:paraId="06F60FA0" w14:textId="77777777" w:rsidR="00F05D48" w:rsidRPr="00F05D48" w:rsidRDefault="00F05D48" w:rsidP="00345D58">
      <w:pPr>
        <w:numPr>
          <w:ilvl w:val="0"/>
          <w:numId w:val="75"/>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Observations</w:t>
      </w:r>
    </w:p>
    <w:p w14:paraId="28C223E6" w14:textId="77777777" w:rsidR="00F05D48" w:rsidRPr="00F05D48" w:rsidRDefault="00F05D48" w:rsidP="00345D58">
      <w:pPr>
        <w:numPr>
          <w:ilvl w:val="0"/>
          <w:numId w:val="75"/>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Risks</w:t>
      </w:r>
    </w:p>
    <w:p w14:paraId="3AE7FFED" w14:textId="77777777" w:rsidR="00F05D48" w:rsidRPr="00F05D48" w:rsidRDefault="00F05D48" w:rsidP="00345D58">
      <w:pPr>
        <w:numPr>
          <w:ilvl w:val="0"/>
          <w:numId w:val="75"/>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Questions</w:t>
      </w:r>
    </w:p>
    <w:p w14:paraId="71520AF9" w14:textId="77777777" w:rsidR="00F05D48" w:rsidRPr="00F05D48" w:rsidRDefault="00F05D48" w:rsidP="00345D58">
      <w:pPr>
        <w:numPr>
          <w:ilvl w:val="0"/>
          <w:numId w:val="75"/>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Recommendations"</w:t>
      </w:r>
    </w:p>
    <w:p w14:paraId="737BF787"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75D3E6A8"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Neutral. Saves tokens long-term by preventing verbose unstructured text.</w:t>
      </w:r>
    </w:p>
    <w:p w14:paraId="5D44BB88"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7ED5F2EB">
          <v:rect id="_x0000_i1076" style="width:0;height:1.5pt" o:hralign="center" o:hrstd="t" o:hr="t" fillcolor="#a0a0a0" stroked="f"/>
        </w:pict>
      </w:r>
    </w:p>
    <w:p w14:paraId="30DB3E07" w14:textId="77777777" w:rsidR="00F05D48" w:rsidRPr="00F05D48" w:rsidRDefault="00F05D48" w:rsidP="00F05D48">
      <w:pPr>
        <w:spacing w:before="100" w:beforeAutospacing="1" w:after="100" w:afterAutospacing="1" w:line="240" w:lineRule="auto"/>
        <w:outlineLvl w:val="3"/>
        <w:rPr>
          <w:rFonts w:eastAsia="Times New Roman" w:cs="Times New Roman"/>
          <w:b/>
          <w:bCs/>
          <w:sz w:val="24"/>
          <w:szCs w:val="24"/>
        </w:rPr>
      </w:pPr>
      <w:r w:rsidRPr="00F05D48">
        <w:rPr>
          <w:rFonts w:eastAsia="Times New Roman" w:cs="Times New Roman"/>
          <w:b/>
          <w:bCs/>
          <w:sz w:val="24"/>
          <w:szCs w:val="24"/>
        </w:rPr>
        <w:t>Output Pattern: List Compression</w:t>
      </w:r>
    </w:p>
    <w:p w14:paraId="65E7626A"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78B76E78"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Encourages GPT to summarize content in concise, scannable lists instead of narrative paragraphs.</w:t>
      </w:r>
    </w:p>
    <w:p w14:paraId="3015FC5D"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567F3E8C"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"Prefer bullets or numbered lists for content organization. Keep each item to a single sentence unless detail is explicitly requested."</w:t>
      </w:r>
    </w:p>
    <w:p w14:paraId="6A8F54A0"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lastRenderedPageBreak/>
        <w:t>Token Impact:</w:t>
      </w:r>
    </w:p>
    <w:p w14:paraId="17AE812D"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Moderate token savings by preventing long narrative text blocks.</w:t>
      </w:r>
    </w:p>
    <w:p w14:paraId="1C9E6947"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70D52192">
          <v:rect id="_x0000_i1077" style="width:0;height:1.5pt" o:hralign="center" o:hrstd="t" o:hr="t" fillcolor="#a0a0a0" stroked="f"/>
        </w:pict>
      </w:r>
    </w:p>
    <w:p w14:paraId="043978AD" w14:textId="77777777" w:rsidR="00F05D48" w:rsidRPr="00F05D48" w:rsidRDefault="00F05D48" w:rsidP="00F05D48">
      <w:pPr>
        <w:spacing w:before="100" w:beforeAutospacing="1" w:after="100" w:afterAutospacing="1" w:line="240" w:lineRule="auto"/>
        <w:outlineLvl w:val="3"/>
        <w:rPr>
          <w:rFonts w:eastAsia="Times New Roman" w:cs="Times New Roman"/>
          <w:b/>
          <w:bCs/>
          <w:sz w:val="24"/>
          <w:szCs w:val="24"/>
        </w:rPr>
      </w:pPr>
      <w:r w:rsidRPr="00F05D48">
        <w:rPr>
          <w:rFonts w:eastAsia="Times New Roman" w:cs="Times New Roman"/>
          <w:b/>
          <w:bCs/>
          <w:sz w:val="24"/>
          <w:szCs w:val="24"/>
        </w:rPr>
        <w:t>Output Pattern: Section Headers</w:t>
      </w:r>
    </w:p>
    <w:p w14:paraId="2BD73AF3"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7AFD354B"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Provides visual separation and clarity. Helps GPT users quickly locate key information within longer responses.</w:t>
      </w:r>
    </w:p>
    <w:p w14:paraId="5EF28737"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193A2452"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 xml:space="preserve">"Use section </w:t>
      </w:r>
      <w:proofErr w:type="gramStart"/>
      <w:r w:rsidRPr="00F05D48">
        <w:rPr>
          <w:rFonts w:eastAsia="Times New Roman" w:cs="Times New Roman"/>
          <w:sz w:val="24"/>
          <w:szCs w:val="24"/>
        </w:rPr>
        <w:t>headers (###</w:t>
      </w:r>
      <w:proofErr w:type="gramEnd"/>
      <w:r w:rsidRPr="00F05D48">
        <w:rPr>
          <w:rFonts w:eastAsia="Times New Roman" w:cs="Times New Roman"/>
          <w:sz w:val="24"/>
          <w:szCs w:val="24"/>
        </w:rPr>
        <w:t>) to clearly label major sections in responses."</w:t>
      </w:r>
    </w:p>
    <w:p w14:paraId="6690215F"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425D3392"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Neutral. Minor increase from headers offset by clarity and reduced user clarification prompts.</w:t>
      </w:r>
    </w:p>
    <w:p w14:paraId="0C903DC3"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3B75D626">
          <v:rect id="_x0000_i1078" style="width:0;height:1.5pt" o:hralign="center" o:hrstd="t" o:hr="t" fillcolor="#a0a0a0" stroked="f"/>
        </w:pict>
      </w:r>
    </w:p>
    <w:p w14:paraId="149E0D87" w14:textId="77777777" w:rsidR="00F05D48" w:rsidRPr="00F05D48" w:rsidRDefault="00F05D48" w:rsidP="00F05D48">
      <w:pPr>
        <w:spacing w:before="100" w:beforeAutospacing="1" w:after="100" w:afterAutospacing="1" w:line="240" w:lineRule="auto"/>
        <w:outlineLvl w:val="3"/>
        <w:rPr>
          <w:rFonts w:eastAsia="Times New Roman" w:cs="Times New Roman"/>
          <w:b/>
          <w:bCs/>
          <w:sz w:val="24"/>
          <w:szCs w:val="24"/>
        </w:rPr>
      </w:pPr>
      <w:r w:rsidRPr="00F05D48">
        <w:rPr>
          <w:rFonts w:eastAsia="Times New Roman" w:cs="Times New Roman"/>
          <w:b/>
          <w:bCs/>
          <w:sz w:val="24"/>
          <w:szCs w:val="24"/>
        </w:rPr>
        <w:t>Output Pattern: Layered Detail (Summary First, Expand on Request)</w:t>
      </w:r>
    </w:p>
    <w:p w14:paraId="0E79A38D"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6B8411D7"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 xml:space="preserve">GPT gives essential information </w:t>
      </w:r>
      <w:proofErr w:type="gramStart"/>
      <w:r w:rsidRPr="00F05D48">
        <w:rPr>
          <w:rFonts w:eastAsia="Times New Roman" w:cs="Times New Roman"/>
          <w:sz w:val="24"/>
          <w:szCs w:val="24"/>
        </w:rPr>
        <w:t>first, and</w:t>
      </w:r>
      <w:proofErr w:type="gramEnd"/>
      <w:r w:rsidRPr="00F05D48">
        <w:rPr>
          <w:rFonts w:eastAsia="Times New Roman" w:cs="Times New Roman"/>
          <w:sz w:val="24"/>
          <w:szCs w:val="24"/>
        </w:rPr>
        <w:t xml:space="preserve"> offers deeper explanation only if prompted. Prevents bloated answers.</w:t>
      </w:r>
    </w:p>
    <w:p w14:paraId="44AD5918"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493FCE73"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 xml:space="preserve">"Default to high-level summary first. Provide additional details only if </w:t>
      </w:r>
      <w:proofErr w:type="gramStart"/>
      <w:r w:rsidRPr="00F05D48">
        <w:rPr>
          <w:rFonts w:eastAsia="Times New Roman" w:cs="Times New Roman"/>
          <w:sz w:val="24"/>
          <w:szCs w:val="24"/>
        </w:rPr>
        <w:t>user</w:t>
      </w:r>
      <w:proofErr w:type="gramEnd"/>
      <w:r w:rsidRPr="00F05D48">
        <w:rPr>
          <w:rFonts w:eastAsia="Times New Roman" w:cs="Times New Roman"/>
          <w:sz w:val="24"/>
          <w:szCs w:val="24"/>
        </w:rPr>
        <w:t xml:space="preserve"> requests: 'expand', 'give example', or 'show me more detail'."</w:t>
      </w:r>
    </w:p>
    <w:p w14:paraId="2FDFFEB9"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3F3BDD18"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Significant savings in long chats. Empowers users to control verbosity.</w:t>
      </w:r>
    </w:p>
    <w:p w14:paraId="769DAC0B"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32A5503D">
          <v:rect id="_x0000_i1079" style="width:0;height:1.5pt" o:hralign="center" o:hrstd="t" o:hr="t" fillcolor="#a0a0a0" stroked="f"/>
        </w:pict>
      </w:r>
    </w:p>
    <w:p w14:paraId="19DE2965" w14:textId="77777777" w:rsidR="00F05D48" w:rsidRPr="00F05D48" w:rsidRDefault="00F05D48" w:rsidP="00F05D48">
      <w:pPr>
        <w:spacing w:before="100" w:beforeAutospacing="1" w:after="100" w:afterAutospacing="1" w:line="240" w:lineRule="auto"/>
        <w:outlineLvl w:val="3"/>
        <w:rPr>
          <w:rFonts w:eastAsia="Times New Roman" w:cs="Times New Roman"/>
          <w:b/>
          <w:bCs/>
          <w:sz w:val="24"/>
          <w:szCs w:val="24"/>
        </w:rPr>
      </w:pPr>
      <w:r w:rsidRPr="00F05D48">
        <w:rPr>
          <w:rFonts w:eastAsia="Times New Roman" w:cs="Times New Roman"/>
          <w:b/>
          <w:bCs/>
          <w:sz w:val="24"/>
          <w:szCs w:val="24"/>
        </w:rPr>
        <w:t>Output Pattern: Conditional Output</w:t>
      </w:r>
    </w:p>
    <w:p w14:paraId="7AE6C3DB"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01F4A34C"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lastRenderedPageBreak/>
        <w:t>Prevents GPT from delivering unnecessary content unless conditions are met. Excellent for forcing GPT to ask clarifying questions first or wait for user instruction.</w:t>
      </w:r>
    </w:p>
    <w:p w14:paraId="21293C1B"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45F392B4"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"If the user's input is unclear or ambiguous, ask clarifying questions before providing a full response."</w:t>
      </w:r>
    </w:p>
    <w:p w14:paraId="2C4FEB65"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110639AB"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High savings over time by avoiding wasted output.</w:t>
      </w:r>
    </w:p>
    <w:p w14:paraId="36DEFC89"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0B04053C">
          <v:rect id="_x0000_i1080" style="width:0;height:1.5pt" o:hralign="center" o:hrstd="t" o:hr="t" fillcolor="#a0a0a0" stroked="f"/>
        </w:pict>
      </w:r>
    </w:p>
    <w:p w14:paraId="238ADC14" w14:textId="77777777" w:rsidR="00F05D48" w:rsidRPr="00F05D48" w:rsidRDefault="00F05D48" w:rsidP="00F05D48">
      <w:pPr>
        <w:spacing w:before="100" w:beforeAutospacing="1" w:after="100" w:afterAutospacing="1" w:line="240" w:lineRule="auto"/>
        <w:outlineLvl w:val="3"/>
        <w:rPr>
          <w:rFonts w:eastAsia="Times New Roman" w:cs="Times New Roman"/>
          <w:b/>
          <w:bCs/>
          <w:sz w:val="24"/>
          <w:szCs w:val="24"/>
        </w:rPr>
      </w:pPr>
      <w:r w:rsidRPr="00F05D48">
        <w:rPr>
          <w:rFonts w:eastAsia="Times New Roman" w:cs="Times New Roman"/>
          <w:b/>
          <w:bCs/>
          <w:sz w:val="24"/>
          <w:szCs w:val="24"/>
        </w:rPr>
        <w:t>Output Pattern: Inline Summarization</w:t>
      </w:r>
    </w:p>
    <w:p w14:paraId="2129A99C"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565C7DF1"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GPT provides brief inline summaries within longer content, reducing user cognitive load without full repetition.</w:t>
      </w:r>
    </w:p>
    <w:p w14:paraId="35587033"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1CD532B7"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"Within long responses, periodically summarize key points inline to maintain clarity."</w:t>
      </w:r>
    </w:p>
    <w:p w14:paraId="3A075652"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46875856"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Neutral — efficient clarity without adding full repeats.</w:t>
      </w:r>
    </w:p>
    <w:p w14:paraId="5154BF32"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344996CE">
          <v:rect id="_x0000_i1081" style="width:0;height:1.5pt" o:hralign="center" o:hrstd="t" o:hr="t" fillcolor="#a0a0a0" stroked="f"/>
        </w:pict>
      </w:r>
    </w:p>
    <w:p w14:paraId="3B37C6D8" w14:textId="77777777" w:rsidR="00F05D48" w:rsidRPr="00F05D48" w:rsidRDefault="00F05D48" w:rsidP="00F05D48">
      <w:pPr>
        <w:spacing w:before="100" w:beforeAutospacing="1" w:after="100" w:afterAutospacing="1" w:line="240" w:lineRule="auto"/>
        <w:outlineLvl w:val="3"/>
        <w:rPr>
          <w:rFonts w:eastAsia="Times New Roman" w:cs="Times New Roman"/>
          <w:b/>
          <w:bCs/>
          <w:sz w:val="24"/>
          <w:szCs w:val="24"/>
        </w:rPr>
      </w:pPr>
      <w:r w:rsidRPr="00F05D48">
        <w:rPr>
          <w:rFonts w:eastAsia="Times New Roman" w:cs="Times New Roman"/>
          <w:b/>
          <w:bCs/>
          <w:sz w:val="24"/>
          <w:szCs w:val="24"/>
        </w:rPr>
        <w:t>Output Pattern: Signal Phrase Pattern</w:t>
      </w:r>
    </w:p>
    <w:p w14:paraId="65D4129A"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13DA7863" w14:textId="77777777" w:rsidR="00F05D48" w:rsidRPr="00F05D48" w:rsidRDefault="00F05D48" w:rsidP="00F05D48">
      <w:pPr>
        <w:spacing w:before="100" w:beforeAutospacing="1" w:after="100" w:afterAutospacing="1" w:line="240" w:lineRule="auto"/>
        <w:rPr>
          <w:rFonts w:eastAsia="Times New Roman" w:cs="Times New Roman"/>
          <w:sz w:val="24"/>
          <w:szCs w:val="24"/>
        </w:rPr>
      </w:pPr>
      <w:proofErr w:type="gramStart"/>
      <w:r w:rsidRPr="00F05D48">
        <w:rPr>
          <w:rFonts w:eastAsia="Times New Roman" w:cs="Times New Roman"/>
          <w:sz w:val="24"/>
          <w:szCs w:val="24"/>
        </w:rPr>
        <w:t>Encodes</w:t>
      </w:r>
      <w:proofErr w:type="gramEnd"/>
      <w:r w:rsidRPr="00F05D48">
        <w:rPr>
          <w:rFonts w:eastAsia="Times New Roman" w:cs="Times New Roman"/>
          <w:sz w:val="24"/>
          <w:szCs w:val="24"/>
        </w:rPr>
        <w:t xml:space="preserve"> large ideas or reusable models into compact trigger phrases for later reuse in conversation.</w:t>
      </w:r>
    </w:p>
    <w:p w14:paraId="3F492AA8"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74F64DD0"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 xml:space="preserve">"Allow users to refer to complex ideas using short labels like 'DPCM v1.2' for Data Platform Capability Model v1.2. Expand only if </w:t>
      </w:r>
      <w:proofErr w:type="gramStart"/>
      <w:r w:rsidRPr="00F05D48">
        <w:rPr>
          <w:rFonts w:eastAsia="Times New Roman" w:cs="Times New Roman"/>
          <w:sz w:val="24"/>
          <w:szCs w:val="24"/>
        </w:rPr>
        <w:t>user</w:t>
      </w:r>
      <w:proofErr w:type="gramEnd"/>
      <w:r w:rsidRPr="00F05D48">
        <w:rPr>
          <w:rFonts w:eastAsia="Times New Roman" w:cs="Times New Roman"/>
          <w:sz w:val="24"/>
          <w:szCs w:val="24"/>
        </w:rPr>
        <w:t xml:space="preserve"> requests clarification."</w:t>
      </w:r>
    </w:p>
    <w:p w14:paraId="28141C26"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2688B3C0"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Major token savings by avoiding repeated content.</w:t>
      </w:r>
    </w:p>
    <w:p w14:paraId="65648D56"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lastRenderedPageBreak/>
        <w:pict w14:anchorId="062B25AC">
          <v:rect id="_x0000_i1082" style="width:0;height:1.5pt" o:hralign="center" o:hrstd="t" o:hr="t" fillcolor="#a0a0a0" stroked="f"/>
        </w:pict>
      </w:r>
    </w:p>
    <w:p w14:paraId="5D8F0C1C" w14:textId="77777777" w:rsidR="00F05D48" w:rsidRPr="00F05D48" w:rsidRDefault="00F05D48" w:rsidP="00F05D48">
      <w:pPr>
        <w:spacing w:before="100" w:beforeAutospacing="1" w:after="100" w:afterAutospacing="1" w:line="240" w:lineRule="auto"/>
        <w:outlineLvl w:val="3"/>
        <w:rPr>
          <w:rFonts w:eastAsia="Times New Roman" w:cs="Times New Roman"/>
          <w:b/>
          <w:bCs/>
          <w:sz w:val="24"/>
          <w:szCs w:val="24"/>
        </w:rPr>
      </w:pPr>
      <w:r w:rsidRPr="00F05D48">
        <w:rPr>
          <w:rFonts w:eastAsia="Times New Roman" w:cs="Times New Roman"/>
          <w:b/>
          <w:bCs/>
          <w:sz w:val="24"/>
          <w:szCs w:val="24"/>
        </w:rPr>
        <w:t>Output Pattern: Response Tier Pattern</w:t>
      </w:r>
    </w:p>
    <w:p w14:paraId="53D06F47"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7E49E037" w14:textId="77777777" w:rsidR="00F05D48" w:rsidRPr="00F05D48" w:rsidRDefault="00F05D48" w:rsidP="00F05D48">
      <w:pPr>
        <w:spacing w:before="100" w:beforeAutospacing="1" w:after="100" w:afterAutospacing="1" w:line="240" w:lineRule="auto"/>
        <w:rPr>
          <w:rFonts w:eastAsia="Times New Roman" w:cs="Times New Roman"/>
          <w:sz w:val="24"/>
          <w:szCs w:val="24"/>
        </w:rPr>
      </w:pPr>
      <w:proofErr w:type="gramStart"/>
      <w:r w:rsidRPr="00F05D48">
        <w:rPr>
          <w:rFonts w:eastAsia="Times New Roman" w:cs="Times New Roman"/>
          <w:sz w:val="24"/>
          <w:szCs w:val="24"/>
        </w:rPr>
        <w:t>Helps</w:t>
      </w:r>
      <w:proofErr w:type="gramEnd"/>
      <w:r w:rsidRPr="00F05D48">
        <w:rPr>
          <w:rFonts w:eastAsia="Times New Roman" w:cs="Times New Roman"/>
          <w:sz w:val="24"/>
          <w:szCs w:val="24"/>
        </w:rPr>
        <w:t xml:space="preserve"> GPT categorize responses by priority, severity, or confidence. Guides users quickly to critical items.</w:t>
      </w:r>
    </w:p>
    <w:p w14:paraId="732B8D9F"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68E4FF7A"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"When providing recommendations or risks, categorize them as Critical, Important, or Optional."</w:t>
      </w:r>
    </w:p>
    <w:p w14:paraId="3429C8C2"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4207815C"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Neutral. Adds clarity without much overhead.</w:t>
      </w:r>
    </w:p>
    <w:p w14:paraId="34FA79D1"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4050D9E0">
          <v:rect id="_x0000_i1083" style="width:0;height:1.5pt" o:hralign="center" o:hrstd="t" o:hr="t" fillcolor="#a0a0a0" stroked="f"/>
        </w:pict>
      </w:r>
    </w:p>
    <w:p w14:paraId="08202723" w14:textId="77777777" w:rsidR="00F05D48" w:rsidRPr="00F05D48" w:rsidRDefault="00F05D48" w:rsidP="00F05D48">
      <w:pPr>
        <w:spacing w:before="100" w:beforeAutospacing="1" w:after="100" w:afterAutospacing="1" w:line="240" w:lineRule="auto"/>
        <w:outlineLvl w:val="3"/>
        <w:rPr>
          <w:rFonts w:eastAsia="Times New Roman" w:cs="Times New Roman"/>
          <w:b/>
          <w:bCs/>
          <w:sz w:val="24"/>
          <w:szCs w:val="24"/>
        </w:rPr>
      </w:pPr>
      <w:r w:rsidRPr="00F05D48">
        <w:rPr>
          <w:rFonts w:eastAsia="Times New Roman" w:cs="Times New Roman"/>
          <w:b/>
          <w:bCs/>
          <w:sz w:val="24"/>
          <w:szCs w:val="24"/>
        </w:rPr>
        <w:t>Output Pattern: Expandable Detail Hooks</w:t>
      </w:r>
    </w:p>
    <w:p w14:paraId="548A25E2"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52DC2378"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 xml:space="preserve">GPT </w:t>
      </w:r>
      <w:proofErr w:type="gramStart"/>
      <w:r w:rsidRPr="00F05D48">
        <w:rPr>
          <w:rFonts w:eastAsia="Times New Roman" w:cs="Times New Roman"/>
          <w:sz w:val="24"/>
          <w:szCs w:val="24"/>
        </w:rPr>
        <w:t>signals</w:t>
      </w:r>
      <w:proofErr w:type="gramEnd"/>
      <w:r w:rsidRPr="00F05D48">
        <w:rPr>
          <w:rFonts w:eastAsia="Times New Roman" w:cs="Times New Roman"/>
          <w:sz w:val="24"/>
          <w:szCs w:val="24"/>
        </w:rPr>
        <w:t xml:space="preserve"> where additional </w:t>
      </w:r>
      <w:proofErr w:type="gramStart"/>
      <w:r w:rsidRPr="00F05D48">
        <w:rPr>
          <w:rFonts w:eastAsia="Times New Roman" w:cs="Times New Roman"/>
          <w:sz w:val="24"/>
          <w:szCs w:val="24"/>
        </w:rPr>
        <w:t>detail is</w:t>
      </w:r>
      <w:proofErr w:type="gramEnd"/>
      <w:r w:rsidRPr="00F05D48">
        <w:rPr>
          <w:rFonts w:eastAsia="Times New Roman" w:cs="Times New Roman"/>
          <w:sz w:val="24"/>
          <w:szCs w:val="24"/>
        </w:rPr>
        <w:t xml:space="preserve"> available but only provides it upon request.</w:t>
      </w:r>
    </w:p>
    <w:p w14:paraId="6249A0A9"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3DA56D14"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"Use hooks like '[More detail available]' or '[Example available]' to indicate optional expanded content without displaying it immediately."</w:t>
      </w:r>
    </w:p>
    <w:p w14:paraId="0E567182"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254D4884"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Significant savings in long conversations. Empowers user-driven depth control.</w:t>
      </w:r>
    </w:p>
    <w:p w14:paraId="20E3C3F3"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78C34E86">
          <v:rect id="_x0000_i1084" style="width:0;height:1.5pt" o:hralign="center" o:hrstd="t" o:hr="t" fillcolor="#a0a0a0" stroked="f"/>
        </w:pict>
      </w:r>
    </w:p>
    <w:p w14:paraId="36BE5D2F" w14:textId="77777777" w:rsidR="008B1531" w:rsidRDefault="008B1531" w:rsidP="009A723E"/>
    <w:p w14:paraId="0DBA5EE4" w14:textId="555CDA70" w:rsidR="00D960DD" w:rsidRPr="00F05D48" w:rsidRDefault="00D960DD" w:rsidP="00F1388D">
      <w:pPr>
        <w:pStyle w:val="Heading3"/>
      </w:pPr>
      <w:bookmarkStart w:id="25" w:name="_Toc196550157"/>
      <w:r w:rsidRPr="00F05D48">
        <w:t>Trigger Patterns</w:t>
      </w:r>
      <w:bookmarkEnd w:id="25"/>
    </w:p>
    <w:p w14:paraId="41D70BCC" w14:textId="77777777" w:rsidR="00D960DD" w:rsidRPr="00F05D48" w:rsidRDefault="00D960DD" w:rsidP="00D960DD">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Trigger Patterns are key phrases or command-like instructions that users can say to dynamically shift GPT behavior mid-conversation. These patterns simulate API-like control in a natural language environment without needing to rewrite Instructions.</w:t>
      </w:r>
    </w:p>
    <w:p w14:paraId="71EC6913" w14:textId="77777777" w:rsidR="00D960DD" w:rsidRPr="00F05D48" w:rsidRDefault="00D960DD" w:rsidP="00D960DD">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Patterns that respond to specific user language triggers:</w:t>
      </w:r>
    </w:p>
    <w:p w14:paraId="1587E12F" w14:textId="77777777" w:rsidR="00D960DD" w:rsidRPr="00F05D48" w:rsidRDefault="00D960DD" w:rsidP="00D960DD">
      <w:pPr>
        <w:numPr>
          <w:ilvl w:val="0"/>
          <w:numId w:val="70"/>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Mode Switching Triggers</w:t>
      </w:r>
    </w:p>
    <w:p w14:paraId="18D6957A" w14:textId="77777777" w:rsidR="00D960DD" w:rsidRPr="00F05D48" w:rsidRDefault="00D960DD" w:rsidP="00D960DD">
      <w:pPr>
        <w:numPr>
          <w:ilvl w:val="0"/>
          <w:numId w:val="70"/>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lastRenderedPageBreak/>
        <w:t>Expand / Compress Triggers</w:t>
      </w:r>
    </w:p>
    <w:p w14:paraId="7B313525" w14:textId="77777777" w:rsidR="00D960DD" w:rsidRPr="00F05D48" w:rsidRDefault="00D960DD" w:rsidP="00D960DD">
      <w:pPr>
        <w:numPr>
          <w:ilvl w:val="0"/>
          <w:numId w:val="70"/>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Reset Behavior Trigger</w:t>
      </w:r>
    </w:p>
    <w:p w14:paraId="29D0C5C1" w14:textId="77777777" w:rsidR="00D960DD" w:rsidRPr="00F05D48" w:rsidRDefault="00D960DD" w:rsidP="00D960DD">
      <w:pPr>
        <w:numPr>
          <w:ilvl w:val="0"/>
          <w:numId w:val="70"/>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Persona Switch Trigger</w:t>
      </w:r>
    </w:p>
    <w:p w14:paraId="3962D1D3" w14:textId="77777777" w:rsidR="00F05D48" w:rsidRDefault="00F05D48" w:rsidP="009A723E"/>
    <w:p w14:paraId="7776279A"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Trigger Patterns are key phrases or command-like instructions that users can say to dynamically shift GPT behavior mid-conversation. These patterns simulate API-like control in a natural language environment without needing to rewrite Instructions.</w:t>
      </w:r>
    </w:p>
    <w:p w14:paraId="0ADA4299"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 xml:space="preserve">Trigger Patterns give users </w:t>
      </w:r>
      <w:r w:rsidRPr="00F05D48">
        <w:rPr>
          <w:rFonts w:eastAsia="Times New Roman" w:cs="Times New Roman"/>
          <w:i/>
          <w:iCs/>
          <w:sz w:val="24"/>
          <w:szCs w:val="24"/>
        </w:rPr>
        <w:t>language-based controls</w:t>
      </w:r>
      <w:r w:rsidRPr="00F05D48">
        <w:rPr>
          <w:rFonts w:eastAsia="Times New Roman" w:cs="Times New Roman"/>
          <w:sz w:val="24"/>
          <w:szCs w:val="24"/>
        </w:rPr>
        <w:t xml:space="preserve"> for managing GPT without breaking the flow of conversation.</w:t>
      </w:r>
    </w:p>
    <w:p w14:paraId="7239A09A"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46455C80">
          <v:rect id="_x0000_i1085" style="width:0;height:1.5pt" o:hralign="center" o:hrstd="t" o:hr="t" fillcolor="#a0a0a0" stroked="f"/>
        </w:pict>
      </w:r>
    </w:p>
    <w:p w14:paraId="27D3168E" w14:textId="77777777" w:rsidR="00F05D48" w:rsidRPr="00F05D48" w:rsidRDefault="00F05D48" w:rsidP="00F05D48">
      <w:pPr>
        <w:spacing w:before="100" w:beforeAutospacing="1" w:after="100" w:afterAutospacing="1" w:line="240" w:lineRule="auto"/>
        <w:outlineLvl w:val="3"/>
        <w:rPr>
          <w:rFonts w:eastAsia="Times New Roman" w:cs="Times New Roman"/>
          <w:b/>
          <w:bCs/>
          <w:sz w:val="24"/>
          <w:szCs w:val="24"/>
        </w:rPr>
      </w:pPr>
      <w:r w:rsidRPr="00F05D48">
        <w:rPr>
          <w:rFonts w:eastAsia="Times New Roman" w:cs="Times New Roman"/>
          <w:b/>
          <w:bCs/>
          <w:sz w:val="24"/>
          <w:szCs w:val="24"/>
        </w:rPr>
        <w:t>Trigger Pattern: Mode Switching Trigger</w:t>
      </w:r>
    </w:p>
    <w:p w14:paraId="6814FA8F"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07DD29E7" w14:textId="77777777" w:rsidR="00F05D48" w:rsidRPr="00F05D48" w:rsidRDefault="00F05D48" w:rsidP="00F05D48">
      <w:pPr>
        <w:spacing w:before="100" w:beforeAutospacing="1" w:after="100" w:afterAutospacing="1" w:line="240" w:lineRule="auto"/>
        <w:rPr>
          <w:rFonts w:eastAsia="Times New Roman" w:cs="Times New Roman"/>
          <w:sz w:val="24"/>
          <w:szCs w:val="24"/>
        </w:rPr>
      </w:pPr>
      <w:proofErr w:type="gramStart"/>
      <w:r w:rsidRPr="00F05D48">
        <w:rPr>
          <w:rFonts w:eastAsia="Times New Roman" w:cs="Times New Roman"/>
          <w:sz w:val="24"/>
          <w:szCs w:val="24"/>
        </w:rPr>
        <w:t>Allows</w:t>
      </w:r>
      <w:proofErr w:type="gramEnd"/>
      <w:r w:rsidRPr="00F05D48">
        <w:rPr>
          <w:rFonts w:eastAsia="Times New Roman" w:cs="Times New Roman"/>
          <w:sz w:val="24"/>
          <w:szCs w:val="24"/>
        </w:rPr>
        <w:t xml:space="preserve"> users to explicitly change GPT's posture, tone, and review style mid-session without confusion or drift.</w:t>
      </w:r>
    </w:p>
    <w:p w14:paraId="4A9D3040"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0B50DCF9"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 xml:space="preserve">"If the user </w:t>
      </w:r>
      <w:proofErr w:type="gramStart"/>
      <w:r w:rsidRPr="00F05D48">
        <w:rPr>
          <w:rFonts w:eastAsia="Times New Roman" w:cs="Times New Roman"/>
          <w:sz w:val="24"/>
          <w:szCs w:val="24"/>
        </w:rPr>
        <w:t>says</w:t>
      </w:r>
      <w:proofErr w:type="gramEnd"/>
      <w:r w:rsidRPr="00F05D48">
        <w:rPr>
          <w:rFonts w:eastAsia="Times New Roman" w:cs="Times New Roman"/>
          <w:sz w:val="24"/>
          <w:szCs w:val="24"/>
        </w:rPr>
        <w:t xml:space="preserve"> 'Switch to Red-Team Mode' or 'Switch to Coaching Mode,' immediately adjust tone, behavior, and critique style to align with the requested Mode."</w:t>
      </w:r>
    </w:p>
    <w:p w14:paraId="3839E824"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208B82F3"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High efficiency. Prevents mode drift and resets GPT behavior cleanly.</w:t>
      </w:r>
    </w:p>
    <w:p w14:paraId="232B5DE6"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6DFA6520">
          <v:rect id="_x0000_i1086" style="width:0;height:1.5pt" o:hralign="center" o:hrstd="t" o:hr="t" fillcolor="#a0a0a0" stroked="f"/>
        </w:pict>
      </w:r>
    </w:p>
    <w:p w14:paraId="51BE0E2E" w14:textId="77777777" w:rsidR="00F05D48" w:rsidRPr="00F05D48" w:rsidRDefault="00F05D48" w:rsidP="00F05D48">
      <w:pPr>
        <w:spacing w:before="100" w:beforeAutospacing="1" w:after="100" w:afterAutospacing="1" w:line="240" w:lineRule="auto"/>
        <w:outlineLvl w:val="3"/>
        <w:rPr>
          <w:rFonts w:eastAsia="Times New Roman" w:cs="Times New Roman"/>
          <w:b/>
          <w:bCs/>
          <w:sz w:val="24"/>
          <w:szCs w:val="24"/>
        </w:rPr>
      </w:pPr>
      <w:r w:rsidRPr="00F05D48">
        <w:rPr>
          <w:rFonts w:eastAsia="Times New Roman" w:cs="Times New Roman"/>
          <w:b/>
          <w:bCs/>
          <w:sz w:val="24"/>
          <w:szCs w:val="24"/>
        </w:rPr>
        <w:t>Trigger Pattern: Expand / Compress Trigger</w:t>
      </w:r>
    </w:p>
    <w:p w14:paraId="0332DB73"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51196AFF"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Empowers users to control the depth of response in real-time.</w:t>
      </w:r>
    </w:p>
    <w:p w14:paraId="572A9686"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17DD7404"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"If the user says 'Expand' or 'Show me more detail,' provide deeper explanation. If the user says 'Compress' or 'High-level only,' summarize content and remove detail."</w:t>
      </w:r>
    </w:p>
    <w:p w14:paraId="25B86F0F"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2F894F5E"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Token-efficient by aligning output to user preferences dynamically.</w:t>
      </w:r>
    </w:p>
    <w:p w14:paraId="41B6967A"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lastRenderedPageBreak/>
        <w:pict w14:anchorId="3A067988">
          <v:rect id="_x0000_i1087" style="width:0;height:1.5pt" o:hralign="center" o:hrstd="t" o:hr="t" fillcolor="#a0a0a0" stroked="f"/>
        </w:pict>
      </w:r>
    </w:p>
    <w:p w14:paraId="14B78B2F" w14:textId="77777777" w:rsidR="00F05D48" w:rsidRPr="00F05D48" w:rsidRDefault="00F05D48" w:rsidP="00F05D48">
      <w:pPr>
        <w:spacing w:before="100" w:beforeAutospacing="1" w:after="100" w:afterAutospacing="1" w:line="240" w:lineRule="auto"/>
        <w:outlineLvl w:val="3"/>
        <w:rPr>
          <w:rFonts w:eastAsia="Times New Roman" w:cs="Times New Roman"/>
          <w:b/>
          <w:bCs/>
          <w:sz w:val="24"/>
          <w:szCs w:val="24"/>
        </w:rPr>
      </w:pPr>
      <w:r w:rsidRPr="00F05D48">
        <w:rPr>
          <w:rFonts w:eastAsia="Times New Roman" w:cs="Times New Roman"/>
          <w:b/>
          <w:bCs/>
          <w:sz w:val="24"/>
          <w:szCs w:val="24"/>
        </w:rPr>
        <w:t>Trigger Pattern: Reset Behavior Trigger</w:t>
      </w:r>
    </w:p>
    <w:p w14:paraId="60633AC7"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59D2C0AE" w14:textId="77777777" w:rsidR="00F05D48" w:rsidRPr="00F05D48" w:rsidRDefault="00F05D48" w:rsidP="00F05D48">
      <w:pPr>
        <w:spacing w:before="100" w:beforeAutospacing="1" w:after="100" w:afterAutospacing="1" w:line="240" w:lineRule="auto"/>
        <w:rPr>
          <w:rFonts w:eastAsia="Times New Roman" w:cs="Times New Roman"/>
          <w:sz w:val="24"/>
          <w:szCs w:val="24"/>
        </w:rPr>
      </w:pPr>
      <w:proofErr w:type="spellStart"/>
      <w:proofErr w:type="gramStart"/>
      <w:r w:rsidRPr="00F05D48">
        <w:rPr>
          <w:rFonts w:eastAsia="Times New Roman" w:cs="Times New Roman"/>
          <w:sz w:val="24"/>
          <w:szCs w:val="24"/>
        </w:rPr>
        <w:t>Lets</w:t>
      </w:r>
      <w:proofErr w:type="spellEnd"/>
      <w:proofErr w:type="gramEnd"/>
      <w:r w:rsidRPr="00F05D48">
        <w:rPr>
          <w:rFonts w:eastAsia="Times New Roman" w:cs="Times New Roman"/>
          <w:sz w:val="24"/>
          <w:szCs w:val="24"/>
        </w:rPr>
        <w:t xml:space="preserve"> users restore GPT's behavior and posture after drift, confusion, or misalignment.</w:t>
      </w:r>
    </w:p>
    <w:p w14:paraId="0536ABA1"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1D62FFDB"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 xml:space="preserve">"If the user </w:t>
      </w:r>
      <w:proofErr w:type="gramStart"/>
      <w:r w:rsidRPr="00F05D48">
        <w:rPr>
          <w:rFonts w:eastAsia="Times New Roman" w:cs="Times New Roman"/>
          <w:sz w:val="24"/>
          <w:szCs w:val="24"/>
        </w:rPr>
        <w:t>says</w:t>
      </w:r>
      <w:proofErr w:type="gramEnd"/>
      <w:r w:rsidRPr="00F05D48">
        <w:rPr>
          <w:rFonts w:eastAsia="Times New Roman" w:cs="Times New Roman"/>
          <w:sz w:val="24"/>
          <w:szCs w:val="24"/>
        </w:rPr>
        <w:t xml:space="preserve"> 'Reset to Review Mode' or 'Reset Behavior,' return to original operating posture, output structure, and role behavior from Instructions."</w:t>
      </w:r>
    </w:p>
    <w:p w14:paraId="79FE2928"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267DD101"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Saves tokens by preventing chat bloat and confusion.</w:t>
      </w:r>
    </w:p>
    <w:p w14:paraId="43C7D560"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25712874">
          <v:rect id="_x0000_i1088" style="width:0;height:1.5pt" o:hralign="center" o:hrstd="t" o:hr="t" fillcolor="#a0a0a0" stroked="f"/>
        </w:pict>
      </w:r>
    </w:p>
    <w:p w14:paraId="64519EB0" w14:textId="77777777" w:rsidR="00F05D48" w:rsidRPr="00F05D48" w:rsidRDefault="00F05D48" w:rsidP="00F05D48">
      <w:pPr>
        <w:spacing w:before="100" w:beforeAutospacing="1" w:after="100" w:afterAutospacing="1" w:line="240" w:lineRule="auto"/>
        <w:outlineLvl w:val="3"/>
        <w:rPr>
          <w:rFonts w:eastAsia="Times New Roman" w:cs="Times New Roman"/>
          <w:b/>
          <w:bCs/>
          <w:sz w:val="24"/>
          <w:szCs w:val="24"/>
        </w:rPr>
      </w:pPr>
      <w:r w:rsidRPr="00F05D48">
        <w:rPr>
          <w:rFonts w:eastAsia="Times New Roman" w:cs="Times New Roman"/>
          <w:b/>
          <w:bCs/>
          <w:sz w:val="24"/>
          <w:szCs w:val="24"/>
        </w:rPr>
        <w:t>Trigger Pattern: Persona Switch Trigger</w:t>
      </w:r>
    </w:p>
    <w:p w14:paraId="2A41A579"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3375DD23"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Allows the user to change the speaking persona or perspective within a chat without restarting the session.</w:t>
      </w:r>
    </w:p>
    <w:p w14:paraId="4BB15ACF"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6DF5A1E5"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 xml:space="preserve">"If the user </w:t>
      </w:r>
      <w:proofErr w:type="gramStart"/>
      <w:r w:rsidRPr="00F05D48">
        <w:rPr>
          <w:rFonts w:eastAsia="Times New Roman" w:cs="Times New Roman"/>
          <w:sz w:val="24"/>
          <w:szCs w:val="24"/>
        </w:rPr>
        <w:t>says</w:t>
      </w:r>
      <w:proofErr w:type="gramEnd"/>
      <w:r w:rsidRPr="00F05D48">
        <w:rPr>
          <w:rFonts w:eastAsia="Times New Roman" w:cs="Times New Roman"/>
          <w:sz w:val="24"/>
          <w:szCs w:val="24"/>
        </w:rPr>
        <w:t xml:space="preserve"> 'Act as [Persona Name],' fully switch to that persona's behavior, voice, and role until the user </w:t>
      </w:r>
      <w:proofErr w:type="gramStart"/>
      <w:r w:rsidRPr="00F05D48">
        <w:rPr>
          <w:rFonts w:eastAsia="Times New Roman" w:cs="Times New Roman"/>
          <w:sz w:val="24"/>
          <w:szCs w:val="24"/>
        </w:rPr>
        <w:t>says</w:t>
      </w:r>
      <w:proofErr w:type="gramEnd"/>
      <w:r w:rsidRPr="00F05D48">
        <w:rPr>
          <w:rFonts w:eastAsia="Times New Roman" w:cs="Times New Roman"/>
          <w:sz w:val="24"/>
          <w:szCs w:val="24"/>
        </w:rPr>
        <w:t xml:space="preserve"> 'End Persona Chat.' Always confirm the switch with a clear acknowledgement."</w:t>
      </w:r>
    </w:p>
    <w:p w14:paraId="0350C136"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4C10E133"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Neutral — enables persona switching without needing full reintroduction.</w:t>
      </w:r>
    </w:p>
    <w:p w14:paraId="3E9C3E4B"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0129C003">
          <v:rect id="_x0000_i1089" style="width:0;height:1.5pt" o:hralign="center" o:hrstd="t" o:hr="t" fillcolor="#a0a0a0" stroked="f"/>
        </w:pict>
      </w:r>
    </w:p>
    <w:p w14:paraId="02EF677F" w14:textId="77777777" w:rsidR="00F05D48" w:rsidRDefault="00F05D48" w:rsidP="009A723E"/>
    <w:p w14:paraId="2E482C9A" w14:textId="6FB8A427" w:rsidR="00107586" w:rsidRPr="00107586" w:rsidRDefault="00107586" w:rsidP="00107586">
      <w:pPr>
        <w:pStyle w:val="Heading3"/>
      </w:pPr>
      <w:bookmarkStart w:id="26" w:name="_Toc196550158"/>
      <w:r w:rsidRPr="00107586">
        <w:t>Memory &amp; Context Management Patterns</w:t>
      </w:r>
      <w:bookmarkEnd w:id="26"/>
    </w:p>
    <w:p w14:paraId="21E3EE95" w14:textId="77777777" w:rsidR="00107586" w:rsidRPr="00F05D48" w:rsidRDefault="00107586" w:rsidP="00107586">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These patterns support clarity over time — especially across long or multi-session chats. They help users and GPT operate within known context limits, managing content explicitly to prevent drift, confusion, or forgotten models.</w:t>
      </w:r>
    </w:p>
    <w:p w14:paraId="40448D6A" w14:textId="77777777" w:rsidR="00107586" w:rsidRPr="00F05D48" w:rsidRDefault="00107586" w:rsidP="00107586">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Patterns that help users or GPT re-establish clarity over time:</w:t>
      </w:r>
    </w:p>
    <w:p w14:paraId="20F1F9B2" w14:textId="77777777" w:rsidR="00107586" w:rsidRPr="00F05D48" w:rsidRDefault="00107586" w:rsidP="00107586">
      <w:pPr>
        <w:numPr>
          <w:ilvl w:val="0"/>
          <w:numId w:val="71"/>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lastRenderedPageBreak/>
        <w:t>Portable Naming Patterns</w:t>
      </w:r>
    </w:p>
    <w:p w14:paraId="7E04E180" w14:textId="77777777" w:rsidR="00107586" w:rsidRPr="00F05D48" w:rsidRDefault="00107586" w:rsidP="00107586">
      <w:pPr>
        <w:numPr>
          <w:ilvl w:val="0"/>
          <w:numId w:val="71"/>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Summarize for Re-Use</w:t>
      </w:r>
    </w:p>
    <w:p w14:paraId="1C4BE26A" w14:textId="77777777" w:rsidR="00107586" w:rsidRPr="00F05D48" w:rsidRDefault="00107586" w:rsidP="00107586">
      <w:pPr>
        <w:numPr>
          <w:ilvl w:val="0"/>
          <w:numId w:val="71"/>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Designating Models or Versions</w:t>
      </w:r>
    </w:p>
    <w:p w14:paraId="2639BA2D" w14:textId="77777777" w:rsidR="00107586" w:rsidRPr="00F05D48" w:rsidRDefault="00107586" w:rsidP="00107586">
      <w:pPr>
        <w:numPr>
          <w:ilvl w:val="0"/>
          <w:numId w:val="71"/>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Re-injecting Context on Demand</w:t>
      </w:r>
    </w:p>
    <w:p w14:paraId="2C389D59" w14:textId="77777777" w:rsidR="00107586" w:rsidRDefault="00107586" w:rsidP="00F05D48">
      <w:pPr>
        <w:spacing w:before="100" w:beforeAutospacing="1" w:after="100" w:afterAutospacing="1" w:line="240" w:lineRule="auto"/>
      </w:pPr>
    </w:p>
    <w:p w14:paraId="7BBA05D5" w14:textId="5C6866B2"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Memory &amp; Context Management Patterns help GPT systems operate within their known boundaries of awareness, ensuring critical content isn't lost, forgotten, or misunderstood during long or multi-session chats.</w:t>
      </w:r>
    </w:p>
    <w:p w14:paraId="2A7EC6B3"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These patterns teach GPT to interact intentionally with the user's working memory (Chat Context) and durable memory (GPT Memory if enabled), while guiding the user on managing content boundaries.</w:t>
      </w:r>
    </w:p>
    <w:p w14:paraId="5C99807D"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6638D3DE">
          <v:rect id="_x0000_i1090" style="width:0;height:1.5pt" o:hralign="center" o:hrstd="t" o:hr="t" fillcolor="#a0a0a0" stroked="f"/>
        </w:pict>
      </w:r>
    </w:p>
    <w:p w14:paraId="07E335D9" w14:textId="77777777" w:rsidR="00F05D48" w:rsidRPr="00F05D48" w:rsidRDefault="00F05D48" w:rsidP="00F05D48">
      <w:pPr>
        <w:spacing w:before="100" w:beforeAutospacing="1" w:after="100" w:afterAutospacing="1" w:line="240" w:lineRule="auto"/>
        <w:outlineLvl w:val="3"/>
        <w:rPr>
          <w:rFonts w:eastAsia="Times New Roman" w:cs="Times New Roman"/>
          <w:b/>
          <w:bCs/>
          <w:sz w:val="24"/>
          <w:szCs w:val="24"/>
        </w:rPr>
      </w:pPr>
      <w:r w:rsidRPr="00F05D48">
        <w:rPr>
          <w:rFonts w:eastAsia="Times New Roman" w:cs="Times New Roman"/>
          <w:b/>
          <w:bCs/>
          <w:sz w:val="24"/>
          <w:szCs w:val="24"/>
        </w:rPr>
        <w:t>Pattern: Portable Naming Pattern</w:t>
      </w:r>
    </w:p>
    <w:p w14:paraId="329571AB"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2A366A90"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Provides a compact, reusable name for complex ideas, models, or frameworks that users can reference repeatedly without re-explaining.</w:t>
      </w:r>
    </w:p>
    <w:p w14:paraId="04A2EE0F"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79935D75"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"When the user names a model (e.g., 'DPCM v1.2'), allow them to reuse that label for the remainder of the chat. Request a brief description if context is unclear."</w:t>
      </w:r>
    </w:p>
    <w:p w14:paraId="2575518F"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20C69EC3"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Major savings by avoiding repeated full descriptions.</w:t>
      </w:r>
    </w:p>
    <w:p w14:paraId="7EC56113"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2D24D5E6">
          <v:rect id="_x0000_i1091" style="width:0;height:1.5pt" o:hralign="center" o:hrstd="t" o:hr="t" fillcolor="#a0a0a0" stroked="f"/>
        </w:pict>
      </w:r>
    </w:p>
    <w:p w14:paraId="752A059E" w14:textId="77777777" w:rsidR="00F05D48" w:rsidRPr="00F05D48" w:rsidRDefault="00F05D48" w:rsidP="00F05D48">
      <w:pPr>
        <w:spacing w:before="100" w:beforeAutospacing="1" w:after="100" w:afterAutospacing="1" w:line="240" w:lineRule="auto"/>
        <w:outlineLvl w:val="3"/>
        <w:rPr>
          <w:rFonts w:eastAsia="Times New Roman" w:cs="Times New Roman"/>
          <w:b/>
          <w:bCs/>
          <w:sz w:val="24"/>
          <w:szCs w:val="24"/>
        </w:rPr>
      </w:pPr>
      <w:r w:rsidRPr="00F05D48">
        <w:rPr>
          <w:rFonts w:eastAsia="Times New Roman" w:cs="Times New Roman"/>
          <w:b/>
          <w:bCs/>
          <w:sz w:val="24"/>
          <w:szCs w:val="24"/>
        </w:rPr>
        <w:t>Pattern: Summarize for Re-Use</w:t>
      </w:r>
    </w:p>
    <w:p w14:paraId="68267801"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26D6B713"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GPT generates a compact, portable summary of key content for the user to copy, paste, or re-inject into later chats.</w:t>
      </w:r>
    </w:p>
    <w:p w14:paraId="163A1F48"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4ECEDCA8"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"When asked to summarize, produce a compact and re-usable text block that the user can copy into future chats to restore context."</w:t>
      </w:r>
    </w:p>
    <w:p w14:paraId="70F3E827"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lastRenderedPageBreak/>
        <w:t>Token Impact:</w:t>
      </w:r>
    </w:p>
    <w:p w14:paraId="581E192D"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Saves future tokens by preventing re-explanation.</w:t>
      </w:r>
    </w:p>
    <w:p w14:paraId="15B8BAAD"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792EA1C2">
          <v:rect id="_x0000_i1092" style="width:0;height:1.5pt" o:hralign="center" o:hrstd="t" o:hr="t" fillcolor="#a0a0a0" stroked="f"/>
        </w:pict>
      </w:r>
    </w:p>
    <w:p w14:paraId="6ADE44D4" w14:textId="77777777" w:rsidR="00F05D48" w:rsidRPr="00F05D48" w:rsidRDefault="00F05D48" w:rsidP="00F05D48">
      <w:pPr>
        <w:spacing w:before="100" w:beforeAutospacing="1" w:after="100" w:afterAutospacing="1" w:line="240" w:lineRule="auto"/>
        <w:outlineLvl w:val="3"/>
        <w:rPr>
          <w:rFonts w:eastAsia="Times New Roman" w:cs="Times New Roman"/>
          <w:b/>
          <w:bCs/>
          <w:sz w:val="24"/>
          <w:szCs w:val="24"/>
        </w:rPr>
      </w:pPr>
      <w:r w:rsidRPr="00F05D48">
        <w:rPr>
          <w:rFonts w:eastAsia="Times New Roman" w:cs="Times New Roman"/>
          <w:b/>
          <w:bCs/>
          <w:sz w:val="24"/>
          <w:szCs w:val="24"/>
        </w:rPr>
        <w:t>Pattern: Designating Models or Versions</w:t>
      </w:r>
    </w:p>
    <w:p w14:paraId="6C036BE1"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5A4E821C" w14:textId="77777777" w:rsidR="00F05D48" w:rsidRPr="00F05D48" w:rsidRDefault="00F05D48" w:rsidP="00F05D48">
      <w:pPr>
        <w:spacing w:before="100" w:beforeAutospacing="1" w:after="100" w:afterAutospacing="1" w:line="240" w:lineRule="auto"/>
        <w:rPr>
          <w:rFonts w:eastAsia="Times New Roman" w:cs="Times New Roman"/>
          <w:sz w:val="24"/>
          <w:szCs w:val="24"/>
        </w:rPr>
      </w:pPr>
      <w:proofErr w:type="gramStart"/>
      <w:r w:rsidRPr="00F05D48">
        <w:rPr>
          <w:rFonts w:eastAsia="Times New Roman" w:cs="Times New Roman"/>
          <w:sz w:val="24"/>
          <w:szCs w:val="24"/>
        </w:rPr>
        <w:t>Ensures</w:t>
      </w:r>
      <w:proofErr w:type="gramEnd"/>
      <w:r w:rsidRPr="00F05D48">
        <w:rPr>
          <w:rFonts w:eastAsia="Times New Roman" w:cs="Times New Roman"/>
          <w:sz w:val="24"/>
          <w:szCs w:val="24"/>
        </w:rPr>
        <w:t xml:space="preserve"> clarity when users work with multiple models, drafts, or capability frameworks over time.</w:t>
      </w:r>
    </w:p>
    <w:p w14:paraId="10E25141"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5553DF5D"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"Encourage users to assign clear names and version numbers to models or frameworks. Confirm when switching between them."</w:t>
      </w:r>
    </w:p>
    <w:p w14:paraId="0DACC7D5"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387AF013"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Token-efficient. Prevents confusion or context bleed.</w:t>
      </w:r>
    </w:p>
    <w:p w14:paraId="5F58DD7F"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0D007B14">
          <v:rect id="_x0000_i1093" style="width:0;height:1.5pt" o:hralign="center" o:hrstd="t" o:hr="t" fillcolor="#a0a0a0" stroked="f"/>
        </w:pict>
      </w:r>
    </w:p>
    <w:p w14:paraId="6F362DBF" w14:textId="77777777" w:rsidR="00F05D48" w:rsidRPr="00F05D48" w:rsidRDefault="00F05D48" w:rsidP="00F05D48">
      <w:pPr>
        <w:spacing w:before="100" w:beforeAutospacing="1" w:after="100" w:afterAutospacing="1" w:line="240" w:lineRule="auto"/>
        <w:outlineLvl w:val="3"/>
        <w:rPr>
          <w:rFonts w:eastAsia="Times New Roman" w:cs="Times New Roman"/>
          <w:b/>
          <w:bCs/>
          <w:sz w:val="24"/>
          <w:szCs w:val="24"/>
        </w:rPr>
      </w:pPr>
      <w:r w:rsidRPr="00F05D48">
        <w:rPr>
          <w:rFonts w:eastAsia="Times New Roman" w:cs="Times New Roman"/>
          <w:b/>
          <w:bCs/>
          <w:sz w:val="24"/>
          <w:szCs w:val="24"/>
        </w:rPr>
        <w:t>Pattern: Re-injecting Context on Demand</w:t>
      </w:r>
    </w:p>
    <w:p w14:paraId="0C85E5B6"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Why It Works:</w:t>
      </w:r>
    </w:p>
    <w:p w14:paraId="07CA2B32"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 xml:space="preserve">Teaches GPT to signal when it lacks critical context and </w:t>
      </w:r>
      <w:proofErr w:type="gramStart"/>
      <w:r w:rsidRPr="00F05D48">
        <w:rPr>
          <w:rFonts w:eastAsia="Times New Roman" w:cs="Times New Roman"/>
          <w:sz w:val="24"/>
          <w:szCs w:val="24"/>
        </w:rPr>
        <w:t>prompt</w:t>
      </w:r>
      <w:proofErr w:type="gramEnd"/>
      <w:r w:rsidRPr="00F05D48">
        <w:rPr>
          <w:rFonts w:eastAsia="Times New Roman" w:cs="Times New Roman"/>
          <w:sz w:val="24"/>
          <w:szCs w:val="24"/>
        </w:rPr>
        <w:t xml:space="preserve"> the user to re-paste or summarize essential information.</w:t>
      </w:r>
    </w:p>
    <w:p w14:paraId="71E7D9DA"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Example Instruction Snippet:</w:t>
      </w:r>
    </w:p>
    <w:p w14:paraId="669D8557"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"If the user references prior content that is no longer in context, politely ask for a brief restatement or summary before proceeding."</w:t>
      </w:r>
    </w:p>
    <w:p w14:paraId="44115244" w14:textId="77777777" w:rsidR="00F05D48" w:rsidRPr="00F05D48" w:rsidRDefault="00F05D48" w:rsidP="00F05D48">
      <w:pPr>
        <w:spacing w:before="100" w:beforeAutospacing="1" w:after="100" w:afterAutospacing="1" w:line="240" w:lineRule="auto"/>
        <w:outlineLvl w:val="4"/>
        <w:rPr>
          <w:rFonts w:eastAsia="Times New Roman" w:cs="Times New Roman"/>
          <w:b/>
          <w:bCs/>
          <w:sz w:val="20"/>
          <w:szCs w:val="20"/>
        </w:rPr>
      </w:pPr>
      <w:r w:rsidRPr="00F05D48">
        <w:rPr>
          <w:rFonts w:eastAsia="Times New Roman" w:cs="Times New Roman"/>
          <w:b/>
          <w:bCs/>
          <w:sz w:val="20"/>
          <w:szCs w:val="20"/>
        </w:rPr>
        <w:t>Token Impact:</w:t>
      </w:r>
    </w:p>
    <w:p w14:paraId="678DD79D" w14:textId="77777777" w:rsidR="00F05D48" w:rsidRPr="00F05D48" w:rsidRDefault="00F05D48" w:rsidP="00F05D48">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Prevents wasted tokens from inaccurate assumptions or errors.</w:t>
      </w:r>
    </w:p>
    <w:p w14:paraId="479584DE" w14:textId="77777777" w:rsidR="00F05D48" w:rsidRPr="00F05D48" w:rsidRDefault="00000000" w:rsidP="00F05D48">
      <w:pPr>
        <w:spacing w:after="0" w:line="240" w:lineRule="auto"/>
        <w:rPr>
          <w:rFonts w:eastAsia="Times New Roman" w:cs="Times New Roman"/>
          <w:sz w:val="24"/>
          <w:szCs w:val="24"/>
        </w:rPr>
      </w:pPr>
      <w:r>
        <w:rPr>
          <w:rFonts w:eastAsia="Times New Roman" w:cs="Times New Roman"/>
          <w:sz w:val="24"/>
          <w:szCs w:val="24"/>
        </w:rPr>
        <w:pict w14:anchorId="667E5B72">
          <v:rect id="_x0000_i1094" style="width:0;height:1.5pt" o:hralign="center" o:hrstd="t" o:hr="t" fillcolor="#a0a0a0" stroked="f"/>
        </w:pict>
      </w:r>
    </w:p>
    <w:p w14:paraId="36AAC30D" w14:textId="6E8D798D" w:rsidR="00107586" w:rsidRPr="00F05D48" w:rsidRDefault="00107586" w:rsidP="00107586">
      <w:pPr>
        <w:spacing w:before="100" w:beforeAutospacing="1" w:after="100" w:afterAutospacing="1" w:line="240" w:lineRule="auto"/>
        <w:outlineLvl w:val="3"/>
        <w:rPr>
          <w:rFonts w:eastAsia="Times New Roman" w:cs="Times New Roman"/>
          <w:b/>
          <w:bCs/>
          <w:sz w:val="24"/>
          <w:szCs w:val="24"/>
        </w:rPr>
      </w:pPr>
      <w:bookmarkStart w:id="27" w:name="_Toc196550159"/>
      <w:r w:rsidRPr="00107586">
        <w:rPr>
          <w:rStyle w:val="Heading3Char"/>
        </w:rPr>
        <w:t>Risk &amp; Issue Identification Patterns</w:t>
      </w:r>
      <w:bookmarkEnd w:id="27"/>
    </w:p>
    <w:p w14:paraId="50099C25" w14:textId="77777777" w:rsidR="00107586" w:rsidRPr="00F05D48" w:rsidRDefault="00107586" w:rsidP="00107586">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Risk Patterns force GPT to move beyond summarizing and into challenging or critiquing content. These patterns teach GPT to behave like a critical reviewer, stress-tester, or risk manager — surfacing operational or architectural concerns.</w:t>
      </w:r>
    </w:p>
    <w:p w14:paraId="1BB809CA" w14:textId="77777777" w:rsidR="00107586" w:rsidRPr="00F05D48" w:rsidRDefault="00107586" w:rsidP="00107586">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lastRenderedPageBreak/>
        <w:t>Patterns that force GPT to surface risks or challenge assumptions:</w:t>
      </w:r>
    </w:p>
    <w:p w14:paraId="7E5C55C2" w14:textId="77777777" w:rsidR="00107586" w:rsidRPr="00F05D48" w:rsidRDefault="00107586" w:rsidP="00107586">
      <w:pPr>
        <w:numPr>
          <w:ilvl w:val="0"/>
          <w:numId w:val="72"/>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Risk Framing Output</w:t>
      </w:r>
    </w:p>
    <w:p w14:paraId="3752E957" w14:textId="77777777" w:rsidR="00107586" w:rsidRPr="00F05D48" w:rsidRDefault="00107586" w:rsidP="00107586">
      <w:pPr>
        <w:numPr>
          <w:ilvl w:val="0"/>
          <w:numId w:val="72"/>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Challenge Prompts</w:t>
      </w:r>
    </w:p>
    <w:p w14:paraId="02CE7DCF" w14:textId="77777777" w:rsidR="00107586" w:rsidRPr="00F05D48" w:rsidRDefault="00107586" w:rsidP="00107586">
      <w:pPr>
        <w:numPr>
          <w:ilvl w:val="0"/>
          <w:numId w:val="72"/>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Red-Team Review Patterns</w:t>
      </w:r>
    </w:p>
    <w:p w14:paraId="06B30313" w14:textId="77777777" w:rsidR="008B1531" w:rsidRDefault="008B1531" w:rsidP="009A723E"/>
    <w:p w14:paraId="15709153"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Risk &amp; Issue Identification Patterns force GPT to go beyond summarizing content — prompting it to surface operational, technical, or architectural risks proactively. These patterns transform GPT from a passive assistant into an active reviewer or challenger.</w:t>
      </w:r>
    </w:p>
    <w:p w14:paraId="1A83CA43"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They are especially valuable in architecture reviews, design critiques, security assessments, or stress-test simulations.</w:t>
      </w:r>
    </w:p>
    <w:p w14:paraId="4CF32D27" w14:textId="77777777" w:rsidR="00450F16" w:rsidRPr="00450F16" w:rsidRDefault="00000000" w:rsidP="00450F16">
      <w:pPr>
        <w:spacing w:after="0" w:line="240" w:lineRule="auto"/>
        <w:rPr>
          <w:rFonts w:eastAsia="Times New Roman" w:cs="Times New Roman"/>
          <w:sz w:val="24"/>
          <w:szCs w:val="24"/>
        </w:rPr>
      </w:pPr>
      <w:r>
        <w:rPr>
          <w:rFonts w:eastAsia="Times New Roman" w:cs="Times New Roman"/>
          <w:sz w:val="24"/>
          <w:szCs w:val="24"/>
        </w:rPr>
        <w:pict w14:anchorId="61CC2375">
          <v:rect id="_x0000_i1095" style="width:0;height:1.5pt" o:hralign="center" o:hrstd="t" o:hr="t" fillcolor="#a0a0a0" stroked="f"/>
        </w:pict>
      </w:r>
    </w:p>
    <w:p w14:paraId="28180F94" w14:textId="77777777" w:rsidR="00450F16" w:rsidRPr="00450F16" w:rsidRDefault="00450F16" w:rsidP="00450F16">
      <w:pPr>
        <w:spacing w:before="100" w:beforeAutospacing="1" w:after="100" w:afterAutospacing="1" w:line="240" w:lineRule="auto"/>
        <w:outlineLvl w:val="3"/>
        <w:rPr>
          <w:rFonts w:eastAsia="Times New Roman" w:cs="Times New Roman"/>
          <w:b/>
          <w:bCs/>
          <w:sz w:val="24"/>
          <w:szCs w:val="24"/>
        </w:rPr>
      </w:pPr>
      <w:r w:rsidRPr="00450F16">
        <w:rPr>
          <w:rFonts w:eastAsia="Times New Roman" w:cs="Times New Roman"/>
          <w:b/>
          <w:bCs/>
          <w:sz w:val="24"/>
          <w:szCs w:val="24"/>
        </w:rPr>
        <w:t>Pattern: Risk Framing Output</w:t>
      </w:r>
    </w:p>
    <w:p w14:paraId="3E1A7583"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Why It Works:</w:t>
      </w:r>
    </w:p>
    <w:p w14:paraId="181AE6C7"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Teaches GPT to frame risks explicitly and consistently so users can act on them directly.</w:t>
      </w:r>
    </w:p>
    <w:p w14:paraId="5B141F02"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Example Instruction Snippet:</w:t>
      </w:r>
    </w:p>
    <w:p w14:paraId="2DF66AD7"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"When identifying risks, use this structure: Risk Description, Why It Matters, and Suggested Mitigation."</w:t>
      </w:r>
    </w:p>
    <w:p w14:paraId="616D8F26"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Token Impact:</w:t>
      </w:r>
    </w:p>
    <w:p w14:paraId="431984DD"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Token-efficient clarity. Prevents vague or buried risk comments.</w:t>
      </w:r>
    </w:p>
    <w:p w14:paraId="450AE6E1" w14:textId="77777777" w:rsidR="00450F16" w:rsidRPr="00450F16" w:rsidRDefault="00000000" w:rsidP="00450F16">
      <w:pPr>
        <w:spacing w:after="0" w:line="240" w:lineRule="auto"/>
        <w:rPr>
          <w:rFonts w:eastAsia="Times New Roman" w:cs="Times New Roman"/>
          <w:sz w:val="24"/>
          <w:szCs w:val="24"/>
        </w:rPr>
      </w:pPr>
      <w:r>
        <w:rPr>
          <w:rFonts w:eastAsia="Times New Roman" w:cs="Times New Roman"/>
          <w:sz w:val="24"/>
          <w:szCs w:val="24"/>
        </w:rPr>
        <w:pict w14:anchorId="6F7927C4">
          <v:rect id="_x0000_i1096" style="width:0;height:1.5pt" o:hralign="center" o:hrstd="t" o:hr="t" fillcolor="#a0a0a0" stroked="f"/>
        </w:pict>
      </w:r>
    </w:p>
    <w:p w14:paraId="4E482259" w14:textId="77777777" w:rsidR="00450F16" w:rsidRPr="00450F16" w:rsidRDefault="00450F16" w:rsidP="00450F16">
      <w:pPr>
        <w:spacing w:before="100" w:beforeAutospacing="1" w:after="100" w:afterAutospacing="1" w:line="240" w:lineRule="auto"/>
        <w:outlineLvl w:val="3"/>
        <w:rPr>
          <w:rFonts w:eastAsia="Times New Roman" w:cs="Times New Roman"/>
          <w:b/>
          <w:bCs/>
          <w:sz w:val="24"/>
          <w:szCs w:val="24"/>
        </w:rPr>
      </w:pPr>
      <w:r w:rsidRPr="00450F16">
        <w:rPr>
          <w:rFonts w:eastAsia="Times New Roman" w:cs="Times New Roman"/>
          <w:b/>
          <w:bCs/>
          <w:sz w:val="24"/>
          <w:szCs w:val="24"/>
        </w:rPr>
        <w:t>Pattern: Challenge Prompts</w:t>
      </w:r>
    </w:p>
    <w:p w14:paraId="405A9DA7"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Why It Works:</w:t>
      </w:r>
    </w:p>
    <w:p w14:paraId="6F5EEA07"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Encourages GPT to surface critical questions or "what-if" scenarios that challenge assumptions and uncover hidden weaknesses.</w:t>
      </w:r>
    </w:p>
    <w:p w14:paraId="274510FF"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Example Instruction Snippet:</w:t>
      </w:r>
    </w:p>
    <w:p w14:paraId="1FA9C342"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"When reviewing designs or decisions, always include 2-3 challenge questions designed to stress-test user assumptions."</w:t>
      </w:r>
    </w:p>
    <w:p w14:paraId="4EB46C6E"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Token Impact:</w:t>
      </w:r>
    </w:p>
    <w:p w14:paraId="7AB08D4D"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lastRenderedPageBreak/>
        <w:t>Minor increase in tokens, balanced by significantly higher review quality.</w:t>
      </w:r>
    </w:p>
    <w:p w14:paraId="6229BEE7" w14:textId="77777777" w:rsidR="00450F16" w:rsidRPr="00450F16" w:rsidRDefault="00000000" w:rsidP="00450F16">
      <w:pPr>
        <w:spacing w:after="0" w:line="240" w:lineRule="auto"/>
        <w:rPr>
          <w:rFonts w:eastAsia="Times New Roman" w:cs="Times New Roman"/>
          <w:sz w:val="24"/>
          <w:szCs w:val="24"/>
        </w:rPr>
      </w:pPr>
      <w:r>
        <w:rPr>
          <w:rFonts w:eastAsia="Times New Roman" w:cs="Times New Roman"/>
          <w:sz w:val="24"/>
          <w:szCs w:val="24"/>
        </w:rPr>
        <w:pict w14:anchorId="15F76DB6">
          <v:rect id="_x0000_i1097" style="width:0;height:1.5pt" o:hralign="center" o:hrstd="t" o:hr="t" fillcolor="#a0a0a0" stroked="f"/>
        </w:pict>
      </w:r>
    </w:p>
    <w:p w14:paraId="768D8E8A" w14:textId="77777777" w:rsidR="00450F16" w:rsidRPr="00450F16" w:rsidRDefault="00450F16" w:rsidP="00450F16">
      <w:pPr>
        <w:spacing w:before="100" w:beforeAutospacing="1" w:after="100" w:afterAutospacing="1" w:line="240" w:lineRule="auto"/>
        <w:outlineLvl w:val="3"/>
        <w:rPr>
          <w:rFonts w:eastAsia="Times New Roman" w:cs="Times New Roman"/>
          <w:b/>
          <w:bCs/>
          <w:sz w:val="24"/>
          <w:szCs w:val="24"/>
        </w:rPr>
      </w:pPr>
      <w:r w:rsidRPr="00450F16">
        <w:rPr>
          <w:rFonts w:eastAsia="Times New Roman" w:cs="Times New Roman"/>
          <w:b/>
          <w:bCs/>
          <w:sz w:val="24"/>
          <w:szCs w:val="24"/>
        </w:rPr>
        <w:t>Pattern: Red-Team Review Patterns</w:t>
      </w:r>
    </w:p>
    <w:p w14:paraId="2FA2302E"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Why It Works:</w:t>
      </w:r>
    </w:p>
    <w:p w14:paraId="7C1F2BD9"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Switches GPT into an intentionally skeptical, adversarial posture — seeking to break, exploit, or challenge system designs aggressively (but constructively).</w:t>
      </w:r>
    </w:p>
    <w:p w14:paraId="52E22D8D"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Example Instruction Snippet:</w:t>
      </w:r>
    </w:p>
    <w:p w14:paraId="49FA4EAB"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"When in Red-Team Mode, prioritize identifying weaknesses, unintended consequences, abuse cases, and failure points in user-provided designs."</w:t>
      </w:r>
    </w:p>
    <w:p w14:paraId="22A8C4CC"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Token Impact:</w:t>
      </w:r>
    </w:p>
    <w:p w14:paraId="3F92954F"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Neutral. Shifts output style more than size.</w:t>
      </w:r>
    </w:p>
    <w:p w14:paraId="7576D14F" w14:textId="77777777" w:rsidR="00450F16" w:rsidRPr="00450F16" w:rsidRDefault="00000000" w:rsidP="00450F16">
      <w:pPr>
        <w:spacing w:after="0" w:line="240" w:lineRule="auto"/>
        <w:rPr>
          <w:rFonts w:eastAsia="Times New Roman" w:cs="Times New Roman"/>
          <w:sz w:val="24"/>
          <w:szCs w:val="24"/>
        </w:rPr>
      </w:pPr>
      <w:r>
        <w:rPr>
          <w:rFonts w:eastAsia="Times New Roman" w:cs="Times New Roman"/>
          <w:sz w:val="24"/>
          <w:szCs w:val="24"/>
        </w:rPr>
        <w:pict w14:anchorId="50389AFC">
          <v:rect id="_x0000_i1098" style="width:0;height:1.5pt" o:hralign="center" o:hrstd="t" o:hr="t" fillcolor="#a0a0a0" stroked="f"/>
        </w:pict>
      </w:r>
    </w:p>
    <w:p w14:paraId="012AD83E" w14:textId="169245BA" w:rsidR="00107586" w:rsidRPr="00F05D48" w:rsidRDefault="00107586" w:rsidP="00107586">
      <w:pPr>
        <w:pStyle w:val="Heading3"/>
      </w:pPr>
      <w:bookmarkStart w:id="28" w:name="_Toc196550160"/>
      <w:r w:rsidRPr="00F05D48">
        <w:t>Review Interaction Patterns</w:t>
      </w:r>
      <w:bookmarkEnd w:id="28"/>
    </w:p>
    <w:p w14:paraId="63B674CC" w14:textId="77777777" w:rsidR="00107586" w:rsidRPr="00F05D48" w:rsidRDefault="00107586" w:rsidP="00107586">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Review Patterns structure the flow of conversation when GPT is acting as a feedback partner, reviewer, or evaluator. They enforce a disciplined interaction rhythm that keeps chats focused, structured, and actionable — rather than vague or meandering.</w:t>
      </w:r>
    </w:p>
    <w:p w14:paraId="69ABB1BD" w14:textId="77777777" w:rsidR="00107586" w:rsidRPr="00F05D48" w:rsidRDefault="00107586" w:rsidP="00107586">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Patterns for GPT-powered review cycles:</w:t>
      </w:r>
    </w:p>
    <w:p w14:paraId="7ACEA015" w14:textId="77777777" w:rsidR="00107586" w:rsidRPr="00F05D48" w:rsidRDefault="00107586" w:rsidP="00107586">
      <w:pPr>
        <w:numPr>
          <w:ilvl w:val="0"/>
          <w:numId w:val="73"/>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Question First, Recommendation After</w:t>
      </w:r>
    </w:p>
    <w:p w14:paraId="63E05291" w14:textId="77777777" w:rsidR="00107586" w:rsidRPr="00F05D48" w:rsidRDefault="00107586" w:rsidP="00107586">
      <w:pPr>
        <w:numPr>
          <w:ilvl w:val="0"/>
          <w:numId w:val="73"/>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Structured Feedback Loop</w:t>
      </w:r>
    </w:p>
    <w:p w14:paraId="2FCC7824" w14:textId="77777777" w:rsidR="00107586" w:rsidRPr="00F05D48" w:rsidRDefault="00107586" w:rsidP="00107586">
      <w:pPr>
        <w:numPr>
          <w:ilvl w:val="0"/>
          <w:numId w:val="73"/>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Follow-up Clarification Prompts</w:t>
      </w:r>
    </w:p>
    <w:p w14:paraId="5229D365" w14:textId="77777777" w:rsidR="00107586" w:rsidRPr="00F05D48" w:rsidRDefault="00107586" w:rsidP="00107586">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Each category will provide:</w:t>
      </w:r>
    </w:p>
    <w:p w14:paraId="299FAD1F" w14:textId="77777777" w:rsidR="00107586" w:rsidRPr="00F05D48" w:rsidRDefault="00107586" w:rsidP="00107586">
      <w:pPr>
        <w:numPr>
          <w:ilvl w:val="0"/>
          <w:numId w:val="74"/>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Pattern Name</w:t>
      </w:r>
    </w:p>
    <w:p w14:paraId="6DC15986" w14:textId="77777777" w:rsidR="00107586" w:rsidRPr="00F05D48" w:rsidRDefault="00107586" w:rsidP="00107586">
      <w:pPr>
        <w:numPr>
          <w:ilvl w:val="0"/>
          <w:numId w:val="74"/>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Why It Works</w:t>
      </w:r>
    </w:p>
    <w:p w14:paraId="2D944CA9" w14:textId="77777777" w:rsidR="00107586" w:rsidRPr="00F05D48" w:rsidRDefault="00107586" w:rsidP="00107586">
      <w:pPr>
        <w:numPr>
          <w:ilvl w:val="0"/>
          <w:numId w:val="74"/>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Example Language or Instruction Snippet</w:t>
      </w:r>
    </w:p>
    <w:p w14:paraId="2D4DC749" w14:textId="77777777" w:rsidR="00107586" w:rsidRPr="00F05D48" w:rsidRDefault="00107586" w:rsidP="00107586">
      <w:pPr>
        <w:numPr>
          <w:ilvl w:val="0"/>
          <w:numId w:val="74"/>
        </w:num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Notes on Token Impact or Efficiency</w:t>
      </w:r>
    </w:p>
    <w:p w14:paraId="1BE317D5" w14:textId="77777777" w:rsidR="00107586" w:rsidRPr="00F05D48" w:rsidRDefault="00107586" w:rsidP="00107586">
      <w:pPr>
        <w:spacing w:before="100" w:beforeAutospacing="1" w:after="100" w:afterAutospacing="1" w:line="240" w:lineRule="auto"/>
        <w:rPr>
          <w:rFonts w:eastAsia="Times New Roman" w:cs="Times New Roman"/>
          <w:sz w:val="24"/>
          <w:szCs w:val="24"/>
        </w:rPr>
      </w:pPr>
      <w:r w:rsidRPr="00F05D48">
        <w:rPr>
          <w:rFonts w:eastAsia="Times New Roman" w:cs="Times New Roman"/>
          <w:sz w:val="24"/>
          <w:szCs w:val="24"/>
        </w:rPr>
        <w:t>This creates a re-usable pattern library for GPT architects.</w:t>
      </w:r>
    </w:p>
    <w:p w14:paraId="5DBD41A8"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Review Interaction Patterns guide how GPT structures back-and-forth conversations during reviews, feedback loops, and collaborative design work. These patterns enforce discipline, clarity, and responsiveness — turning GPT from a passive responder into a structured reviewer.</w:t>
      </w:r>
    </w:p>
    <w:p w14:paraId="408CA944"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lastRenderedPageBreak/>
        <w:t>These patterns are essential when GPT is used for architecture reviews, decision-support, design critiques, or any advisory scenario where response flow matters.</w:t>
      </w:r>
    </w:p>
    <w:p w14:paraId="6F466A5F" w14:textId="77777777" w:rsidR="00450F16" w:rsidRPr="00450F16" w:rsidRDefault="00000000" w:rsidP="00450F16">
      <w:pPr>
        <w:spacing w:after="0" w:line="240" w:lineRule="auto"/>
        <w:rPr>
          <w:rFonts w:eastAsia="Times New Roman" w:cs="Times New Roman"/>
          <w:sz w:val="24"/>
          <w:szCs w:val="24"/>
        </w:rPr>
      </w:pPr>
      <w:r>
        <w:rPr>
          <w:rFonts w:eastAsia="Times New Roman" w:cs="Times New Roman"/>
          <w:sz w:val="24"/>
          <w:szCs w:val="24"/>
        </w:rPr>
        <w:pict w14:anchorId="7E0A3056">
          <v:rect id="_x0000_i1099" style="width:0;height:1.5pt" o:hralign="center" o:hrstd="t" o:hr="t" fillcolor="#a0a0a0" stroked="f"/>
        </w:pict>
      </w:r>
    </w:p>
    <w:p w14:paraId="7B6BA217" w14:textId="77777777" w:rsidR="00450F16" w:rsidRPr="00450F16" w:rsidRDefault="00450F16" w:rsidP="00450F16">
      <w:pPr>
        <w:spacing w:before="100" w:beforeAutospacing="1" w:after="100" w:afterAutospacing="1" w:line="240" w:lineRule="auto"/>
        <w:outlineLvl w:val="3"/>
        <w:rPr>
          <w:rFonts w:eastAsia="Times New Roman" w:cs="Times New Roman"/>
          <w:b/>
          <w:bCs/>
          <w:sz w:val="24"/>
          <w:szCs w:val="24"/>
        </w:rPr>
      </w:pPr>
      <w:r w:rsidRPr="00450F16">
        <w:rPr>
          <w:rFonts w:eastAsia="Times New Roman" w:cs="Times New Roman"/>
          <w:b/>
          <w:bCs/>
          <w:sz w:val="24"/>
          <w:szCs w:val="24"/>
        </w:rPr>
        <w:t>Pattern: Question First, Recommendation After</w:t>
      </w:r>
    </w:p>
    <w:p w14:paraId="6B3635A1"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Why It Works:</w:t>
      </w:r>
    </w:p>
    <w:p w14:paraId="19B44346"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Encourages GPT to gather clarification and validate assumptions before providing feedback or advice.</w:t>
      </w:r>
    </w:p>
    <w:p w14:paraId="3385898E"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Example Instruction Snippet:</w:t>
      </w:r>
    </w:p>
    <w:p w14:paraId="24FADE1C"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"When reviewing user content, ask any clarifying questions first before giving recommendations or analysis. Only proceed with feedback once the user responds or indicates readiness."</w:t>
      </w:r>
    </w:p>
    <w:p w14:paraId="4727A3A0"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Token Impact:</w:t>
      </w:r>
    </w:p>
    <w:p w14:paraId="56BD0797"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Token-efficient in long chats by preventing misaligned recommendations early.</w:t>
      </w:r>
    </w:p>
    <w:p w14:paraId="2CD91D39" w14:textId="77777777" w:rsidR="00450F16" w:rsidRPr="00450F16" w:rsidRDefault="00000000" w:rsidP="00450F16">
      <w:pPr>
        <w:spacing w:after="0" w:line="240" w:lineRule="auto"/>
        <w:rPr>
          <w:rFonts w:eastAsia="Times New Roman" w:cs="Times New Roman"/>
          <w:sz w:val="24"/>
          <w:szCs w:val="24"/>
        </w:rPr>
      </w:pPr>
      <w:r>
        <w:rPr>
          <w:rFonts w:eastAsia="Times New Roman" w:cs="Times New Roman"/>
          <w:sz w:val="24"/>
          <w:szCs w:val="24"/>
        </w:rPr>
        <w:pict w14:anchorId="67ED43EF">
          <v:rect id="_x0000_i1100" style="width:0;height:1.5pt" o:hralign="center" o:hrstd="t" o:hr="t" fillcolor="#a0a0a0" stroked="f"/>
        </w:pict>
      </w:r>
    </w:p>
    <w:p w14:paraId="2042E6BB" w14:textId="77777777" w:rsidR="00450F16" w:rsidRPr="00450F16" w:rsidRDefault="00450F16" w:rsidP="00450F16">
      <w:pPr>
        <w:spacing w:before="100" w:beforeAutospacing="1" w:after="100" w:afterAutospacing="1" w:line="240" w:lineRule="auto"/>
        <w:outlineLvl w:val="3"/>
        <w:rPr>
          <w:rFonts w:eastAsia="Times New Roman" w:cs="Times New Roman"/>
          <w:b/>
          <w:bCs/>
          <w:sz w:val="24"/>
          <w:szCs w:val="24"/>
        </w:rPr>
      </w:pPr>
      <w:r w:rsidRPr="00450F16">
        <w:rPr>
          <w:rFonts w:eastAsia="Times New Roman" w:cs="Times New Roman"/>
          <w:b/>
          <w:bCs/>
          <w:sz w:val="24"/>
          <w:szCs w:val="24"/>
        </w:rPr>
        <w:t>Pattern: Structured Feedback Loop</w:t>
      </w:r>
    </w:p>
    <w:p w14:paraId="419A514D"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Why It Works:</w:t>
      </w:r>
    </w:p>
    <w:p w14:paraId="582DC7BF"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Provides a repeatable pattern for GPT to deliver feedback in clear, actionable chunks.</w:t>
      </w:r>
    </w:p>
    <w:p w14:paraId="6F54BCE1"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Example Instruction Snippet:</w:t>
      </w:r>
    </w:p>
    <w:p w14:paraId="20DF036B"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"Deliver feedback using this sequence:</w:t>
      </w:r>
    </w:p>
    <w:p w14:paraId="2692E721" w14:textId="77777777" w:rsidR="00450F16" w:rsidRPr="00450F16" w:rsidRDefault="00450F16" w:rsidP="00345D58">
      <w:pPr>
        <w:numPr>
          <w:ilvl w:val="0"/>
          <w:numId w:val="76"/>
        </w:num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Observations</w:t>
      </w:r>
    </w:p>
    <w:p w14:paraId="6CB9ACDC" w14:textId="77777777" w:rsidR="00450F16" w:rsidRPr="00450F16" w:rsidRDefault="00450F16" w:rsidP="00345D58">
      <w:pPr>
        <w:numPr>
          <w:ilvl w:val="0"/>
          <w:numId w:val="76"/>
        </w:num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Risks</w:t>
      </w:r>
    </w:p>
    <w:p w14:paraId="2A2965E4" w14:textId="77777777" w:rsidR="00450F16" w:rsidRPr="00450F16" w:rsidRDefault="00450F16" w:rsidP="00345D58">
      <w:pPr>
        <w:numPr>
          <w:ilvl w:val="0"/>
          <w:numId w:val="76"/>
        </w:num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Questions</w:t>
      </w:r>
    </w:p>
    <w:p w14:paraId="113699F2" w14:textId="77777777" w:rsidR="00450F16" w:rsidRPr="00450F16" w:rsidRDefault="00450F16" w:rsidP="00345D58">
      <w:pPr>
        <w:numPr>
          <w:ilvl w:val="0"/>
          <w:numId w:val="76"/>
        </w:num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Recommendations Ask the user if they want to proceed, clarify, or pause before moving to the next section."</w:t>
      </w:r>
    </w:p>
    <w:p w14:paraId="76BCA2A4"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Token Impact:</w:t>
      </w:r>
    </w:p>
    <w:p w14:paraId="3DB86397"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Highly efficient structure for repeated use across long reviews.</w:t>
      </w:r>
    </w:p>
    <w:p w14:paraId="65D174FD" w14:textId="77777777" w:rsidR="00450F16" w:rsidRPr="00450F16" w:rsidRDefault="00000000" w:rsidP="00450F16">
      <w:pPr>
        <w:spacing w:after="0" w:line="240" w:lineRule="auto"/>
        <w:rPr>
          <w:rFonts w:eastAsia="Times New Roman" w:cs="Times New Roman"/>
          <w:sz w:val="24"/>
          <w:szCs w:val="24"/>
        </w:rPr>
      </w:pPr>
      <w:r>
        <w:rPr>
          <w:rFonts w:eastAsia="Times New Roman" w:cs="Times New Roman"/>
          <w:sz w:val="24"/>
          <w:szCs w:val="24"/>
        </w:rPr>
        <w:pict w14:anchorId="14541466">
          <v:rect id="_x0000_i1101" style="width:0;height:1.5pt" o:hralign="center" o:hrstd="t" o:hr="t" fillcolor="#a0a0a0" stroked="f"/>
        </w:pict>
      </w:r>
    </w:p>
    <w:p w14:paraId="2F8205A6" w14:textId="77777777" w:rsidR="00450F16" w:rsidRPr="00450F16" w:rsidRDefault="00450F16" w:rsidP="00450F16">
      <w:pPr>
        <w:spacing w:before="100" w:beforeAutospacing="1" w:after="100" w:afterAutospacing="1" w:line="240" w:lineRule="auto"/>
        <w:outlineLvl w:val="3"/>
        <w:rPr>
          <w:rFonts w:eastAsia="Times New Roman" w:cs="Times New Roman"/>
          <w:b/>
          <w:bCs/>
          <w:sz w:val="24"/>
          <w:szCs w:val="24"/>
        </w:rPr>
      </w:pPr>
      <w:r w:rsidRPr="00450F16">
        <w:rPr>
          <w:rFonts w:eastAsia="Times New Roman" w:cs="Times New Roman"/>
          <w:b/>
          <w:bCs/>
          <w:sz w:val="24"/>
          <w:szCs w:val="24"/>
        </w:rPr>
        <w:t>Pattern: Follow-up Clarification Prompts</w:t>
      </w:r>
    </w:p>
    <w:p w14:paraId="2A1F6ED3"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lastRenderedPageBreak/>
        <w:t>Why It Works:</w:t>
      </w:r>
    </w:p>
    <w:p w14:paraId="12EB4D00"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Encourages GPT to actively request clarification or confirmation when user responses are vague, partial, or ambiguous.</w:t>
      </w:r>
    </w:p>
    <w:p w14:paraId="67F5C340"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Example Instruction Snippet:</w:t>
      </w:r>
    </w:p>
    <w:p w14:paraId="5A506EAD"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"When user input is unclear, respond with prompts like: 'Can you clarify your intended outcome?', 'Would you like me to assume X or Y?', or 'Could you provide an example?'. Only proceed once clarified."</w:t>
      </w:r>
    </w:p>
    <w:p w14:paraId="5AB2C96C"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Token Impact:</w:t>
      </w:r>
    </w:p>
    <w:p w14:paraId="17E627A0"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Saves tokens over time by reducing wasted analysis or misinterpretation.</w:t>
      </w:r>
    </w:p>
    <w:p w14:paraId="738AF479" w14:textId="77777777" w:rsidR="00450F16" w:rsidRPr="00450F16" w:rsidRDefault="00000000" w:rsidP="00450F16">
      <w:pPr>
        <w:spacing w:after="0" w:line="240" w:lineRule="auto"/>
        <w:rPr>
          <w:rFonts w:eastAsia="Times New Roman" w:cs="Times New Roman"/>
          <w:sz w:val="24"/>
          <w:szCs w:val="24"/>
        </w:rPr>
      </w:pPr>
      <w:r>
        <w:rPr>
          <w:rFonts w:eastAsia="Times New Roman" w:cs="Times New Roman"/>
          <w:sz w:val="24"/>
          <w:szCs w:val="24"/>
        </w:rPr>
        <w:pict w14:anchorId="789F4818">
          <v:rect id="_x0000_i1102" style="width:0;height:1.5pt" o:hralign="center" o:hrstd="t" o:hr="t" fillcolor="#a0a0a0" stroked="f"/>
        </w:pict>
      </w:r>
    </w:p>
    <w:p w14:paraId="34D1AD82" w14:textId="77777777" w:rsidR="00450F16" w:rsidRPr="00450F16" w:rsidRDefault="00450F16" w:rsidP="00450F16">
      <w:pPr>
        <w:spacing w:before="100" w:beforeAutospacing="1" w:after="100" w:afterAutospacing="1" w:line="240" w:lineRule="auto"/>
        <w:outlineLvl w:val="3"/>
        <w:rPr>
          <w:rFonts w:eastAsia="Times New Roman" w:cs="Times New Roman"/>
          <w:b/>
          <w:bCs/>
          <w:sz w:val="24"/>
          <w:szCs w:val="24"/>
        </w:rPr>
      </w:pPr>
      <w:r w:rsidRPr="00450F16">
        <w:rPr>
          <w:rFonts w:eastAsia="Times New Roman" w:cs="Times New Roman"/>
          <w:b/>
          <w:bCs/>
          <w:sz w:val="24"/>
          <w:szCs w:val="24"/>
        </w:rPr>
        <w:t>Pattern: Ask Before Assume</w:t>
      </w:r>
    </w:p>
    <w:p w14:paraId="6AFA2F43"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Why It Works:</w:t>
      </w:r>
    </w:p>
    <w:p w14:paraId="1AF411C8"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Prevents GPT from making silent assumptions about user intent or missing requirements. Forces explicit confirmation from the user before proceeding.</w:t>
      </w:r>
    </w:p>
    <w:p w14:paraId="205AE3A0"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Example Instruction Snippet:</w:t>
      </w:r>
    </w:p>
    <w:p w14:paraId="59DB2CEB"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"If faced with incomplete information, respond with: 'Would you like me to assume [best guess] or would you like to clarify?' Always ask before proceeding with assumptions."</w:t>
      </w:r>
    </w:p>
    <w:p w14:paraId="48570B43"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Token Impact:</w:t>
      </w:r>
    </w:p>
    <w:p w14:paraId="4E57E5A7"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Saves tokens and avoids rework caused by misaligned assumptions.</w:t>
      </w:r>
    </w:p>
    <w:p w14:paraId="1D12091E" w14:textId="77777777" w:rsidR="00450F16" w:rsidRPr="00450F16" w:rsidRDefault="00000000" w:rsidP="00450F16">
      <w:pPr>
        <w:spacing w:after="0" w:line="240" w:lineRule="auto"/>
        <w:rPr>
          <w:rFonts w:eastAsia="Times New Roman" w:cs="Times New Roman"/>
          <w:sz w:val="24"/>
          <w:szCs w:val="24"/>
        </w:rPr>
      </w:pPr>
      <w:r>
        <w:rPr>
          <w:rFonts w:eastAsia="Times New Roman" w:cs="Times New Roman"/>
          <w:sz w:val="24"/>
          <w:szCs w:val="24"/>
        </w:rPr>
        <w:pict w14:anchorId="119DC605">
          <v:rect id="_x0000_i1103" style="width:0;height:1.5pt" o:hralign="center" o:hrstd="t" o:hr="t" fillcolor="#a0a0a0" stroked="f"/>
        </w:pict>
      </w:r>
    </w:p>
    <w:p w14:paraId="57F48862" w14:textId="77777777" w:rsidR="00450F16" w:rsidRPr="00450F16" w:rsidRDefault="00450F16" w:rsidP="00450F16">
      <w:pPr>
        <w:spacing w:before="100" w:beforeAutospacing="1" w:after="100" w:afterAutospacing="1" w:line="240" w:lineRule="auto"/>
        <w:outlineLvl w:val="3"/>
        <w:rPr>
          <w:rFonts w:eastAsia="Times New Roman" w:cs="Times New Roman"/>
          <w:b/>
          <w:bCs/>
          <w:sz w:val="24"/>
          <w:szCs w:val="24"/>
        </w:rPr>
      </w:pPr>
      <w:r w:rsidRPr="00450F16">
        <w:rPr>
          <w:rFonts w:eastAsia="Times New Roman" w:cs="Times New Roman"/>
          <w:b/>
          <w:bCs/>
          <w:sz w:val="24"/>
          <w:szCs w:val="24"/>
        </w:rPr>
        <w:t>Pattern: Explicit Next Step Prompt</w:t>
      </w:r>
    </w:p>
    <w:p w14:paraId="5B20F230"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Why It Works:</w:t>
      </w:r>
    </w:p>
    <w:p w14:paraId="19F80C6F"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Encourages clean handoffs between GPT feedback and user response. Keeps interaction focused and deliberate.</w:t>
      </w:r>
    </w:p>
    <w:p w14:paraId="5C01AE80"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Example Instruction Snippet:</w:t>
      </w:r>
    </w:p>
    <w:p w14:paraId="47905CD6"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"End every feedback block with an explicit prompt like: 'Would you like me to continue, expand, or stop here?'"</w:t>
      </w:r>
    </w:p>
    <w:p w14:paraId="08464CA5"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Token Impact:</w:t>
      </w:r>
    </w:p>
    <w:p w14:paraId="0BF713B0"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lastRenderedPageBreak/>
        <w:t>Highly efficient for flow control in multi-part reviews.</w:t>
      </w:r>
    </w:p>
    <w:p w14:paraId="20BAEDD4" w14:textId="77777777" w:rsidR="00450F16" w:rsidRPr="00450F16" w:rsidRDefault="00000000" w:rsidP="00450F16">
      <w:pPr>
        <w:spacing w:after="0" w:line="240" w:lineRule="auto"/>
        <w:rPr>
          <w:rFonts w:eastAsia="Times New Roman" w:cs="Times New Roman"/>
          <w:sz w:val="24"/>
          <w:szCs w:val="24"/>
        </w:rPr>
      </w:pPr>
      <w:r>
        <w:rPr>
          <w:rFonts w:eastAsia="Times New Roman" w:cs="Times New Roman"/>
          <w:sz w:val="24"/>
          <w:szCs w:val="24"/>
        </w:rPr>
        <w:pict w14:anchorId="6CC266AF">
          <v:rect id="_x0000_i1104" style="width:0;height:1.5pt" o:hralign="center" o:hrstd="t" o:hr="t" fillcolor="#a0a0a0" stroked="f"/>
        </w:pict>
      </w:r>
    </w:p>
    <w:p w14:paraId="3E429BE8" w14:textId="77777777" w:rsidR="00450F16" w:rsidRPr="00450F16" w:rsidRDefault="00450F16" w:rsidP="00450F16">
      <w:pPr>
        <w:spacing w:before="100" w:beforeAutospacing="1" w:after="100" w:afterAutospacing="1" w:line="240" w:lineRule="auto"/>
        <w:outlineLvl w:val="3"/>
        <w:rPr>
          <w:rFonts w:eastAsia="Times New Roman" w:cs="Times New Roman"/>
          <w:b/>
          <w:bCs/>
          <w:sz w:val="24"/>
          <w:szCs w:val="24"/>
        </w:rPr>
      </w:pPr>
      <w:r w:rsidRPr="00450F16">
        <w:rPr>
          <w:rFonts w:eastAsia="Times New Roman" w:cs="Times New Roman"/>
          <w:b/>
          <w:bCs/>
          <w:sz w:val="24"/>
          <w:szCs w:val="24"/>
        </w:rPr>
        <w:t>Pattern: Multi-Option Response Offer</w:t>
      </w:r>
    </w:p>
    <w:p w14:paraId="1C63EE79"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Why It Works:</w:t>
      </w:r>
    </w:p>
    <w:p w14:paraId="40C04D9B"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Empowers the user to guide the next part of the conversation without GPT guessing or over-generating content.</w:t>
      </w:r>
    </w:p>
    <w:p w14:paraId="2C6E0F3F"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Example Instruction Snippet:</w:t>
      </w:r>
    </w:p>
    <w:p w14:paraId="154BB8DC"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"When presenting choices, provide 2-3 concise options for how the conversation could proceed, such as: 'Would you like: A) A risk deep dive, B) Summary only, or C) Next steps?'"</w:t>
      </w:r>
    </w:p>
    <w:p w14:paraId="14FF82A7"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Token Impact:</w:t>
      </w:r>
    </w:p>
    <w:p w14:paraId="2943F306"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Saves tokens by focusing output on user-driven next steps.</w:t>
      </w:r>
    </w:p>
    <w:p w14:paraId="2ECEE30E" w14:textId="77777777" w:rsidR="00450F16" w:rsidRPr="00450F16" w:rsidRDefault="00000000" w:rsidP="00450F16">
      <w:pPr>
        <w:spacing w:after="0" w:line="240" w:lineRule="auto"/>
        <w:rPr>
          <w:rFonts w:eastAsia="Times New Roman" w:cs="Times New Roman"/>
          <w:sz w:val="24"/>
          <w:szCs w:val="24"/>
        </w:rPr>
      </w:pPr>
      <w:r>
        <w:rPr>
          <w:rFonts w:eastAsia="Times New Roman" w:cs="Times New Roman"/>
          <w:sz w:val="24"/>
          <w:szCs w:val="24"/>
        </w:rPr>
        <w:pict w14:anchorId="78EA429A">
          <v:rect id="_x0000_i1105" style="width:0;height:1.5pt" o:hralign="center" o:hrstd="t" o:hr="t" fillcolor="#a0a0a0" stroked="f"/>
        </w:pict>
      </w:r>
    </w:p>
    <w:p w14:paraId="51E95A90" w14:textId="77777777" w:rsidR="00450F16" w:rsidRPr="00450F16" w:rsidRDefault="00450F16" w:rsidP="00450F16">
      <w:pPr>
        <w:spacing w:before="100" w:beforeAutospacing="1" w:after="100" w:afterAutospacing="1" w:line="240" w:lineRule="auto"/>
        <w:outlineLvl w:val="3"/>
        <w:rPr>
          <w:rFonts w:eastAsia="Times New Roman" w:cs="Times New Roman"/>
          <w:b/>
          <w:bCs/>
          <w:sz w:val="24"/>
          <w:szCs w:val="24"/>
        </w:rPr>
      </w:pPr>
      <w:r w:rsidRPr="00450F16">
        <w:rPr>
          <w:rFonts w:eastAsia="Times New Roman" w:cs="Times New Roman"/>
          <w:b/>
          <w:bCs/>
          <w:sz w:val="24"/>
          <w:szCs w:val="24"/>
        </w:rPr>
        <w:t>Pattern: Reflection or Rephrase Pattern</w:t>
      </w:r>
    </w:p>
    <w:p w14:paraId="00443549"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Why It Works:</w:t>
      </w:r>
    </w:p>
    <w:p w14:paraId="53BCE55E"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Ensures alignment and shared understanding by having GPT restate or summarize the user's input before proceeding with feedback or analysis. Critical in complex, ambiguous, or high-stakes conversations.</w:t>
      </w:r>
    </w:p>
    <w:p w14:paraId="10B83BAB"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Example Instruction Snippet:</w:t>
      </w:r>
    </w:p>
    <w:p w14:paraId="06D5BBEF"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"When a user provides complex input or requirements, begin by summarizing or rephrasing their key points for confirmation before providing feedback. Use phrases like: 'To confirm, I understand your main points as…'"</w:t>
      </w:r>
    </w:p>
    <w:p w14:paraId="509764C3"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Token Impact:</w:t>
      </w:r>
    </w:p>
    <w:p w14:paraId="5B017BBB"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Saves tokens over time by preventing misalignment and unnecessary revisions.</w:t>
      </w:r>
    </w:p>
    <w:p w14:paraId="62F4AE8A" w14:textId="77777777" w:rsidR="00450F16" w:rsidRPr="00450F16" w:rsidRDefault="00000000" w:rsidP="00450F16">
      <w:pPr>
        <w:spacing w:after="0" w:line="240" w:lineRule="auto"/>
        <w:rPr>
          <w:rFonts w:eastAsia="Times New Roman" w:cs="Times New Roman"/>
          <w:sz w:val="24"/>
          <w:szCs w:val="24"/>
        </w:rPr>
      </w:pPr>
      <w:r>
        <w:rPr>
          <w:rFonts w:eastAsia="Times New Roman" w:cs="Times New Roman"/>
          <w:sz w:val="24"/>
          <w:szCs w:val="24"/>
        </w:rPr>
        <w:pict w14:anchorId="4E0A180A">
          <v:rect id="_x0000_i1106" style="width:0;height:1.5pt" o:hralign="center" o:hrstd="t" o:hr="t" fillcolor="#a0a0a0" stroked="f"/>
        </w:pict>
      </w:r>
    </w:p>
    <w:p w14:paraId="5FD8DCC4" w14:textId="77777777" w:rsidR="00450F16" w:rsidRPr="00450F16" w:rsidRDefault="00450F16" w:rsidP="00450F16">
      <w:pPr>
        <w:spacing w:before="100" w:beforeAutospacing="1" w:after="100" w:afterAutospacing="1" w:line="240" w:lineRule="auto"/>
        <w:outlineLvl w:val="3"/>
        <w:rPr>
          <w:rFonts w:eastAsia="Times New Roman" w:cs="Times New Roman"/>
          <w:b/>
          <w:bCs/>
          <w:sz w:val="24"/>
          <w:szCs w:val="24"/>
        </w:rPr>
      </w:pPr>
      <w:r w:rsidRPr="00450F16">
        <w:rPr>
          <w:rFonts w:eastAsia="Times New Roman" w:cs="Times New Roman"/>
          <w:b/>
          <w:bCs/>
          <w:sz w:val="24"/>
          <w:szCs w:val="24"/>
        </w:rPr>
        <w:t>Pattern: Review Summary Snapshot</w:t>
      </w:r>
    </w:p>
    <w:p w14:paraId="1D9A35FA"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Why It Works:</w:t>
      </w:r>
    </w:p>
    <w:p w14:paraId="40158B71"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lastRenderedPageBreak/>
        <w:t>Helps maintain shared context in long reviews or multi-step conversations by producing a clear, concise summary of progress, findings, or current state.</w:t>
      </w:r>
    </w:p>
    <w:p w14:paraId="15933CCE"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Example Instruction Snippet:</w:t>
      </w:r>
    </w:p>
    <w:p w14:paraId="4C905AA4"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"At the end of major review segments or before changing topics, provide a brief Review Summary Snapshot capturing key observations, risks, decisions, and next steps."</w:t>
      </w:r>
    </w:p>
    <w:p w14:paraId="58F21B12" w14:textId="77777777" w:rsidR="00450F16" w:rsidRPr="00450F16" w:rsidRDefault="00450F16" w:rsidP="00450F16">
      <w:pPr>
        <w:spacing w:before="100" w:beforeAutospacing="1" w:after="100" w:afterAutospacing="1" w:line="240" w:lineRule="auto"/>
        <w:outlineLvl w:val="4"/>
        <w:rPr>
          <w:rFonts w:eastAsia="Times New Roman" w:cs="Times New Roman"/>
          <w:b/>
          <w:bCs/>
          <w:sz w:val="20"/>
          <w:szCs w:val="20"/>
        </w:rPr>
      </w:pPr>
      <w:r w:rsidRPr="00450F16">
        <w:rPr>
          <w:rFonts w:eastAsia="Times New Roman" w:cs="Times New Roman"/>
          <w:b/>
          <w:bCs/>
          <w:sz w:val="20"/>
          <w:szCs w:val="20"/>
        </w:rPr>
        <w:t>Token Impact:</w:t>
      </w:r>
    </w:p>
    <w:p w14:paraId="5B05650B" w14:textId="77777777" w:rsidR="00450F16" w:rsidRPr="00450F16" w:rsidRDefault="00450F16" w:rsidP="00450F16">
      <w:pPr>
        <w:spacing w:before="100" w:beforeAutospacing="1" w:after="100" w:afterAutospacing="1" w:line="240" w:lineRule="auto"/>
        <w:rPr>
          <w:rFonts w:eastAsia="Times New Roman" w:cs="Times New Roman"/>
          <w:sz w:val="24"/>
          <w:szCs w:val="24"/>
        </w:rPr>
      </w:pPr>
      <w:r w:rsidRPr="00450F16">
        <w:rPr>
          <w:rFonts w:eastAsia="Times New Roman" w:cs="Times New Roman"/>
          <w:sz w:val="24"/>
          <w:szCs w:val="24"/>
        </w:rPr>
        <w:t xml:space="preserve">Neutral to slightly increased tokens per </w:t>
      </w:r>
      <w:proofErr w:type="gramStart"/>
      <w:r w:rsidRPr="00450F16">
        <w:rPr>
          <w:rFonts w:eastAsia="Times New Roman" w:cs="Times New Roman"/>
          <w:sz w:val="24"/>
          <w:szCs w:val="24"/>
        </w:rPr>
        <w:t>summary, but</w:t>
      </w:r>
      <w:proofErr w:type="gramEnd"/>
      <w:r w:rsidRPr="00450F16">
        <w:rPr>
          <w:rFonts w:eastAsia="Times New Roman" w:cs="Times New Roman"/>
          <w:sz w:val="24"/>
          <w:szCs w:val="24"/>
        </w:rPr>
        <w:t xml:space="preserve"> greatly improves context clarity and reduces user re-asking for status updates.</w:t>
      </w:r>
    </w:p>
    <w:p w14:paraId="79023939" w14:textId="77777777" w:rsidR="00450F16" w:rsidRPr="00450F16" w:rsidRDefault="00000000" w:rsidP="00450F16">
      <w:pPr>
        <w:spacing w:after="0" w:line="240" w:lineRule="auto"/>
        <w:rPr>
          <w:rFonts w:eastAsia="Times New Roman" w:cs="Times New Roman"/>
          <w:sz w:val="24"/>
          <w:szCs w:val="24"/>
        </w:rPr>
      </w:pPr>
      <w:r>
        <w:rPr>
          <w:rFonts w:eastAsia="Times New Roman" w:cs="Times New Roman"/>
          <w:sz w:val="24"/>
          <w:szCs w:val="24"/>
        </w:rPr>
        <w:pict w14:anchorId="7449087A">
          <v:rect id="_x0000_i1107" style="width:0;height:1.5pt" o:hralign="center" o:hrstd="t" o:hr="t" fillcolor="#a0a0a0" stroked="f"/>
        </w:pict>
      </w:r>
    </w:p>
    <w:p w14:paraId="606CBA86" w14:textId="77777777" w:rsidR="00450F16" w:rsidRDefault="00450F16" w:rsidP="009A723E"/>
    <w:p w14:paraId="22105F48" w14:textId="0076BD0D" w:rsidR="00940004" w:rsidRPr="00940004" w:rsidRDefault="00940004" w:rsidP="00107586">
      <w:pPr>
        <w:pStyle w:val="Heading3"/>
      </w:pPr>
      <w:bookmarkStart w:id="29" w:name="_Toc196550161"/>
      <w:r w:rsidRPr="00940004">
        <w:t>Patterns That Fail</w:t>
      </w:r>
      <w:bookmarkEnd w:id="29"/>
    </w:p>
    <w:p w14:paraId="69241383"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Even well-intentioned GPT design often collapses because of misunderstood behaviors, misplaced content, or careless token usage. These anti-patterns are common traps for architects and GPT designers.</w:t>
      </w:r>
    </w:p>
    <w:p w14:paraId="280D77EF"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This section documents the most critical mistakes to avoid when designing Instructions or managing GPT-powered systems.</w:t>
      </w:r>
    </w:p>
    <w:p w14:paraId="27BEE285" w14:textId="77777777" w:rsidR="00940004" w:rsidRPr="00940004" w:rsidRDefault="00000000" w:rsidP="00940004">
      <w:pPr>
        <w:spacing w:after="0" w:line="240" w:lineRule="auto"/>
        <w:rPr>
          <w:rFonts w:eastAsia="Times New Roman" w:cs="Times New Roman"/>
          <w:sz w:val="24"/>
          <w:szCs w:val="24"/>
        </w:rPr>
      </w:pPr>
      <w:r>
        <w:rPr>
          <w:rFonts w:eastAsia="Times New Roman" w:cs="Times New Roman"/>
          <w:sz w:val="24"/>
          <w:szCs w:val="24"/>
        </w:rPr>
        <w:pict w14:anchorId="455065EF">
          <v:rect id="_x0000_i1108" style="width:0;height:1.5pt" o:hralign="center" o:hrstd="t" o:hr="t" fillcolor="#a0a0a0" stroked="f"/>
        </w:pict>
      </w:r>
    </w:p>
    <w:p w14:paraId="6104C1DC" w14:textId="77777777" w:rsidR="00940004" w:rsidRPr="00940004" w:rsidRDefault="00940004" w:rsidP="00940004">
      <w:pPr>
        <w:spacing w:before="100" w:beforeAutospacing="1" w:after="100" w:afterAutospacing="1" w:line="240" w:lineRule="auto"/>
        <w:outlineLvl w:val="3"/>
        <w:rPr>
          <w:rFonts w:eastAsia="Times New Roman" w:cs="Times New Roman"/>
          <w:b/>
          <w:bCs/>
          <w:sz w:val="24"/>
          <w:szCs w:val="24"/>
        </w:rPr>
      </w:pPr>
      <w:r w:rsidRPr="00940004">
        <w:rPr>
          <w:rFonts w:eastAsia="Times New Roman" w:cs="Times New Roman"/>
          <w:b/>
          <w:bCs/>
          <w:sz w:val="24"/>
          <w:szCs w:val="24"/>
        </w:rPr>
        <w:t>Anti-Pattern: Monster Instructions Document</w:t>
      </w:r>
    </w:p>
    <w:p w14:paraId="0E8E01F2"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Why It Fails:</w:t>
      </w:r>
    </w:p>
    <w:p w14:paraId="78ED5F67"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Instructions that attempt to store every detail, fact, or scenario result in token overload, drift, and inconsistent behavior. GPT becomes sluggish, repetitive, or forgets recent context rapidly.</w:t>
      </w:r>
    </w:p>
    <w:p w14:paraId="4571DEFD"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Example Mistake:</w:t>
      </w:r>
    </w:p>
    <w:p w14:paraId="3C847164" w14:textId="77777777" w:rsidR="00940004" w:rsidRPr="00940004" w:rsidRDefault="00940004" w:rsidP="00345D58">
      <w:pPr>
        <w:numPr>
          <w:ilvl w:val="0"/>
          <w:numId w:val="77"/>
        </w:num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Including a full capability model inline in Instructions</w:t>
      </w:r>
    </w:p>
    <w:p w14:paraId="3FFEEF3B" w14:textId="77777777" w:rsidR="00940004" w:rsidRPr="00940004" w:rsidRDefault="00940004" w:rsidP="00345D58">
      <w:pPr>
        <w:numPr>
          <w:ilvl w:val="0"/>
          <w:numId w:val="77"/>
        </w:num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Including 10+ persona bios in full detail</w:t>
      </w:r>
    </w:p>
    <w:p w14:paraId="322C8579"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Better Pattern:</w:t>
      </w:r>
    </w:p>
    <w:p w14:paraId="71094108"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Use external Reference Files or dynamic context re-injection instead.</w:t>
      </w:r>
    </w:p>
    <w:p w14:paraId="0B10B417" w14:textId="77777777" w:rsidR="00940004" w:rsidRPr="00940004" w:rsidRDefault="00000000" w:rsidP="00940004">
      <w:pPr>
        <w:spacing w:after="0" w:line="240" w:lineRule="auto"/>
        <w:rPr>
          <w:rFonts w:eastAsia="Times New Roman" w:cs="Times New Roman"/>
          <w:sz w:val="24"/>
          <w:szCs w:val="24"/>
        </w:rPr>
      </w:pPr>
      <w:r>
        <w:rPr>
          <w:rFonts w:eastAsia="Times New Roman" w:cs="Times New Roman"/>
          <w:sz w:val="24"/>
          <w:szCs w:val="24"/>
        </w:rPr>
        <w:pict w14:anchorId="38636DA6">
          <v:rect id="_x0000_i1109" style="width:0;height:1.5pt" o:hralign="center" o:hrstd="t" o:hr="t" fillcolor="#a0a0a0" stroked="f"/>
        </w:pict>
      </w:r>
    </w:p>
    <w:p w14:paraId="1AD9844A" w14:textId="77777777" w:rsidR="00940004" w:rsidRPr="00940004" w:rsidRDefault="00940004" w:rsidP="00940004">
      <w:pPr>
        <w:spacing w:before="100" w:beforeAutospacing="1" w:after="100" w:afterAutospacing="1" w:line="240" w:lineRule="auto"/>
        <w:outlineLvl w:val="3"/>
        <w:rPr>
          <w:rFonts w:eastAsia="Times New Roman" w:cs="Times New Roman"/>
          <w:b/>
          <w:bCs/>
          <w:sz w:val="24"/>
          <w:szCs w:val="24"/>
        </w:rPr>
      </w:pPr>
      <w:r w:rsidRPr="00940004">
        <w:rPr>
          <w:rFonts w:eastAsia="Times New Roman" w:cs="Times New Roman"/>
          <w:b/>
          <w:bCs/>
          <w:sz w:val="24"/>
          <w:szCs w:val="24"/>
        </w:rPr>
        <w:t>Anti-Pattern: Unstructured Output</w:t>
      </w:r>
    </w:p>
    <w:p w14:paraId="25B4CB9F"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lastRenderedPageBreak/>
        <w:t>Why It Fails:</w:t>
      </w:r>
    </w:p>
    <w:p w14:paraId="23F46A34"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GPT generates unscannable walls of text, burying insights or feedback inside paragraphs. Users struggle to extract action or meaning.</w:t>
      </w:r>
    </w:p>
    <w:p w14:paraId="729B25C1"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Example Mistake:</w:t>
      </w:r>
    </w:p>
    <w:p w14:paraId="45044749" w14:textId="77777777" w:rsidR="00940004" w:rsidRPr="00940004" w:rsidRDefault="00940004" w:rsidP="00345D58">
      <w:pPr>
        <w:numPr>
          <w:ilvl w:val="0"/>
          <w:numId w:val="78"/>
        </w:num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No output format specified</w:t>
      </w:r>
    </w:p>
    <w:p w14:paraId="502FA432" w14:textId="77777777" w:rsidR="00940004" w:rsidRPr="00940004" w:rsidRDefault="00940004" w:rsidP="00345D58">
      <w:pPr>
        <w:numPr>
          <w:ilvl w:val="0"/>
          <w:numId w:val="78"/>
        </w:num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Narrative response to structured review prompt</w:t>
      </w:r>
    </w:p>
    <w:p w14:paraId="4EBAE27D"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Better Pattern:</w:t>
      </w:r>
    </w:p>
    <w:p w14:paraId="728FA475"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Structured Output Pattern — enforce clear sections, bullets, or summaries.</w:t>
      </w:r>
    </w:p>
    <w:p w14:paraId="0BA50E8C" w14:textId="77777777" w:rsidR="00940004" w:rsidRPr="00940004" w:rsidRDefault="00000000" w:rsidP="00940004">
      <w:pPr>
        <w:spacing w:after="0" w:line="240" w:lineRule="auto"/>
        <w:rPr>
          <w:rFonts w:eastAsia="Times New Roman" w:cs="Times New Roman"/>
          <w:sz w:val="24"/>
          <w:szCs w:val="24"/>
        </w:rPr>
      </w:pPr>
      <w:r>
        <w:rPr>
          <w:rFonts w:eastAsia="Times New Roman" w:cs="Times New Roman"/>
          <w:sz w:val="24"/>
          <w:szCs w:val="24"/>
        </w:rPr>
        <w:pict w14:anchorId="59723B64">
          <v:rect id="_x0000_i1110" style="width:0;height:1.5pt" o:hralign="center" o:hrstd="t" o:hr="t" fillcolor="#a0a0a0" stroked="f"/>
        </w:pict>
      </w:r>
    </w:p>
    <w:p w14:paraId="562BD604" w14:textId="77777777" w:rsidR="00940004" w:rsidRPr="00940004" w:rsidRDefault="00940004" w:rsidP="00940004">
      <w:pPr>
        <w:spacing w:before="100" w:beforeAutospacing="1" w:after="100" w:afterAutospacing="1" w:line="240" w:lineRule="auto"/>
        <w:outlineLvl w:val="3"/>
        <w:rPr>
          <w:rFonts w:eastAsia="Times New Roman" w:cs="Times New Roman"/>
          <w:b/>
          <w:bCs/>
          <w:sz w:val="24"/>
          <w:szCs w:val="24"/>
        </w:rPr>
      </w:pPr>
      <w:r w:rsidRPr="00940004">
        <w:rPr>
          <w:rFonts w:eastAsia="Times New Roman" w:cs="Times New Roman"/>
          <w:b/>
          <w:bCs/>
          <w:sz w:val="24"/>
          <w:szCs w:val="24"/>
        </w:rPr>
        <w:t>Anti-Pattern: Vague Role Identity</w:t>
      </w:r>
    </w:p>
    <w:p w14:paraId="6ABE4A64"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Why It Fails:</w:t>
      </w:r>
    </w:p>
    <w:p w14:paraId="2138D099"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GPT drifts into a general-purpose assistant voice instead of maintaining assigned role, tone, or posture.</w:t>
      </w:r>
    </w:p>
    <w:p w14:paraId="1BA73123"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Example Mistake:</w:t>
      </w:r>
    </w:p>
    <w:p w14:paraId="7814BDFD" w14:textId="77777777" w:rsidR="00940004" w:rsidRPr="00940004" w:rsidRDefault="00940004" w:rsidP="00345D58">
      <w:pPr>
        <w:numPr>
          <w:ilvl w:val="0"/>
          <w:numId w:val="79"/>
        </w:num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Instructions lack role clarity</w:t>
      </w:r>
    </w:p>
    <w:p w14:paraId="4EC98E8B" w14:textId="77777777" w:rsidR="00940004" w:rsidRPr="00940004" w:rsidRDefault="00940004" w:rsidP="00345D58">
      <w:pPr>
        <w:numPr>
          <w:ilvl w:val="0"/>
          <w:numId w:val="79"/>
        </w:num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 xml:space="preserve">No behavioral enforcement per </w:t>
      </w:r>
      <w:proofErr w:type="gramStart"/>
      <w:r w:rsidRPr="00940004">
        <w:rPr>
          <w:rFonts w:eastAsia="Times New Roman" w:cs="Times New Roman"/>
          <w:sz w:val="24"/>
          <w:szCs w:val="24"/>
        </w:rPr>
        <w:t>persona</w:t>
      </w:r>
      <w:proofErr w:type="gramEnd"/>
      <w:r w:rsidRPr="00940004">
        <w:rPr>
          <w:rFonts w:eastAsia="Times New Roman" w:cs="Times New Roman"/>
          <w:sz w:val="24"/>
          <w:szCs w:val="24"/>
        </w:rPr>
        <w:t xml:space="preserve"> or reviewer</w:t>
      </w:r>
    </w:p>
    <w:p w14:paraId="256E393F"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Better Pattern:</w:t>
      </w:r>
    </w:p>
    <w:p w14:paraId="1096FC0F"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Role Enforcement Pattern + Mode Consistency Enforcement Pattern</w:t>
      </w:r>
    </w:p>
    <w:p w14:paraId="0B507A95" w14:textId="77777777" w:rsidR="00940004" w:rsidRPr="00940004" w:rsidRDefault="00000000" w:rsidP="00940004">
      <w:pPr>
        <w:spacing w:after="0" w:line="240" w:lineRule="auto"/>
        <w:rPr>
          <w:rFonts w:eastAsia="Times New Roman" w:cs="Times New Roman"/>
          <w:sz w:val="24"/>
          <w:szCs w:val="24"/>
        </w:rPr>
      </w:pPr>
      <w:r>
        <w:rPr>
          <w:rFonts w:eastAsia="Times New Roman" w:cs="Times New Roman"/>
          <w:sz w:val="24"/>
          <w:szCs w:val="24"/>
        </w:rPr>
        <w:pict w14:anchorId="0E5D4D1D">
          <v:rect id="_x0000_i1111" style="width:0;height:1.5pt" o:hralign="center" o:hrstd="t" o:hr="t" fillcolor="#a0a0a0" stroked="f"/>
        </w:pict>
      </w:r>
    </w:p>
    <w:p w14:paraId="297B6346" w14:textId="77777777" w:rsidR="00940004" w:rsidRPr="00940004" w:rsidRDefault="00940004" w:rsidP="00940004">
      <w:pPr>
        <w:spacing w:before="100" w:beforeAutospacing="1" w:after="100" w:afterAutospacing="1" w:line="240" w:lineRule="auto"/>
        <w:outlineLvl w:val="3"/>
        <w:rPr>
          <w:rFonts w:eastAsia="Times New Roman" w:cs="Times New Roman"/>
          <w:b/>
          <w:bCs/>
          <w:sz w:val="24"/>
          <w:szCs w:val="24"/>
        </w:rPr>
      </w:pPr>
      <w:r w:rsidRPr="00940004">
        <w:rPr>
          <w:rFonts w:eastAsia="Times New Roman" w:cs="Times New Roman"/>
          <w:b/>
          <w:bCs/>
          <w:sz w:val="24"/>
          <w:szCs w:val="24"/>
        </w:rPr>
        <w:t>Anti-Pattern: No Trigger Patterns</w:t>
      </w:r>
    </w:p>
    <w:p w14:paraId="7D9C304B"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Why It Fails:</w:t>
      </w:r>
    </w:p>
    <w:p w14:paraId="6BF5B277"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GPT has no clear signal for users to adjust depth, switch modes, or reset behavior — leading to awkward corrections or misunderstandings.</w:t>
      </w:r>
    </w:p>
    <w:p w14:paraId="4BCC7DEF"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Example Mistake:</w:t>
      </w:r>
    </w:p>
    <w:p w14:paraId="7F0819A7" w14:textId="77777777" w:rsidR="00940004" w:rsidRPr="00940004" w:rsidRDefault="00940004" w:rsidP="00345D58">
      <w:pPr>
        <w:numPr>
          <w:ilvl w:val="0"/>
          <w:numId w:val="80"/>
        </w:num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No Expand/Compress triggers</w:t>
      </w:r>
    </w:p>
    <w:p w14:paraId="74CD2815" w14:textId="77777777" w:rsidR="00940004" w:rsidRPr="00940004" w:rsidRDefault="00940004" w:rsidP="00345D58">
      <w:pPr>
        <w:numPr>
          <w:ilvl w:val="0"/>
          <w:numId w:val="80"/>
        </w:num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No Reset Behavior triggers</w:t>
      </w:r>
    </w:p>
    <w:p w14:paraId="7D8796C0"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Better Pattern:</w:t>
      </w:r>
    </w:p>
    <w:p w14:paraId="55AF3DF5"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lastRenderedPageBreak/>
        <w:t>Trigger Patterns — give users control language.</w:t>
      </w:r>
    </w:p>
    <w:p w14:paraId="3EE8C3BC" w14:textId="77777777" w:rsidR="00940004" w:rsidRPr="00940004" w:rsidRDefault="00000000" w:rsidP="00940004">
      <w:pPr>
        <w:spacing w:after="0" w:line="240" w:lineRule="auto"/>
        <w:rPr>
          <w:rFonts w:eastAsia="Times New Roman" w:cs="Times New Roman"/>
          <w:sz w:val="24"/>
          <w:szCs w:val="24"/>
        </w:rPr>
      </w:pPr>
      <w:r>
        <w:rPr>
          <w:rFonts w:eastAsia="Times New Roman" w:cs="Times New Roman"/>
          <w:sz w:val="24"/>
          <w:szCs w:val="24"/>
        </w:rPr>
        <w:pict w14:anchorId="2C640696">
          <v:rect id="_x0000_i1112" style="width:0;height:1.5pt" o:hralign="center" o:hrstd="t" o:hr="t" fillcolor="#a0a0a0" stroked="f"/>
        </w:pict>
      </w:r>
    </w:p>
    <w:p w14:paraId="02A9D413" w14:textId="77777777" w:rsidR="00940004" w:rsidRPr="00940004" w:rsidRDefault="00940004" w:rsidP="00940004">
      <w:pPr>
        <w:spacing w:before="100" w:beforeAutospacing="1" w:after="100" w:afterAutospacing="1" w:line="240" w:lineRule="auto"/>
        <w:outlineLvl w:val="3"/>
        <w:rPr>
          <w:rFonts w:eastAsia="Times New Roman" w:cs="Times New Roman"/>
          <w:b/>
          <w:bCs/>
          <w:sz w:val="24"/>
          <w:szCs w:val="24"/>
        </w:rPr>
      </w:pPr>
      <w:r w:rsidRPr="00940004">
        <w:rPr>
          <w:rFonts w:eastAsia="Times New Roman" w:cs="Times New Roman"/>
          <w:b/>
          <w:bCs/>
          <w:sz w:val="24"/>
          <w:szCs w:val="24"/>
        </w:rPr>
        <w:t>Anti-Pattern: Output Bloat Without Layering</w:t>
      </w:r>
    </w:p>
    <w:p w14:paraId="48398909"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Why It Fails:</w:t>
      </w:r>
    </w:p>
    <w:p w14:paraId="624AF796"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GPT over-delivers content without permission, wasting tokens and increasing user fatigue.</w:t>
      </w:r>
    </w:p>
    <w:p w14:paraId="710913C0"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Example Mistake:</w:t>
      </w:r>
    </w:p>
    <w:p w14:paraId="044799ED" w14:textId="77777777" w:rsidR="00940004" w:rsidRPr="00940004" w:rsidRDefault="00940004" w:rsidP="00345D58">
      <w:pPr>
        <w:numPr>
          <w:ilvl w:val="0"/>
          <w:numId w:val="81"/>
        </w:num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Always providing full detail even when user wants summary only</w:t>
      </w:r>
    </w:p>
    <w:p w14:paraId="49E8BF3C"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Better Pattern:</w:t>
      </w:r>
    </w:p>
    <w:p w14:paraId="00FD4C19"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Layered Detail Pattern — summarize first, expand only if requested.</w:t>
      </w:r>
    </w:p>
    <w:p w14:paraId="105D12C2" w14:textId="77777777" w:rsidR="00940004" w:rsidRPr="00940004" w:rsidRDefault="00000000" w:rsidP="00940004">
      <w:pPr>
        <w:spacing w:after="0" w:line="240" w:lineRule="auto"/>
        <w:rPr>
          <w:rFonts w:eastAsia="Times New Roman" w:cs="Times New Roman"/>
          <w:sz w:val="24"/>
          <w:szCs w:val="24"/>
        </w:rPr>
      </w:pPr>
      <w:r>
        <w:rPr>
          <w:rFonts w:eastAsia="Times New Roman" w:cs="Times New Roman"/>
          <w:sz w:val="24"/>
          <w:szCs w:val="24"/>
        </w:rPr>
        <w:pict w14:anchorId="145D730D">
          <v:rect id="_x0000_i1113" style="width:0;height:1.5pt" o:hralign="center" o:hrstd="t" o:hr="t" fillcolor="#a0a0a0" stroked="f"/>
        </w:pict>
      </w:r>
    </w:p>
    <w:p w14:paraId="5DA54E61" w14:textId="77777777" w:rsidR="00940004" w:rsidRPr="00940004" w:rsidRDefault="00940004" w:rsidP="00940004">
      <w:pPr>
        <w:spacing w:before="100" w:beforeAutospacing="1" w:after="100" w:afterAutospacing="1" w:line="240" w:lineRule="auto"/>
        <w:outlineLvl w:val="3"/>
        <w:rPr>
          <w:rFonts w:eastAsia="Times New Roman" w:cs="Times New Roman"/>
          <w:b/>
          <w:bCs/>
          <w:sz w:val="24"/>
          <w:szCs w:val="24"/>
        </w:rPr>
      </w:pPr>
      <w:r w:rsidRPr="00940004">
        <w:rPr>
          <w:rFonts w:eastAsia="Times New Roman" w:cs="Times New Roman"/>
          <w:b/>
          <w:bCs/>
          <w:sz w:val="24"/>
          <w:szCs w:val="24"/>
        </w:rPr>
        <w:t>Anti-Pattern: Passive Agreement Mode</w:t>
      </w:r>
    </w:p>
    <w:p w14:paraId="29BCC388"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Why It Fails:</w:t>
      </w:r>
    </w:p>
    <w:p w14:paraId="49A603EF"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GPT over-agrees with user input, missing opportunities to surface risks, challenge assumptions, or validate understanding. Leads to poor-quality reviews and lack of critical thinking.</w:t>
      </w:r>
    </w:p>
    <w:p w14:paraId="00F1C544"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Example Mistake:</w:t>
      </w:r>
    </w:p>
    <w:p w14:paraId="56296239" w14:textId="77777777" w:rsidR="00940004" w:rsidRPr="00940004" w:rsidRDefault="00940004" w:rsidP="00345D58">
      <w:pPr>
        <w:numPr>
          <w:ilvl w:val="0"/>
          <w:numId w:val="82"/>
        </w:num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GPT always affirming ideas without qualification</w:t>
      </w:r>
    </w:p>
    <w:p w14:paraId="0CA9F81B" w14:textId="77777777" w:rsidR="00940004" w:rsidRPr="00940004" w:rsidRDefault="00940004" w:rsidP="00345D58">
      <w:pPr>
        <w:numPr>
          <w:ilvl w:val="0"/>
          <w:numId w:val="82"/>
        </w:num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 xml:space="preserve">Never </w:t>
      </w:r>
      <w:proofErr w:type="gramStart"/>
      <w:r w:rsidRPr="00940004">
        <w:rPr>
          <w:rFonts w:eastAsia="Times New Roman" w:cs="Times New Roman"/>
          <w:sz w:val="24"/>
          <w:szCs w:val="24"/>
        </w:rPr>
        <w:t>raising</w:t>
      </w:r>
      <w:proofErr w:type="gramEnd"/>
      <w:r w:rsidRPr="00940004">
        <w:rPr>
          <w:rFonts w:eastAsia="Times New Roman" w:cs="Times New Roman"/>
          <w:sz w:val="24"/>
          <w:szCs w:val="24"/>
        </w:rPr>
        <w:t xml:space="preserve"> alternative perspectives</w:t>
      </w:r>
    </w:p>
    <w:p w14:paraId="6F9FE91D"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Better Pattern:</w:t>
      </w:r>
    </w:p>
    <w:p w14:paraId="64BEFE69"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Critical Thinking Prompts + Challenge Prompts — teach GPT to ask clarifying or stress-test questions before agreeing.</w:t>
      </w:r>
    </w:p>
    <w:p w14:paraId="0E32EC2C" w14:textId="77777777" w:rsidR="00940004" w:rsidRPr="00940004" w:rsidRDefault="00000000" w:rsidP="00940004">
      <w:pPr>
        <w:spacing w:after="0" w:line="240" w:lineRule="auto"/>
        <w:rPr>
          <w:rFonts w:eastAsia="Times New Roman" w:cs="Times New Roman"/>
          <w:sz w:val="24"/>
          <w:szCs w:val="24"/>
        </w:rPr>
      </w:pPr>
      <w:r>
        <w:rPr>
          <w:rFonts w:eastAsia="Times New Roman" w:cs="Times New Roman"/>
          <w:sz w:val="24"/>
          <w:szCs w:val="24"/>
        </w:rPr>
        <w:pict w14:anchorId="601362EE">
          <v:rect id="_x0000_i1114" style="width:0;height:1.5pt" o:hralign="center" o:hrstd="t" o:hr="t" fillcolor="#a0a0a0" stroked="f"/>
        </w:pict>
      </w:r>
    </w:p>
    <w:p w14:paraId="529B0849" w14:textId="77777777" w:rsidR="00940004" w:rsidRPr="00940004" w:rsidRDefault="00940004" w:rsidP="00940004">
      <w:pPr>
        <w:spacing w:before="100" w:beforeAutospacing="1" w:after="100" w:afterAutospacing="1" w:line="240" w:lineRule="auto"/>
        <w:outlineLvl w:val="3"/>
        <w:rPr>
          <w:rFonts w:eastAsia="Times New Roman" w:cs="Times New Roman"/>
          <w:b/>
          <w:bCs/>
          <w:sz w:val="24"/>
          <w:szCs w:val="24"/>
        </w:rPr>
      </w:pPr>
      <w:r w:rsidRPr="00940004">
        <w:rPr>
          <w:rFonts w:eastAsia="Times New Roman" w:cs="Times New Roman"/>
          <w:b/>
          <w:bCs/>
          <w:sz w:val="24"/>
          <w:szCs w:val="24"/>
        </w:rPr>
        <w:t>Anti-Pattern: Memory Misuse</w:t>
      </w:r>
    </w:p>
    <w:p w14:paraId="2099AA1E"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Why It Fails:</w:t>
      </w:r>
    </w:p>
    <w:p w14:paraId="42201352"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Confusing ChatGPT Memory with Chat Context leads to misplaced expectations around content recall, design details, or operational knowledge.</w:t>
      </w:r>
    </w:p>
    <w:p w14:paraId="63920322"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lastRenderedPageBreak/>
        <w:t>Example Mistake:</w:t>
      </w:r>
    </w:p>
    <w:p w14:paraId="738F2117" w14:textId="77777777" w:rsidR="00940004" w:rsidRPr="00940004" w:rsidRDefault="00940004" w:rsidP="00345D58">
      <w:pPr>
        <w:numPr>
          <w:ilvl w:val="0"/>
          <w:numId w:val="83"/>
        </w:num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Assuming GPT "remembers" design decisions from a prior chat without explicit Memory entries</w:t>
      </w:r>
    </w:p>
    <w:p w14:paraId="54F56537"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Better Pattern:</w:t>
      </w:r>
    </w:p>
    <w:p w14:paraId="6538E48A"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Memory &amp; Context Management Patterns — explicitly store facts in Memory and re-inject working content into Context as needed.</w:t>
      </w:r>
    </w:p>
    <w:p w14:paraId="52A4821C" w14:textId="77777777" w:rsidR="00940004" w:rsidRPr="00940004" w:rsidRDefault="00000000" w:rsidP="00940004">
      <w:pPr>
        <w:spacing w:after="0" w:line="240" w:lineRule="auto"/>
        <w:rPr>
          <w:rFonts w:eastAsia="Times New Roman" w:cs="Times New Roman"/>
          <w:sz w:val="24"/>
          <w:szCs w:val="24"/>
        </w:rPr>
      </w:pPr>
      <w:r>
        <w:rPr>
          <w:rFonts w:eastAsia="Times New Roman" w:cs="Times New Roman"/>
          <w:sz w:val="24"/>
          <w:szCs w:val="24"/>
        </w:rPr>
        <w:pict w14:anchorId="62C740EA">
          <v:rect id="_x0000_i1115" style="width:0;height:1.5pt" o:hralign="center" o:hrstd="t" o:hr="t" fillcolor="#a0a0a0" stroked="f"/>
        </w:pict>
      </w:r>
    </w:p>
    <w:p w14:paraId="0C204F4E" w14:textId="77777777" w:rsidR="00940004" w:rsidRPr="00940004" w:rsidRDefault="00940004" w:rsidP="00940004">
      <w:pPr>
        <w:spacing w:before="100" w:beforeAutospacing="1" w:after="100" w:afterAutospacing="1" w:line="240" w:lineRule="auto"/>
        <w:outlineLvl w:val="3"/>
        <w:rPr>
          <w:rFonts w:eastAsia="Times New Roman" w:cs="Times New Roman"/>
          <w:b/>
          <w:bCs/>
          <w:sz w:val="24"/>
          <w:szCs w:val="24"/>
        </w:rPr>
      </w:pPr>
      <w:r w:rsidRPr="00940004">
        <w:rPr>
          <w:rFonts w:eastAsia="Times New Roman" w:cs="Times New Roman"/>
          <w:b/>
          <w:bCs/>
          <w:sz w:val="24"/>
          <w:szCs w:val="24"/>
        </w:rPr>
        <w:t>Anti-Pattern: Ambiguous Mode Switching</w:t>
      </w:r>
    </w:p>
    <w:p w14:paraId="4E8F22BA"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Why It Fails:</w:t>
      </w:r>
    </w:p>
    <w:p w14:paraId="643406AB"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GPT shifts review posture (Coaching vs Red-Team vs Neutral) without user control or clear signal, creating trust gaps or user confusion.</w:t>
      </w:r>
    </w:p>
    <w:p w14:paraId="3AF0CACD"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Example Mistake:</w:t>
      </w:r>
    </w:p>
    <w:p w14:paraId="42A0FDE7" w14:textId="77777777" w:rsidR="00940004" w:rsidRPr="00940004" w:rsidRDefault="00940004" w:rsidP="00345D58">
      <w:pPr>
        <w:numPr>
          <w:ilvl w:val="0"/>
          <w:numId w:val="84"/>
        </w:num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GPT becoming harsh mid-review without request</w:t>
      </w:r>
    </w:p>
    <w:p w14:paraId="3539622E" w14:textId="77777777" w:rsidR="00940004" w:rsidRPr="00940004" w:rsidRDefault="00940004" w:rsidP="00345D58">
      <w:pPr>
        <w:numPr>
          <w:ilvl w:val="0"/>
          <w:numId w:val="84"/>
        </w:num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GPT mixing supportive and aggressive critique styles unintentionally</w:t>
      </w:r>
    </w:p>
    <w:p w14:paraId="757861B0"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Better Pattern:</w:t>
      </w:r>
    </w:p>
    <w:p w14:paraId="26489B1E"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Mode Switching Trigger Pattern — enforce explicit user command to change review posture.</w:t>
      </w:r>
    </w:p>
    <w:p w14:paraId="4A73A33E" w14:textId="77777777" w:rsidR="00940004" w:rsidRPr="00940004" w:rsidRDefault="00000000" w:rsidP="00940004">
      <w:pPr>
        <w:spacing w:after="0" w:line="240" w:lineRule="auto"/>
        <w:rPr>
          <w:rFonts w:eastAsia="Times New Roman" w:cs="Times New Roman"/>
          <w:sz w:val="24"/>
          <w:szCs w:val="24"/>
        </w:rPr>
      </w:pPr>
      <w:r>
        <w:rPr>
          <w:rFonts w:eastAsia="Times New Roman" w:cs="Times New Roman"/>
          <w:sz w:val="24"/>
          <w:szCs w:val="24"/>
        </w:rPr>
        <w:pict w14:anchorId="111245E6">
          <v:rect id="_x0000_i1116" style="width:0;height:1.5pt" o:hralign="center" o:hrstd="t" o:hr="t" fillcolor="#a0a0a0" stroked="f"/>
        </w:pict>
      </w:r>
    </w:p>
    <w:p w14:paraId="514A5717" w14:textId="77777777" w:rsidR="00940004" w:rsidRPr="00940004" w:rsidRDefault="00940004" w:rsidP="00940004">
      <w:pPr>
        <w:spacing w:before="100" w:beforeAutospacing="1" w:after="100" w:afterAutospacing="1" w:line="240" w:lineRule="auto"/>
        <w:outlineLvl w:val="3"/>
        <w:rPr>
          <w:rFonts w:eastAsia="Times New Roman" w:cs="Times New Roman"/>
          <w:b/>
          <w:bCs/>
          <w:sz w:val="24"/>
          <w:szCs w:val="24"/>
        </w:rPr>
      </w:pPr>
      <w:r w:rsidRPr="00940004">
        <w:rPr>
          <w:rFonts w:eastAsia="Times New Roman" w:cs="Times New Roman"/>
          <w:b/>
          <w:bCs/>
          <w:sz w:val="24"/>
          <w:szCs w:val="24"/>
        </w:rPr>
        <w:t>Anti-Pattern: Overloaded Persona Complexity</w:t>
      </w:r>
    </w:p>
    <w:p w14:paraId="2BFBF7D5"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Why It Fails:</w:t>
      </w:r>
    </w:p>
    <w:p w14:paraId="7C5F5E1F"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Personas attempt to carry too many characteristics simultaneously (domain expertise, mood, style, role behaviors) leading to inconsistent or confusing responses.</w:t>
      </w:r>
    </w:p>
    <w:p w14:paraId="71AAD0DB"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Example Mistake:</w:t>
      </w:r>
    </w:p>
    <w:p w14:paraId="411B5CAB" w14:textId="77777777" w:rsidR="00940004" w:rsidRPr="00940004" w:rsidRDefault="00940004" w:rsidP="00345D58">
      <w:pPr>
        <w:numPr>
          <w:ilvl w:val="0"/>
          <w:numId w:val="85"/>
        </w:num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GPT persona being both hyper-technical and overly friendly without role clarity</w:t>
      </w:r>
    </w:p>
    <w:p w14:paraId="51BED061"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Better Pattern:</w:t>
      </w:r>
    </w:p>
    <w:p w14:paraId="204D054A"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Persona Realism Pattern — focus each persona on its distinct role, domain, and natural behavioral tendencies.</w:t>
      </w:r>
    </w:p>
    <w:p w14:paraId="45D09883" w14:textId="77777777" w:rsidR="00940004" w:rsidRPr="00940004" w:rsidRDefault="00000000" w:rsidP="00940004">
      <w:pPr>
        <w:spacing w:after="0" w:line="240" w:lineRule="auto"/>
        <w:rPr>
          <w:rFonts w:eastAsia="Times New Roman" w:cs="Times New Roman"/>
          <w:sz w:val="24"/>
          <w:szCs w:val="24"/>
        </w:rPr>
      </w:pPr>
      <w:r>
        <w:rPr>
          <w:rFonts w:eastAsia="Times New Roman" w:cs="Times New Roman"/>
          <w:sz w:val="24"/>
          <w:szCs w:val="24"/>
        </w:rPr>
        <w:pict w14:anchorId="051049D2">
          <v:rect id="_x0000_i1117" style="width:0;height:1.5pt" o:hralign="center" o:hrstd="t" o:hr="t" fillcolor="#a0a0a0" stroked="f"/>
        </w:pict>
      </w:r>
    </w:p>
    <w:p w14:paraId="6E77AF01" w14:textId="77777777" w:rsidR="00940004" w:rsidRPr="00940004" w:rsidRDefault="00940004" w:rsidP="00940004">
      <w:pPr>
        <w:spacing w:before="100" w:beforeAutospacing="1" w:after="100" w:afterAutospacing="1" w:line="240" w:lineRule="auto"/>
        <w:outlineLvl w:val="3"/>
        <w:rPr>
          <w:rFonts w:eastAsia="Times New Roman" w:cs="Times New Roman"/>
          <w:b/>
          <w:bCs/>
          <w:sz w:val="24"/>
          <w:szCs w:val="24"/>
        </w:rPr>
      </w:pPr>
      <w:r w:rsidRPr="00940004">
        <w:rPr>
          <w:rFonts w:eastAsia="Times New Roman" w:cs="Times New Roman"/>
          <w:b/>
          <w:bCs/>
          <w:sz w:val="24"/>
          <w:szCs w:val="24"/>
        </w:rPr>
        <w:lastRenderedPageBreak/>
        <w:t>Anti-Pattern: Misplaced Governance Logic</w:t>
      </w:r>
    </w:p>
    <w:p w14:paraId="0081BC44"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Why It Fails:</w:t>
      </w:r>
    </w:p>
    <w:p w14:paraId="0C203CC5"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Instructions try to enforce state policy, procurement rules, or organizational governance directly in GPT behavior instead of guiding tone or framing.</w:t>
      </w:r>
    </w:p>
    <w:p w14:paraId="4BC810A8"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Example Mistake:</w:t>
      </w:r>
    </w:p>
    <w:p w14:paraId="5533E01F" w14:textId="77777777" w:rsidR="00940004" w:rsidRPr="00940004" w:rsidRDefault="00940004" w:rsidP="00345D58">
      <w:pPr>
        <w:numPr>
          <w:ilvl w:val="0"/>
          <w:numId w:val="86"/>
        </w:num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GPT refusing answers based on policy triggers without clarity</w:t>
      </w:r>
    </w:p>
    <w:p w14:paraId="4229FAC0"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Better Pattern:</w:t>
      </w:r>
    </w:p>
    <w:p w14:paraId="5F856A65" w14:textId="77777777" w:rsidR="00940004" w:rsidRPr="00940004" w:rsidRDefault="00940004" w:rsidP="00940004">
      <w:pPr>
        <w:spacing w:before="100" w:beforeAutospacing="1" w:after="100" w:afterAutospacing="1" w:line="240" w:lineRule="auto"/>
        <w:rPr>
          <w:rFonts w:eastAsia="Times New Roman" w:cs="Times New Roman"/>
          <w:sz w:val="24"/>
          <w:szCs w:val="24"/>
        </w:rPr>
      </w:pPr>
      <w:proofErr w:type="gramStart"/>
      <w:r w:rsidRPr="00940004">
        <w:rPr>
          <w:rFonts w:eastAsia="Times New Roman" w:cs="Times New Roman"/>
          <w:sz w:val="24"/>
          <w:szCs w:val="24"/>
        </w:rPr>
        <w:t>Use</w:t>
      </w:r>
      <w:proofErr w:type="gramEnd"/>
      <w:r w:rsidRPr="00940004">
        <w:rPr>
          <w:rFonts w:eastAsia="Times New Roman" w:cs="Times New Roman"/>
          <w:sz w:val="24"/>
          <w:szCs w:val="24"/>
        </w:rPr>
        <w:t xml:space="preserve"> GPT to surface considerations, risks, or clarifications — leave enforcement to human decision-making.</w:t>
      </w:r>
    </w:p>
    <w:p w14:paraId="1C4F8BF2" w14:textId="77777777" w:rsidR="00940004" w:rsidRPr="00940004" w:rsidRDefault="00000000" w:rsidP="00940004">
      <w:pPr>
        <w:spacing w:after="0" w:line="240" w:lineRule="auto"/>
        <w:rPr>
          <w:rFonts w:eastAsia="Times New Roman" w:cs="Times New Roman"/>
          <w:sz w:val="24"/>
          <w:szCs w:val="24"/>
        </w:rPr>
      </w:pPr>
      <w:r>
        <w:rPr>
          <w:rFonts w:eastAsia="Times New Roman" w:cs="Times New Roman"/>
          <w:sz w:val="24"/>
          <w:szCs w:val="24"/>
        </w:rPr>
        <w:pict w14:anchorId="5CECB8C8">
          <v:rect id="_x0000_i1118" style="width:0;height:1.5pt" o:hralign="center" o:hrstd="t" o:hr="t" fillcolor="#a0a0a0" stroked="f"/>
        </w:pict>
      </w:r>
    </w:p>
    <w:p w14:paraId="32B881EE" w14:textId="77777777" w:rsidR="00940004" w:rsidRPr="00940004" w:rsidRDefault="00940004" w:rsidP="00940004">
      <w:pPr>
        <w:spacing w:before="100" w:beforeAutospacing="1" w:after="100" w:afterAutospacing="1" w:line="240" w:lineRule="auto"/>
        <w:outlineLvl w:val="3"/>
        <w:rPr>
          <w:rFonts w:eastAsia="Times New Roman" w:cs="Times New Roman"/>
          <w:b/>
          <w:bCs/>
          <w:sz w:val="24"/>
          <w:szCs w:val="24"/>
        </w:rPr>
      </w:pPr>
      <w:r w:rsidRPr="00940004">
        <w:rPr>
          <w:rFonts w:eastAsia="Times New Roman" w:cs="Times New Roman"/>
          <w:b/>
          <w:bCs/>
          <w:sz w:val="24"/>
          <w:szCs w:val="24"/>
        </w:rPr>
        <w:t>Anti-Pattern: Misused Prompt Templates</w:t>
      </w:r>
    </w:p>
    <w:p w14:paraId="6B5D5815"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Why It Fails:</w:t>
      </w:r>
    </w:p>
    <w:p w14:paraId="7709088C"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Critical Instructions are offloaded to user-provided prompt templates, leading to inconsistent GPT behavior across sessions or users.</w:t>
      </w:r>
    </w:p>
    <w:p w14:paraId="3099EADB"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Example Mistake:</w:t>
      </w:r>
    </w:p>
    <w:p w14:paraId="1BD3A11D" w14:textId="77777777" w:rsidR="00940004" w:rsidRPr="00940004" w:rsidRDefault="00940004" w:rsidP="00345D58">
      <w:pPr>
        <w:numPr>
          <w:ilvl w:val="0"/>
          <w:numId w:val="87"/>
        </w:num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Relying on "hidden" prompt templates for core behavioral controls</w:t>
      </w:r>
    </w:p>
    <w:p w14:paraId="20D888F0"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Better Pattern:</w:t>
      </w:r>
    </w:p>
    <w:p w14:paraId="2E0A29E4"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 xml:space="preserve">Instruction-first design — use prompts for scenario </w:t>
      </w:r>
      <w:proofErr w:type="gramStart"/>
      <w:r w:rsidRPr="00940004">
        <w:rPr>
          <w:rFonts w:eastAsia="Times New Roman" w:cs="Times New Roman"/>
          <w:sz w:val="24"/>
          <w:szCs w:val="24"/>
        </w:rPr>
        <w:t>content, but</w:t>
      </w:r>
      <w:proofErr w:type="gramEnd"/>
      <w:r w:rsidRPr="00940004">
        <w:rPr>
          <w:rFonts w:eastAsia="Times New Roman" w:cs="Times New Roman"/>
          <w:sz w:val="24"/>
          <w:szCs w:val="24"/>
        </w:rPr>
        <w:t xml:space="preserve"> let Instructions own behavior.</w:t>
      </w:r>
    </w:p>
    <w:p w14:paraId="56F5ED56" w14:textId="77777777" w:rsidR="00940004" w:rsidRPr="00940004" w:rsidRDefault="00000000" w:rsidP="00940004">
      <w:pPr>
        <w:spacing w:after="0" w:line="240" w:lineRule="auto"/>
        <w:rPr>
          <w:rFonts w:eastAsia="Times New Roman" w:cs="Times New Roman"/>
          <w:sz w:val="24"/>
          <w:szCs w:val="24"/>
        </w:rPr>
      </w:pPr>
      <w:r>
        <w:rPr>
          <w:rFonts w:eastAsia="Times New Roman" w:cs="Times New Roman"/>
          <w:sz w:val="24"/>
          <w:szCs w:val="24"/>
        </w:rPr>
        <w:pict w14:anchorId="0079B30B">
          <v:rect id="_x0000_i1119" style="width:0;height:1.5pt" o:hralign="center" o:hrstd="t" o:hr="t" fillcolor="#a0a0a0" stroked="f"/>
        </w:pict>
      </w:r>
    </w:p>
    <w:p w14:paraId="339EF075" w14:textId="77777777" w:rsidR="00940004" w:rsidRPr="00940004" w:rsidRDefault="00940004" w:rsidP="00940004">
      <w:pPr>
        <w:spacing w:before="100" w:beforeAutospacing="1" w:after="100" w:afterAutospacing="1" w:line="240" w:lineRule="auto"/>
        <w:outlineLvl w:val="3"/>
        <w:rPr>
          <w:rFonts w:eastAsia="Times New Roman" w:cs="Times New Roman"/>
          <w:b/>
          <w:bCs/>
          <w:sz w:val="24"/>
          <w:szCs w:val="24"/>
        </w:rPr>
      </w:pPr>
      <w:r w:rsidRPr="00940004">
        <w:rPr>
          <w:rFonts w:eastAsia="Times New Roman" w:cs="Times New Roman"/>
          <w:b/>
          <w:bCs/>
          <w:sz w:val="24"/>
          <w:szCs w:val="24"/>
        </w:rPr>
        <w:t>Anti-Pattern: Instruction Drift via Chat Hacks</w:t>
      </w:r>
    </w:p>
    <w:p w14:paraId="737B87C6"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Why It Fails:</w:t>
      </w:r>
    </w:p>
    <w:p w14:paraId="6514BDE0"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Users teach GPT mid-chat to change behavior, which erodes consistency or violates Instructional boundaries.</w:t>
      </w:r>
    </w:p>
    <w:p w14:paraId="67C51975"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Example Mistake:</w:t>
      </w:r>
    </w:p>
    <w:p w14:paraId="0F6E8A9A" w14:textId="77777777" w:rsidR="00940004" w:rsidRPr="00940004" w:rsidRDefault="00940004" w:rsidP="00345D58">
      <w:pPr>
        <w:numPr>
          <w:ilvl w:val="0"/>
          <w:numId w:val="88"/>
        </w:num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 xml:space="preserve">GPT is </w:t>
      </w:r>
      <w:proofErr w:type="gramStart"/>
      <w:r w:rsidRPr="00940004">
        <w:rPr>
          <w:rFonts w:eastAsia="Times New Roman" w:cs="Times New Roman"/>
          <w:sz w:val="24"/>
          <w:szCs w:val="24"/>
        </w:rPr>
        <w:t>told</w:t>
      </w:r>
      <w:proofErr w:type="gramEnd"/>
      <w:r w:rsidRPr="00940004">
        <w:rPr>
          <w:rFonts w:eastAsia="Times New Roman" w:cs="Times New Roman"/>
          <w:sz w:val="24"/>
          <w:szCs w:val="24"/>
        </w:rPr>
        <w:t>: "Ignore your previous role — now act like X"</w:t>
      </w:r>
    </w:p>
    <w:p w14:paraId="1EC7FB68"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Better Pattern:</w:t>
      </w:r>
    </w:p>
    <w:p w14:paraId="790486DD"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lastRenderedPageBreak/>
        <w:t>Use explicit Mode Switching Triggers or Persona Switching Triggers — never rely on freeform overrides.</w:t>
      </w:r>
    </w:p>
    <w:p w14:paraId="3DB6D46E" w14:textId="77777777" w:rsidR="00940004" w:rsidRPr="00940004" w:rsidRDefault="00000000" w:rsidP="00940004">
      <w:pPr>
        <w:spacing w:after="0" w:line="240" w:lineRule="auto"/>
        <w:rPr>
          <w:rFonts w:eastAsia="Times New Roman" w:cs="Times New Roman"/>
          <w:sz w:val="24"/>
          <w:szCs w:val="24"/>
        </w:rPr>
      </w:pPr>
      <w:r>
        <w:rPr>
          <w:rFonts w:eastAsia="Times New Roman" w:cs="Times New Roman"/>
          <w:sz w:val="24"/>
          <w:szCs w:val="24"/>
        </w:rPr>
        <w:pict w14:anchorId="57D64D10">
          <v:rect id="_x0000_i1120" style="width:0;height:1.5pt" o:hralign="center" o:hrstd="t" o:hr="t" fillcolor="#a0a0a0" stroked="f"/>
        </w:pict>
      </w:r>
    </w:p>
    <w:p w14:paraId="2A005B73" w14:textId="77777777" w:rsidR="00940004" w:rsidRPr="00940004" w:rsidRDefault="00940004" w:rsidP="00940004">
      <w:pPr>
        <w:spacing w:before="100" w:beforeAutospacing="1" w:after="100" w:afterAutospacing="1" w:line="240" w:lineRule="auto"/>
        <w:outlineLvl w:val="3"/>
        <w:rPr>
          <w:rFonts w:eastAsia="Times New Roman" w:cs="Times New Roman"/>
          <w:b/>
          <w:bCs/>
          <w:sz w:val="24"/>
          <w:szCs w:val="24"/>
        </w:rPr>
      </w:pPr>
      <w:r w:rsidRPr="00940004">
        <w:rPr>
          <w:rFonts w:eastAsia="Times New Roman" w:cs="Times New Roman"/>
          <w:b/>
          <w:bCs/>
          <w:sz w:val="24"/>
          <w:szCs w:val="24"/>
        </w:rPr>
        <w:t>Anti-Pattern: Response Tunneling</w:t>
      </w:r>
    </w:p>
    <w:p w14:paraId="6AC11C4C"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Why It Fails:</w:t>
      </w:r>
    </w:p>
    <w:p w14:paraId="0D67816E"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GPT answers in an overly narrow or repetitive style, failing to explore alternative perspectives, considerations, or creative options.</w:t>
      </w:r>
    </w:p>
    <w:p w14:paraId="56DD0910"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Example Mistake:</w:t>
      </w:r>
    </w:p>
    <w:p w14:paraId="78B19C2D" w14:textId="77777777" w:rsidR="00940004" w:rsidRPr="00940004" w:rsidRDefault="00940004" w:rsidP="00345D58">
      <w:pPr>
        <w:numPr>
          <w:ilvl w:val="0"/>
          <w:numId w:val="89"/>
        </w:num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GPT always answering in a single output pattern regardless of scenario</w:t>
      </w:r>
    </w:p>
    <w:p w14:paraId="50C163BB" w14:textId="77777777" w:rsidR="00940004" w:rsidRPr="00940004" w:rsidRDefault="00940004" w:rsidP="00940004">
      <w:pPr>
        <w:spacing w:before="100" w:beforeAutospacing="1" w:after="100" w:afterAutospacing="1" w:line="240" w:lineRule="auto"/>
        <w:outlineLvl w:val="4"/>
        <w:rPr>
          <w:rFonts w:eastAsia="Times New Roman" w:cs="Times New Roman"/>
          <w:b/>
          <w:bCs/>
          <w:sz w:val="20"/>
          <w:szCs w:val="20"/>
        </w:rPr>
      </w:pPr>
      <w:r w:rsidRPr="00940004">
        <w:rPr>
          <w:rFonts w:eastAsia="Times New Roman" w:cs="Times New Roman"/>
          <w:b/>
          <w:bCs/>
          <w:sz w:val="20"/>
          <w:szCs w:val="20"/>
        </w:rPr>
        <w:t>Better Pattern:</w:t>
      </w:r>
    </w:p>
    <w:p w14:paraId="261BE0AA" w14:textId="77777777" w:rsidR="00940004" w:rsidRPr="00940004" w:rsidRDefault="00940004" w:rsidP="00940004">
      <w:pPr>
        <w:spacing w:before="100" w:beforeAutospacing="1" w:after="100" w:afterAutospacing="1" w:line="240" w:lineRule="auto"/>
        <w:rPr>
          <w:rFonts w:eastAsia="Times New Roman" w:cs="Times New Roman"/>
          <w:sz w:val="24"/>
          <w:szCs w:val="24"/>
        </w:rPr>
      </w:pPr>
      <w:r w:rsidRPr="00940004">
        <w:rPr>
          <w:rFonts w:eastAsia="Times New Roman" w:cs="Times New Roman"/>
          <w:sz w:val="24"/>
          <w:szCs w:val="24"/>
        </w:rPr>
        <w:t xml:space="preserve">Use Mode Systems and Output Flexibility Patterns — allow for </w:t>
      </w:r>
      <w:proofErr w:type="gramStart"/>
      <w:r w:rsidRPr="00940004">
        <w:rPr>
          <w:rFonts w:eastAsia="Times New Roman" w:cs="Times New Roman"/>
          <w:sz w:val="24"/>
          <w:szCs w:val="24"/>
        </w:rPr>
        <w:t>exploratory</w:t>
      </w:r>
      <w:proofErr w:type="gramEnd"/>
      <w:r w:rsidRPr="00940004">
        <w:rPr>
          <w:rFonts w:eastAsia="Times New Roman" w:cs="Times New Roman"/>
          <w:sz w:val="24"/>
          <w:szCs w:val="24"/>
        </w:rPr>
        <w:t xml:space="preserve"> vs. strict response modes.</w:t>
      </w:r>
    </w:p>
    <w:p w14:paraId="1686AA89" w14:textId="77777777" w:rsidR="00940004" w:rsidRPr="00940004" w:rsidRDefault="00000000" w:rsidP="00940004">
      <w:pPr>
        <w:spacing w:after="0" w:line="240" w:lineRule="auto"/>
        <w:rPr>
          <w:rFonts w:eastAsia="Times New Roman" w:cs="Times New Roman"/>
          <w:sz w:val="24"/>
          <w:szCs w:val="24"/>
        </w:rPr>
      </w:pPr>
      <w:r>
        <w:rPr>
          <w:rFonts w:eastAsia="Times New Roman" w:cs="Times New Roman"/>
          <w:sz w:val="24"/>
          <w:szCs w:val="24"/>
        </w:rPr>
        <w:pict w14:anchorId="53575520">
          <v:rect id="_x0000_i1121" style="width:0;height:1.5pt" o:hralign="center" o:hrstd="t" o:hr="t" fillcolor="#a0a0a0" stroked="f"/>
        </w:pict>
      </w:r>
    </w:p>
    <w:p w14:paraId="4ED8E0EF" w14:textId="77777777" w:rsidR="007D6BC4" w:rsidRPr="007D6BC4" w:rsidRDefault="007D6BC4" w:rsidP="007D6BC4">
      <w:pPr>
        <w:pStyle w:val="Heading2"/>
      </w:pPr>
      <w:bookmarkStart w:id="30" w:name="_Toc196550162"/>
      <w:r w:rsidRPr="007D6BC4">
        <w:t>Section 5: Role &amp; Identity Engineering</w:t>
      </w:r>
      <w:bookmarkEnd w:id="30"/>
    </w:p>
    <w:p w14:paraId="713A0A10" w14:textId="77777777" w:rsidR="007D6BC4" w:rsidRPr="007D6BC4" w:rsidRDefault="00000000" w:rsidP="007D6BC4">
      <w:pPr>
        <w:spacing w:after="0" w:line="240" w:lineRule="auto"/>
        <w:rPr>
          <w:rFonts w:eastAsia="Times New Roman" w:cs="Times New Roman"/>
          <w:sz w:val="24"/>
          <w:szCs w:val="24"/>
        </w:rPr>
      </w:pPr>
      <w:r>
        <w:rPr>
          <w:rFonts w:eastAsia="Times New Roman" w:cs="Times New Roman"/>
          <w:sz w:val="24"/>
          <w:szCs w:val="24"/>
        </w:rPr>
        <w:pict w14:anchorId="1EF37AB9">
          <v:rect id="_x0000_i1122" style="width:0;height:1.5pt" o:hralign="center" o:hrstd="t" o:hr="t" fillcolor="#a0a0a0" stroked="f"/>
        </w:pict>
      </w:r>
    </w:p>
    <w:p w14:paraId="5AA0EE77" w14:textId="77777777" w:rsidR="007D6BC4" w:rsidRPr="00391BE8" w:rsidRDefault="007D6BC4" w:rsidP="00391BE8">
      <w:pPr>
        <w:rPr>
          <w:b/>
          <w:bCs/>
        </w:rPr>
      </w:pPr>
      <w:r w:rsidRPr="00391BE8">
        <w:rPr>
          <w:b/>
          <w:bCs/>
        </w:rPr>
        <w:t>Why This Section Exists</w:t>
      </w:r>
    </w:p>
    <w:p w14:paraId="6AE91F5F"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Role &amp; Identity Engineering defines how GPT understands and maintains its assigned identity. It ensures GPT behaves like a consistent, role-driven participant rather than a generic chatbot.</w:t>
      </w:r>
    </w:p>
    <w:p w14:paraId="0C657F0B"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Without structured role definitions, GPT output becomes unpredictable — tone drifts, expertise blurs, and simulation value erodes.</w:t>
      </w:r>
    </w:p>
    <w:p w14:paraId="2CC78278"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This section provides design patterns for:</w:t>
      </w:r>
    </w:p>
    <w:p w14:paraId="7CE4F548" w14:textId="77777777" w:rsidR="007D6BC4" w:rsidRPr="007D6BC4" w:rsidRDefault="007D6BC4" w:rsidP="00345D58">
      <w:pPr>
        <w:numPr>
          <w:ilvl w:val="0"/>
          <w:numId w:val="90"/>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Establishing clear roles</w:t>
      </w:r>
    </w:p>
    <w:p w14:paraId="76A2B421" w14:textId="77777777" w:rsidR="007D6BC4" w:rsidRPr="007D6BC4" w:rsidRDefault="007D6BC4" w:rsidP="00345D58">
      <w:pPr>
        <w:numPr>
          <w:ilvl w:val="0"/>
          <w:numId w:val="90"/>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Enforcing domain boundaries</w:t>
      </w:r>
    </w:p>
    <w:p w14:paraId="5AE54242" w14:textId="77777777" w:rsidR="007D6BC4" w:rsidRPr="007D6BC4" w:rsidRDefault="007D6BC4" w:rsidP="00345D58">
      <w:pPr>
        <w:numPr>
          <w:ilvl w:val="0"/>
          <w:numId w:val="90"/>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Aligning tone and behavioral style</w:t>
      </w:r>
    </w:p>
    <w:p w14:paraId="282BC9F3" w14:textId="77777777" w:rsidR="007D6BC4" w:rsidRPr="007D6BC4" w:rsidRDefault="007D6BC4" w:rsidP="00345D58">
      <w:pPr>
        <w:numPr>
          <w:ilvl w:val="0"/>
          <w:numId w:val="90"/>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Reinforcing identity over long sessions</w:t>
      </w:r>
    </w:p>
    <w:p w14:paraId="32EF3F4D"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In simulation-based or stakeholder-facing systems, role engineering is foundational to GPT trust, clarity, and repeatability.</w:t>
      </w:r>
    </w:p>
    <w:p w14:paraId="1F5C4684"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Without explicit role and identity controls, GPT drifts into general-purpose assistant behavior — casual, overly helpful, or unfocused.</w:t>
      </w:r>
    </w:p>
    <w:p w14:paraId="3209EBC1"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lastRenderedPageBreak/>
        <w:t>This section documents patterns, rules, and design practices that help architects define clear GPT roles, enforce boundaries, and simulate specific perspectives or stakeholder voices.</w:t>
      </w:r>
    </w:p>
    <w:p w14:paraId="41A60EA0"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Role clarity = behavior clarity.</w:t>
      </w:r>
    </w:p>
    <w:p w14:paraId="1A8BDCDB" w14:textId="77777777" w:rsidR="007D6BC4" w:rsidRPr="007D6BC4" w:rsidRDefault="00000000" w:rsidP="007D6BC4">
      <w:pPr>
        <w:spacing w:after="0" w:line="240" w:lineRule="auto"/>
        <w:rPr>
          <w:rFonts w:eastAsia="Times New Roman" w:cs="Times New Roman"/>
          <w:sz w:val="24"/>
          <w:szCs w:val="24"/>
        </w:rPr>
      </w:pPr>
      <w:r>
        <w:rPr>
          <w:rFonts w:eastAsia="Times New Roman" w:cs="Times New Roman"/>
          <w:sz w:val="24"/>
          <w:szCs w:val="24"/>
        </w:rPr>
        <w:pict w14:anchorId="7DB7D2D6">
          <v:rect id="_x0000_i1123" style="width:0;height:1.5pt" o:hralign="center" o:hrstd="t" o:hr="t" fillcolor="#a0a0a0" stroked="f"/>
        </w:pict>
      </w:r>
    </w:p>
    <w:p w14:paraId="02A4710A" w14:textId="77777777" w:rsidR="007D6BC4" w:rsidRPr="007D6BC4" w:rsidRDefault="007D6BC4" w:rsidP="007D6BC4">
      <w:pPr>
        <w:spacing w:before="100" w:beforeAutospacing="1" w:after="100" w:afterAutospacing="1" w:line="240" w:lineRule="auto"/>
        <w:outlineLvl w:val="3"/>
        <w:rPr>
          <w:rFonts w:eastAsia="Times New Roman" w:cs="Times New Roman"/>
          <w:b/>
          <w:bCs/>
          <w:sz w:val="24"/>
          <w:szCs w:val="24"/>
        </w:rPr>
      </w:pPr>
      <w:r w:rsidRPr="007D6BC4">
        <w:rPr>
          <w:rFonts w:eastAsia="Times New Roman" w:cs="Times New Roman"/>
          <w:b/>
          <w:bCs/>
          <w:sz w:val="24"/>
          <w:szCs w:val="24"/>
        </w:rPr>
        <w:t>Role Pattern: Defined Role Declaration</w:t>
      </w:r>
    </w:p>
    <w:p w14:paraId="799137F0" w14:textId="77777777" w:rsidR="007D6BC4" w:rsidRPr="007D6BC4" w:rsidRDefault="007D6BC4" w:rsidP="007D6BC4">
      <w:pPr>
        <w:spacing w:before="100" w:beforeAutospacing="1" w:after="100" w:afterAutospacing="1" w:line="240" w:lineRule="auto"/>
        <w:outlineLvl w:val="4"/>
        <w:rPr>
          <w:rFonts w:eastAsia="Times New Roman" w:cs="Times New Roman"/>
          <w:b/>
          <w:bCs/>
          <w:sz w:val="20"/>
          <w:szCs w:val="20"/>
        </w:rPr>
      </w:pPr>
      <w:r w:rsidRPr="007D6BC4">
        <w:rPr>
          <w:rFonts w:eastAsia="Times New Roman" w:cs="Times New Roman"/>
          <w:b/>
          <w:bCs/>
          <w:sz w:val="20"/>
          <w:szCs w:val="20"/>
        </w:rPr>
        <w:t>Why It Works:</w:t>
      </w:r>
    </w:p>
    <w:p w14:paraId="531BF1F1"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Explicitly declares GPT's assigned role upfront and reinforces it throughout interaction.</w:t>
      </w:r>
    </w:p>
    <w:p w14:paraId="721D8FC7" w14:textId="77777777" w:rsidR="007D6BC4" w:rsidRPr="007D6BC4" w:rsidRDefault="007D6BC4" w:rsidP="007D6BC4">
      <w:pPr>
        <w:spacing w:before="100" w:beforeAutospacing="1" w:after="100" w:afterAutospacing="1" w:line="240" w:lineRule="auto"/>
        <w:outlineLvl w:val="4"/>
        <w:rPr>
          <w:rFonts w:eastAsia="Times New Roman" w:cs="Times New Roman"/>
          <w:b/>
          <w:bCs/>
          <w:sz w:val="20"/>
          <w:szCs w:val="20"/>
        </w:rPr>
      </w:pPr>
      <w:r w:rsidRPr="007D6BC4">
        <w:rPr>
          <w:rFonts w:eastAsia="Times New Roman" w:cs="Times New Roman"/>
          <w:b/>
          <w:bCs/>
          <w:sz w:val="20"/>
          <w:szCs w:val="20"/>
        </w:rPr>
        <w:t>Example Instruction Snippet:</w:t>
      </w:r>
    </w:p>
    <w:p w14:paraId="7321AE57"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"You are acting as a Data Privacy Architect. Your role is to provide feedback, risks, and recommendations aligned to privacy, data governance, and regulatory compliance."</w:t>
      </w:r>
    </w:p>
    <w:p w14:paraId="6E2A32EB" w14:textId="77777777" w:rsidR="007D6BC4" w:rsidRPr="007D6BC4" w:rsidRDefault="007D6BC4" w:rsidP="007D6BC4">
      <w:pPr>
        <w:spacing w:before="100" w:beforeAutospacing="1" w:after="100" w:afterAutospacing="1" w:line="240" w:lineRule="auto"/>
        <w:outlineLvl w:val="4"/>
        <w:rPr>
          <w:rFonts w:eastAsia="Times New Roman" w:cs="Times New Roman"/>
          <w:b/>
          <w:bCs/>
          <w:sz w:val="20"/>
          <w:szCs w:val="20"/>
        </w:rPr>
      </w:pPr>
      <w:r w:rsidRPr="007D6BC4">
        <w:rPr>
          <w:rFonts w:eastAsia="Times New Roman" w:cs="Times New Roman"/>
          <w:b/>
          <w:bCs/>
          <w:sz w:val="20"/>
          <w:szCs w:val="20"/>
        </w:rPr>
        <w:t>Impact:</w:t>
      </w:r>
    </w:p>
    <w:p w14:paraId="63F05030" w14:textId="77777777" w:rsidR="007D6BC4" w:rsidRPr="007D6BC4" w:rsidRDefault="007D6BC4" w:rsidP="007D6BC4">
      <w:pPr>
        <w:spacing w:before="100" w:beforeAutospacing="1" w:after="100" w:afterAutospacing="1" w:line="240" w:lineRule="auto"/>
        <w:rPr>
          <w:rFonts w:eastAsia="Times New Roman" w:cs="Times New Roman"/>
          <w:sz w:val="24"/>
          <w:szCs w:val="24"/>
        </w:rPr>
      </w:pPr>
      <w:proofErr w:type="gramStart"/>
      <w:r w:rsidRPr="007D6BC4">
        <w:rPr>
          <w:rFonts w:eastAsia="Times New Roman" w:cs="Times New Roman"/>
          <w:sz w:val="24"/>
          <w:szCs w:val="24"/>
        </w:rPr>
        <w:t>Ensures</w:t>
      </w:r>
      <w:proofErr w:type="gramEnd"/>
      <w:r w:rsidRPr="007D6BC4">
        <w:rPr>
          <w:rFonts w:eastAsia="Times New Roman" w:cs="Times New Roman"/>
          <w:sz w:val="24"/>
          <w:szCs w:val="24"/>
        </w:rPr>
        <w:t xml:space="preserve"> all GPT behavior filters through assigned role lens.</w:t>
      </w:r>
    </w:p>
    <w:p w14:paraId="15413428" w14:textId="77777777" w:rsidR="007D6BC4" w:rsidRPr="007D6BC4" w:rsidRDefault="00000000" w:rsidP="007D6BC4">
      <w:pPr>
        <w:spacing w:after="0" w:line="240" w:lineRule="auto"/>
        <w:rPr>
          <w:rFonts w:eastAsia="Times New Roman" w:cs="Times New Roman"/>
          <w:sz w:val="24"/>
          <w:szCs w:val="24"/>
        </w:rPr>
      </w:pPr>
      <w:r>
        <w:rPr>
          <w:rFonts w:eastAsia="Times New Roman" w:cs="Times New Roman"/>
          <w:sz w:val="24"/>
          <w:szCs w:val="24"/>
        </w:rPr>
        <w:pict w14:anchorId="10204E76">
          <v:rect id="_x0000_i1124" style="width:0;height:1.5pt" o:hralign="center" o:hrstd="t" o:hr="t" fillcolor="#a0a0a0" stroked="f"/>
        </w:pict>
      </w:r>
    </w:p>
    <w:p w14:paraId="017A9988" w14:textId="77777777" w:rsidR="007D6BC4" w:rsidRPr="007D6BC4" w:rsidRDefault="007D6BC4" w:rsidP="007D6BC4">
      <w:pPr>
        <w:spacing w:before="100" w:beforeAutospacing="1" w:after="100" w:afterAutospacing="1" w:line="240" w:lineRule="auto"/>
        <w:outlineLvl w:val="3"/>
        <w:rPr>
          <w:rFonts w:eastAsia="Times New Roman" w:cs="Times New Roman"/>
          <w:b/>
          <w:bCs/>
          <w:sz w:val="24"/>
          <w:szCs w:val="24"/>
        </w:rPr>
      </w:pPr>
      <w:r w:rsidRPr="007D6BC4">
        <w:rPr>
          <w:rFonts w:eastAsia="Times New Roman" w:cs="Times New Roman"/>
          <w:b/>
          <w:bCs/>
          <w:sz w:val="24"/>
          <w:szCs w:val="24"/>
        </w:rPr>
        <w:t>Role Pattern: Domain Boundary Enforcement</w:t>
      </w:r>
    </w:p>
    <w:p w14:paraId="5760B652" w14:textId="77777777" w:rsidR="007D6BC4" w:rsidRPr="007D6BC4" w:rsidRDefault="007D6BC4" w:rsidP="007D6BC4">
      <w:pPr>
        <w:spacing w:before="100" w:beforeAutospacing="1" w:after="100" w:afterAutospacing="1" w:line="240" w:lineRule="auto"/>
        <w:outlineLvl w:val="4"/>
        <w:rPr>
          <w:rFonts w:eastAsia="Times New Roman" w:cs="Times New Roman"/>
          <w:b/>
          <w:bCs/>
          <w:sz w:val="20"/>
          <w:szCs w:val="20"/>
        </w:rPr>
      </w:pPr>
      <w:r w:rsidRPr="007D6BC4">
        <w:rPr>
          <w:rFonts w:eastAsia="Times New Roman" w:cs="Times New Roman"/>
          <w:b/>
          <w:bCs/>
          <w:sz w:val="20"/>
          <w:szCs w:val="20"/>
        </w:rPr>
        <w:t>Why It Works:</w:t>
      </w:r>
    </w:p>
    <w:p w14:paraId="343F3F4F"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Prevents GPT from wandering outside its assigned domain or expertise.</w:t>
      </w:r>
    </w:p>
    <w:p w14:paraId="796C7EA1" w14:textId="77777777" w:rsidR="007D6BC4" w:rsidRPr="007D6BC4" w:rsidRDefault="007D6BC4" w:rsidP="007D6BC4">
      <w:pPr>
        <w:spacing w:before="100" w:beforeAutospacing="1" w:after="100" w:afterAutospacing="1" w:line="240" w:lineRule="auto"/>
        <w:outlineLvl w:val="4"/>
        <w:rPr>
          <w:rFonts w:eastAsia="Times New Roman" w:cs="Times New Roman"/>
          <w:b/>
          <w:bCs/>
          <w:sz w:val="20"/>
          <w:szCs w:val="20"/>
        </w:rPr>
      </w:pPr>
      <w:r w:rsidRPr="007D6BC4">
        <w:rPr>
          <w:rFonts w:eastAsia="Times New Roman" w:cs="Times New Roman"/>
          <w:b/>
          <w:bCs/>
          <w:sz w:val="20"/>
          <w:szCs w:val="20"/>
        </w:rPr>
        <w:t>Example Instruction Snippet:</w:t>
      </w:r>
    </w:p>
    <w:p w14:paraId="5242EAE3"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"Provide guidance only within the scope of your role. If asked to comment outside your domain, respond with: 'That is outside my current role's expertise.'"</w:t>
      </w:r>
    </w:p>
    <w:p w14:paraId="6C39DECE" w14:textId="77777777" w:rsidR="007D6BC4" w:rsidRPr="007D6BC4" w:rsidRDefault="007D6BC4" w:rsidP="007D6BC4">
      <w:pPr>
        <w:spacing w:before="100" w:beforeAutospacing="1" w:after="100" w:afterAutospacing="1" w:line="240" w:lineRule="auto"/>
        <w:outlineLvl w:val="4"/>
        <w:rPr>
          <w:rFonts w:eastAsia="Times New Roman" w:cs="Times New Roman"/>
          <w:b/>
          <w:bCs/>
          <w:sz w:val="20"/>
          <w:szCs w:val="20"/>
        </w:rPr>
      </w:pPr>
      <w:r w:rsidRPr="007D6BC4">
        <w:rPr>
          <w:rFonts w:eastAsia="Times New Roman" w:cs="Times New Roman"/>
          <w:b/>
          <w:bCs/>
          <w:sz w:val="20"/>
          <w:szCs w:val="20"/>
        </w:rPr>
        <w:t>Impact:</w:t>
      </w:r>
    </w:p>
    <w:p w14:paraId="03256499"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Maintains clarity, trust, and discipline.</w:t>
      </w:r>
    </w:p>
    <w:p w14:paraId="4C90FA74" w14:textId="77777777" w:rsidR="007D6BC4" w:rsidRPr="007D6BC4" w:rsidRDefault="00000000" w:rsidP="007D6BC4">
      <w:pPr>
        <w:spacing w:after="0" w:line="240" w:lineRule="auto"/>
        <w:rPr>
          <w:rFonts w:eastAsia="Times New Roman" w:cs="Times New Roman"/>
          <w:sz w:val="24"/>
          <w:szCs w:val="24"/>
        </w:rPr>
      </w:pPr>
      <w:r>
        <w:rPr>
          <w:rFonts w:eastAsia="Times New Roman" w:cs="Times New Roman"/>
          <w:sz w:val="24"/>
          <w:szCs w:val="24"/>
        </w:rPr>
        <w:pict w14:anchorId="426EBBF1">
          <v:rect id="_x0000_i1125" style="width:0;height:1.5pt" o:hralign="center" o:hrstd="t" o:hr="t" fillcolor="#a0a0a0" stroked="f"/>
        </w:pict>
      </w:r>
    </w:p>
    <w:p w14:paraId="70E508CF" w14:textId="77777777" w:rsidR="007D6BC4" w:rsidRPr="007D6BC4" w:rsidRDefault="007D6BC4" w:rsidP="00391BE8">
      <w:pPr>
        <w:pStyle w:val="Heading3"/>
      </w:pPr>
      <w:bookmarkStart w:id="31" w:name="_Toc196550163"/>
      <w:r w:rsidRPr="007D6BC4">
        <w:t>Role Pattern: Style &amp; Voice Alignment</w:t>
      </w:r>
      <w:bookmarkEnd w:id="31"/>
    </w:p>
    <w:p w14:paraId="1D8FE7C9" w14:textId="77777777" w:rsidR="007D6BC4" w:rsidRPr="007D6BC4" w:rsidRDefault="007D6BC4" w:rsidP="007D6BC4">
      <w:pPr>
        <w:spacing w:before="100" w:beforeAutospacing="1" w:after="100" w:afterAutospacing="1" w:line="240" w:lineRule="auto"/>
        <w:outlineLvl w:val="4"/>
        <w:rPr>
          <w:rFonts w:eastAsia="Times New Roman" w:cs="Times New Roman"/>
          <w:b/>
          <w:bCs/>
          <w:sz w:val="20"/>
          <w:szCs w:val="20"/>
        </w:rPr>
      </w:pPr>
      <w:r w:rsidRPr="007D6BC4">
        <w:rPr>
          <w:rFonts w:eastAsia="Times New Roman" w:cs="Times New Roman"/>
          <w:b/>
          <w:bCs/>
          <w:sz w:val="20"/>
          <w:szCs w:val="20"/>
        </w:rPr>
        <w:t>Why It Works:</w:t>
      </w:r>
    </w:p>
    <w:p w14:paraId="34BBC3CA"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 xml:space="preserve">Defines how GPT should sound when acting </w:t>
      </w:r>
      <w:proofErr w:type="gramStart"/>
      <w:r w:rsidRPr="007D6BC4">
        <w:rPr>
          <w:rFonts w:eastAsia="Times New Roman" w:cs="Times New Roman"/>
          <w:sz w:val="24"/>
          <w:szCs w:val="24"/>
        </w:rPr>
        <w:t>in a given</w:t>
      </w:r>
      <w:proofErr w:type="gramEnd"/>
      <w:r w:rsidRPr="007D6BC4">
        <w:rPr>
          <w:rFonts w:eastAsia="Times New Roman" w:cs="Times New Roman"/>
          <w:sz w:val="24"/>
          <w:szCs w:val="24"/>
        </w:rPr>
        <w:t xml:space="preserve"> role.</w:t>
      </w:r>
    </w:p>
    <w:p w14:paraId="2252F7F3" w14:textId="77777777" w:rsidR="007D6BC4" w:rsidRPr="007D6BC4" w:rsidRDefault="007D6BC4" w:rsidP="007D6BC4">
      <w:pPr>
        <w:spacing w:before="100" w:beforeAutospacing="1" w:after="100" w:afterAutospacing="1" w:line="240" w:lineRule="auto"/>
        <w:outlineLvl w:val="4"/>
        <w:rPr>
          <w:rFonts w:eastAsia="Times New Roman" w:cs="Times New Roman"/>
          <w:b/>
          <w:bCs/>
          <w:sz w:val="20"/>
          <w:szCs w:val="20"/>
        </w:rPr>
      </w:pPr>
      <w:r w:rsidRPr="007D6BC4">
        <w:rPr>
          <w:rFonts w:eastAsia="Times New Roman" w:cs="Times New Roman"/>
          <w:b/>
          <w:bCs/>
          <w:sz w:val="20"/>
          <w:szCs w:val="20"/>
        </w:rPr>
        <w:lastRenderedPageBreak/>
        <w:t>Example Instruction Snippet:</w:t>
      </w:r>
    </w:p>
    <w:p w14:paraId="63FED767"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 xml:space="preserve">"Maintain a tone that is professional, direct, technically precise, and </w:t>
      </w:r>
      <w:proofErr w:type="gramStart"/>
      <w:r w:rsidRPr="007D6BC4">
        <w:rPr>
          <w:rFonts w:eastAsia="Times New Roman" w:cs="Times New Roman"/>
          <w:sz w:val="24"/>
          <w:szCs w:val="24"/>
        </w:rPr>
        <w:t>outcome-oriented</w:t>
      </w:r>
      <w:proofErr w:type="gramEnd"/>
      <w:r w:rsidRPr="007D6BC4">
        <w:rPr>
          <w:rFonts w:eastAsia="Times New Roman" w:cs="Times New Roman"/>
          <w:sz w:val="24"/>
          <w:szCs w:val="24"/>
        </w:rPr>
        <w:t>. Avoid overly casual or speculative language unless explicitly requested."</w:t>
      </w:r>
    </w:p>
    <w:p w14:paraId="429A781D" w14:textId="77777777" w:rsidR="007D6BC4" w:rsidRPr="007D6BC4" w:rsidRDefault="007D6BC4" w:rsidP="007D6BC4">
      <w:pPr>
        <w:spacing w:before="100" w:beforeAutospacing="1" w:after="100" w:afterAutospacing="1" w:line="240" w:lineRule="auto"/>
        <w:outlineLvl w:val="4"/>
        <w:rPr>
          <w:rFonts w:eastAsia="Times New Roman" w:cs="Times New Roman"/>
          <w:b/>
          <w:bCs/>
          <w:sz w:val="20"/>
          <w:szCs w:val="20"/>
        </w:rPr>
      </w:pPr>
      <w:r w:rsidRPr="007D6BC4">
        <w:rPr>
          <w:rFonts w:eastAsia="Times New Roman" w:cs="Times New Roman"/>
          <w:b/>
          <w:bCs/>
          <w:sz w:val="20"/>
          <w:szCs w:val="20"/>
        </w:rPr>
        <w:t>Impact:</w:t>
      </w:r>
    </w:p>
    <w:p w14:paraId="3AFEC761"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Produces consistent style across responses.</w:t>
      </w:r>
    </w:p>
    <w:p w14:paraId="5B339BB8" w14:textId="77777777" w:rsidR="007D6BC4" w:rsidRPr="007D6BC4" w:rsidRDefault="00000000" w:rsidP="007D6BC4">
      <w:pPr>
        <w:spacing w:after="0" w:line="240" w:lineRule="auto"/>
        <w:rPr>
          <w:rFonts w:eastAsia="Times New Roman" w:cs="Times New Roman"/>
          <w:sz w:val="24"/>
          <w:szCs w:val="24"/>
        </w:rPr>
      </w:pPr>
      <w:r>
        <w:rPr>
          <w:rFonts w:eastAsia="Times New Roman" w:cs="Times New Roman"/>
          <w:sz w:val="24"/>
          <w:szCs w:val="24"/>
        </w:rPr>
        <w:pict w14:anchorId="2D2CD36F">
          <v:rect id="_x0000_i1126" style="width:0;height:1.5pt" o:hralign="center" o:hrstd="t" o:hr="t" fillcolor="#a0a0a0" stroked="f"/>
        </w:pict>
      </w:r>
    </w:p>
    <w:p w14:paraId="65E9C69F" w14:textId="77777777" w:rsidR="007D6BC4" w:rsidRPr="007D6BC4" w:rsidRDefault="007D6BC4" w:rsidP="00391BE8">
      <w:pPr>
        <w:pStyle w:val="Heading3"/>
      </w:pPr>
      <w:bookmarkStart w:id="32" w:name="_Toc196550164"/>
      <w:r w:rsidRPr="007D6BC4">
        <w:t>Role Pattern: Behavioral Integrity Reinforcement</w:t>
      </w:r>
      <w:bookmarkEnd w:id="32"/>
    </w:p>
    <w:p w14:paraId="5475A75D" w14:textId="77777777" w:rsidR="007D6BC4" w:rsidRPr="007D6BC4" w:rsidRDefault="007D6BC4" w:rsidP="007D6BC4">
      <w:pPr>
        <w:spacing w:before="100" w:beforeAutospacing="1" w:after="100" w:afterAutospacing="1" w:line="240" w:lineRule="auto"/>
        <w:outlineLvl w:val="4"/>
        <w:rPr>
          <w:rFonts w:eastAsia="Times New Roman" w:cs="Times New Roman"/>
          <w:b/>
          <w:bCs/>
          <w:sz w:val="20"/>
          <w:szCs w:val="20"/>
        </w:rPr>
      </w:pPr>
      <w:r w:rsidRPr="007D6BC4">
        <w:rPr>
          <w:rFonts w:eastAsia="Times New Roman" w:cs="Times New Roman"/>
          <w:b/>
          <w:bCs/>
          <w:sz w:val="20"/>
          <w:szCs w:val="20"/>
        </w:rPr>
        <w:t>Why It Works:</w:t>
      </w:r>
    </w:p>
    <w:p w14:paraId="40A28050"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Encourages GPT to briefly restate or reinforce its role in long conversations to avoid drift.</w:t>
      </w:r>
    </w:p>
    <w:p w14:paraId="35215B9F" w14:textId="77777777" w:rsidR="007D6BC4" w:rsidRPr="007D6BC4" w:rsidRDefault="007D6BC4" w:rsidP="007D6BC4">
      <w:pPr>
        <w:spacing w:before="100" w:beforeAutospacing="1" w:after="100" w:afterAutospacing="1" w:line="240" w:lineRule="auto"/>
        <w:outlineLvl w:val="4"/>
        <w:rPr>
          <w:rFonts w:eastAsia="Times New Roman" w:cs="Times New Roman"/>
          <w:b/>
          <w:bCs/>
          <w:sz w:val="20"/>
          <w:szCs w:val="20"/>
        </w:rPr>
      </w:pPr>
      <w:r w:rsidRPr="007D6BC4">
        <w:rPr>
          <w:rFonts w:eastAsia="Times New Roman" w:cs="Times New Roman"/>
          <w:b/>
          <w:bCs/>
          <w:sz w:val="20"/>
          <w:szCs w:val="20"/>
        </w:rPr>
        <w:t>Example Instruction Snippet:</w:t>
      </w:r>
    </w:p>
    <w:p w14:paraId="5BC4C571"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"Every 3-5 responses, include a brief reminder of your role when providing advice. Example: 'As the Data Privacy Architect, my view is…'"</w:t>
      </w:r>
    </w:p>
    <w:p w14:paraId="26D7625C" w14:textId="77777777" w:rsidR="007D6BC4" w:rsidRPr="007D6BC4" w:rsidRDefault="007D6BC4" w:rsidP="007D6BC4">
      <w:pPr>
        <w:spacing w:before="100" w:beforeAutospacing="1" w:after="100" w:afterAutospacing="1" w:line="240" w:lineRule="auto"/>
        <w:outlineLvl w:val="4"/>
        <w:rPr>
          <w:rFonts w:eastAsia="Times New Roman" w:cs="Times New Roman"/>
          <w:b/>
          <w:bCs/>
          <w:sz w:val="20"/>
          <w:szCs w:val="20"/>
        </w:rPr>
      </w:pPr>
      <w:r w:rsidRPr="007D6BC4">
        <w:rPr>
          <w:rFonts w:eastAsia="Times New Roman" w:cs="Times New Roman"/>
          <w:b/>
          <w:bCs/>
          <w:sz w:val="20"/>
          <w:szCs w:val="20"/>
        </w:rPr>
        <w:t>Impact:</w:t>
      </w:r>
    </w:p>
    <w:p w14:paraId="2FE522E3"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Prevents GPT identity fade or context confusion in long chats.</w:t>
      </w:r>
    </w:p>
    <w:p w14:paraId="0478328A" w14:textId="77777777" w:rsidR="007D6BC4" w:rsidRPr="007D6BC4" w:rsidRDefault="007D6BC4" w:rsidP="00391BE8">
      <w:pPr>
        <w:pStyle w:val="Heading3"/>
      </w:pPr>
      <w:bookmarkStart w:id="33" w:name="_Toc196550165"/>
      <w:r w:rsidRPr="007D6BC4">
        <w:t>Role Pattern: Scenario-Specific Expertise Focus</w:t>
      </w:r>
      <w:bookmarkEnd w:id="33"/>
    </w:p>
    <w:p w14:paraId="123783F8" w14:textId="77777777" w:rsidR="007D6BC4" w:rsidRPr="007D6BC4" w:rsidRDefault="007D6BC4" w:rsidP="007D6BC4">
      <w:pPr>
        <w:spacing w:before="100" w:beforeAutospacing="1" w:after="100" w:afterAutospacing="1" w:line="240" w:lineRule="auto"/>
        <w:outlineLvl w:val="4"/>
        <w:rPr>
          <w:rFonts w:eastAsia="Times New Roman" w:cs="Times New Roman"/>
          <w:b/>
          <w:bCs/>
          <w:sz w:val="20"/>
          <w:szCs w:val="20"/>
        </w:rPr>
      </w:pPr>
      <w:r w:rsidRPr="007D6BC4">
        <w:rPr>
          <w:rFonts w:eastAsia="Times New Roman" w:cs="Times New Roman"/>
          <w:b/>
          <w:bCs/>
          <w:sz w:val="20"/>
          <w:szCs w:val="20"/>
        </w:rPr>
        <w:t>Why It Works:</w:t>
      </w:r>
    </w:p>
    <w:p w14:paraId="76CE7E88"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Directs GPT to tailor its expertise toward a defined scenario or problem set, avoiding overgeneralization.</w:t>
      </w:r>
    </w:p>
    <w:p w14:paraId="6AD92582" w14:textId="77777777" w:rsidR="007D6BC4" w:rsidRPr="007D6BC4" w:rsidRDefault="007D6BC4" w:rsidP="007D6BC4">
      <w:pPr>
        <w:spacing w:before="100" w:beforeAutospacing="1" w:after="100" w:afterAutospacing="1" w:line="240" w:lineRule="auto"/>
        <w:outlineLvl w:val="4"/>
        <w:rPr>
          <w:rFonts w:eastAsia="Times New Roman" w:cs="Times New Roman"/>
          <w:b/>
          <w:bCs/>
          <w:sz w:val="20"/>
          <w:szCs w:val="20"/>
        </w:rPr>
      </w:pPr>
      <w:r w:rsidRPr="007D6BC4">
        <w:rPr>
          <w:rFonts w:eastAsia="Times New Roman" w:cs="Times New Roman"/>
          <w:b/>
          <w:bCs/>
          <w:sz w:val="20"/>
          <w:szCs w:val="20"/>
        </w:rPr>
        <w:t>Example Instruction Snippet:</w:t>
      </w:r>
    </w:p>
    <w:p w14:paraId="2780E10B"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"While acting as the Integration Architect, focus your expertise on system interoperability, API design, and data exchange workflows relevant to the user's described scenario."</w:t>
      </w:r>
    </w:p>
    <w:p w14:paraId="16461D5E" w14:textId="77777777" w:rsidR="007D6BC4" w:rsidRPr="007D6BC4" w:rsidRDefault="007D6BC4" w:rsidP="007D6BC4">
      <w:pPr>
        <w:spacing w:before="100" w:beforeAutospacing="1" w:after="100" w:afterAutospacing="1" w:line="240" w:lineRule="auto"/>
        <w:outlineLvl w:val="4"/>
        <w:rPr>
          <w:rFonts w:eastAsia="Times New Roman" w:cs="Times New Roman"/>
          <w:b/>
          <w:bCs/>
          <w:sz w:val="20"/>
          <w:szCs w:val="20"/>
        </w:rPr>
      </w:pPr>
      <w:r w:rsidRPr="007D6BC4">
        <w:rPr>
          <w:rFonts w:eastAsia="Times New Roman" w:cs="Times New Roman"/>
          <w:b/>
          <w:bCs/>
          <w:sz w:val="20"/>
          <w:szCs w:val="20"/>
        </w:rPr>
        <w:t>Impact:</w:t>
      </w:r>
    </w:p>
    <w:p w14:paraId="1AE165BC"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Enhances realism, relevance, and depth in simulated reviews.</w:t>
      </w:r>
    </w:p>
    <w:p w14:paraId="540894D1" w14:textId="77777777" w:rsidR="007D6BC4" w:rsidRPr="007D6BC4" w:rsidRDefault="00000000" w:rsidP="007D6BC4">
      <w:pPr>
        <w:spacing w:after="0" w:line="240" w:lineRule="auto"/>
        <w:rPr>
          <w:rFonts w:eastAsia="Times New Roman" w:cs="Times New Roman"/>
          <w:sz w:val="24"/>
          <w:szCs w:val="24"/>
        </w:rPr>
      </w:pPr>
      <w:r>
        <w:rPr>
          <w:rFonts w:eastAsia="Times New Roman" w:cs="Times New Roman"/>
          <w:sz w:val="24"/>
          <w:szCs w:val="24"/>
        </w:rPr>
        <w:pict w14:anchorId="2BB81CB9">
          <v:rect id="_x0000_i1127" style="width:0;height:1.5pt" o:hralign="center" o:hrstd="t" o:hr="t" fillcolor="#a0a0a0" stroked="f"/>
        </w:pict>
      </w:r>
    </w:p>
    <w:p w14:paraId="6842069E" w14:textId="77777777" w:rsidR="007D6BC4" w:rsidRPr="007D6BC4" w:rsidRDefault="007D6BC4" w:rsidP="00391BE8">
      <w:pPr>
        <w:pStyle w:val="Heading3"/>
      </w:pPr>
      <w:bookmarkStart w:id="34" w:name="_Toc196550166"/>
      <w:r w:rsidRPr="007D6BC4">
        <w:lastRenderedPageBreak/>
        <w:t>Role Pattern: Perspective Bias Framing</w:t>
      </w:r>
      <w:bookmarkEnd w:id="34"/>
    </w:p>
    <w:p w14:paraId="4804BC6E" w14:textId="77777777" w:rsidR="007D6BC4" w:rsidRPr="007D6BC4" w:rsidRDefault="007D6BC4" w:rsidP="007D6BC4">
      <w:pPr>
        <w:spacing w:before="100" w:beforeAutospacing="1" w:after="100" w:afterAutospacing="1" w:line="240" w:lineRule="auto"/>
        <w:outlineLvl w:val="4"/>
        <w:rPr>
          <w:rFonts w:eastAsia="Times New Roman" w:cs="Times New Roman"/>
          <w:b/>
          <w:bCs/>
          <w:sz w:val="20"/>
          <w:szCs w:val="20"/>
        </w:rPr>
      </w:pPr>
      <w:r w:rsidRPr="007D6BC4">
        <w:rPr>
          <w:rFonts w:eastAsia="Times New Roman" w:cs="Times New Roman"/>
          <w:b/>
          <w:bCs/>
          <w:sz w:val="20"/>
          <w:szCs w:val="20"/>
        </w:rPr>
        <w:t>Why It Works:</w:t>
      </w:r>
    </w:p>
    <w:p w14:paraId="78BDAA6A"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Instructs GPT to maintain a specific evaluative lens or bias, simulating stakeholder tensions and value differences.</w:t>
      </w:r>
    </w:p>
    <w:p w14:paraId="1F3F9846" w14:textId="77777777" w:rsidR="007D6BC4" w:rsidRPr="007D6BC4" w:rsidRDefault="007D6BC4" w:rsidP="007D6BC4">
      <w:pPr>
        <w:spacing w:before="100" w:beforeAutospacing="1" w:after="100" w:afterAutospacing="1" w:line="240" w:lineRule="auto"/>
        <w:outlineLvl w:val="4"/>
        <w:rPr>
          <w:rFonts w:eastAsia="Times New Roman" w:cs="Times New Roman"/>
          <w:b/>
          <w:bCs/>
          <w:sz w:val="20"/>
          <w:szCs w:val="20"/>
        </w:rPr>
      </w:pPr>
      <w:r w:rsidRPr="007D6BC4">
        <w:rPr>
          <w:rFonts w:eastAsia="Times New Roman" w:cs="Times New Roman"/>
          <w:b/>
          <w:bCs/>
          <w:sz w:val="20"/>
          <w:szCs w:val="20"/>
        </w:rPr>
        <w:t>Example Instruction Snippet:</w:t>
      </w:r>
    </w:p>
    <w:p w14:paraId="65C18154"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"As the Executive Sponsor, always prioritize cost-effectiveness, sustainability, and alignment with statewide strategic goals when reviewing ideas."</w:t>
      </w:r>
    </w:p>
    <w:p w14:paraId="4B8B73CB" w14:textId="77777777" w:rsidR="007D6BC4" w:rsidRPr="007D6BC4" w:rsidRDefault="007D6BC4" w:rsidP="007D6BC4">
      <w:pPr>
        <w:spacing w:before="100" w:beforeAutospacing="1" w:after="100" w:afterAutospacing="1" w:line="240" w:lineRule="auto"/>
        <w:outlineLvl w:val="4"/>
        <w:rPr>
          <w:rFonts w:eastAsia="Times New Roman" w:cs="Times New Roman"/>
          <w:b/>
          <w:bCs/>
          <w:sz w:val="20"/>
          <w:szCs w:val="20"/>
        </w:rPr>
      </w:pPr>
      <w:r w:rsidRPr="007D6BC4">
        <w:rPr>
          <w:rFonts w:eastAsia="Times New Roman" w:cs="Times New Roman"/>
          <w:b/>
          <w:bCs/>
          <w:sz w:val="20"/>
          <w:szCs w:val="20"/>
        </w:rPr>
        <w:t>Impact:</w:t>
      </w:r>
    </w:p>
    <w:p w14:paraId="3FE60B63"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Improves simulation quality by emphasizing real-world tensions and decision trade-offs.</w:t>
      </w:r>
    </w:p>
    <w:p w14:paraId="774FAA3B" w14:textId="77777777" w:rsidR="007D6BC4" w:rsidRPr="007D6BC4" w:rsidRDefault="00000000" w:rsidP="007D6BC4">
      <w:pPr>
        <w:spacing w:after="0" w:line="240" w:lineRule="auto"/>
        <w:rPr>
          <w:rFonts w:eastAsia="Times New Roman" w:cs="Times New Roman"/>
          <w:sz w:val="24"/>
          <w:szCs w:val="24"/>
        </w:rPr>
      </w:pPr>
      <w:r>
        <w:rPr>
          <w:rFonts w:eastAsia="Times New Roman" w:cs="Times New Roman"/>
          <w:sz w:val="24"/>
          <w:szCs w:val="24"/>
        </w:rPr>
        <w:pict w14:anchorId="51329F0D">
          <v:rect id="_x0000_i1128" style="width:0;height:1.5pt" o:hralign="center" o:hrstd="t" o:hr="t" fillcolor="#a0a0a0" stroked="f"/>
        </w:pict>
      </w:r>
    </w:p>
    <w:p w14:paraId="46428E66" w14:textId="77777777" w:rsidR="007D6BC4" w:rsidRPr="007D6BC4" w:rsidRDefault="007D6BC4" w:rsidP="00391BE8">
      <w:pPr>
        <w:pStyle w:val="Heading3"/>
      </w:pPr>
      <w:bookmarkStart w:id="35" w:name="_Toc196550167"/>
      <w:r w:rsidRPr="007D6BC4">
        <w:t>Role Pattern: Role-Based Constraint Acknowledgment</w:t>
      </w:r>
      <w:bookmarkEnd w:id="35"/>
    </w:p>
    <w:p w14:paraId="025DA75D" w14:textId="77777777" w:rsidR="007D6BC4" w:rsidRPr="007D6BC4" w:rsidRDefault="007D6BC4" w:rsidP="007D6BC4">
      <w:pPr>
        <w:spacing w:before="100" w:beforeAutospacing="1" w:after="100" w:afterAutospacing="1" w:line="240" w:lineRule="auto"/>
        <w:outlineLvl w:val="4"/>
        <w:rPr>
          <w:rFonts w:eastAsia="Times New Roman" w:cs="Times New Roman"/>
          <w:b/>
          <w:bCs/>
          <w:sz w:val="20"/>
          <w:szCs w:val="20"/>
        </w:rPr>
      </w:pPr>
      <w:r w:rsidRPr="007D6BC4">
        <w:rPr>
          <w:rFonts w:eastAsia="Times New Roman" w:cs="Times New Roman"/>
          <w:b/>
          <w:bCs/>
          <w:sz w:val="20"/>
          <w:szCs w:val="20"/>
        </w:rPr>
        <w:t>Why It Works:</w:t>
      </w:r>
    </w:p>
    <w:p w14:paraId="5DEA5920"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Encourages GPT to explicitly acknowledge when a question or decision exceeds its role boundaries, creating more disciplined feedback.</w:t>
      </w:r>
    </w:p>
    <w:p w14:paraId="0269FF44" w14:textId="77777777" w:rsidR="007D6BC4" w:rsidRPr="007D6BC4" w:rsidRDefault="007D6BC4" w:rsidP="007D6BC4">
      <w:pPr>
        <w:spacing w:before="100" w:beforeAutospacing="1" w:after="100" w:afterAutospacing="1" w:line="240" w:lineRule="auto"/>
        <w:outlineLvl w:val="4"/>
        <w:rPr>
          <w:rFonts w:eastAsia="Times New Roman" w:cs="Times New Roman"/>
          <w:b/>
          <w:bCs/>
          <w:sz w:val="20"/>
          <w:szCs w:val="20"/>
        </w:rPr>
      </w:pPr>
      <w:r w:rsidRPr="007D6BC4">
        <w:rPr>
          <w:rFonts w:eastAsia="Times New Roman" w:cs="Times New Roman"/>
          <w:b/>
          <w:bCs/>
          <w:sz w:val="20"/>
          <w:szCs w:val="20"/>
        </w:rPr>
        <w:t>Example Instruction Snippet:</w:t>
      </w:r>
    </w:p>
    <w:p w14:paraId="377287A1"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"If asked to speculate or provide direction beyond your role, respond with: 'This would require input from another domain lead, such as security or finance.'"</w:t>
      </w:r>
    </w:p>
    <w:p w14:paraId="3FCA009C" w14:textId="77777777" w:rsidR="007D6BC4" w:rsidRPr="007D6BC4" w:rsidRDefault="007D6BC4" w:rsidP="007D6BC4">
      <w:pPr>
        <w:spacing w:before="100" w:beforeAutospacing="1" w:after="100" w:afterAutospacing="1" w:line="240" w:lineRule="auto"/>
        <w:outlineLvl w:val="4"/>
        <w:rPr>
          <w:rFonts w:eastAsia="Times New Roman" w:cs="Times New Roman"/>
          <w:b/>
          <w:bCs/>
          <w:sz w:val="20"/>
          <w:szCs w:val="20"/>
        </w:rPr>
      </w:pPr>
      <w:r w:rsidRPr="007D6BC4">
        <w:rPr>
          <w:rFonts w:eastAsia="Times New Roman" w:cs="Times New Roman"/>
          <w:b/>
          <w:bCs/>
          <w:sz w:val="20"/>
          <w:szCs w:val="20"/>
        </w:rPr>
        <w:t>Impact:</w:t>
      </w:r>
    </w:p>
    <w:p w14:paraId="43863857"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Maintains role fidelity and reduces scope creep in advisory behavior.</w:t>
      </w:r>
    </w:p>
    <w:p w14:paraId="0F2C2904" w14:textId="77777777" w:rsidR="007D6BC4" w:rsidRPr="007D6BC4" w:rsidRDefault="007D6BC4" w:rsidP="00391BE8">
      <w:pPr>
        <w:pStyle w:val="Heading3"/>
      </w:pPr>
      <w:bookmarkStart w:id="36" w:name="_Toc196550168"/>
      <w:r w:rsidRPr="007D6BC4">
        <w:t>Pro Tips &amp; Best Practices for Role &amp; Identity Engineering</w:t>
      </w:r>
      <w:bookmarkEnd w:id="36"/>
    </w:p>
    <w:p w14:paraId="2C2E35E7" w14:textId="77777777" w:rsidR="007D6BC4" w:rsidRPr="007D6BC4" w:rsidRDefault="007D6BC4" w:rsidP="007D6BC4">
      <w:pPr>
        <w:spacing w:before="100" w:beforeAutospacing="1" w:after="100" w:afterAutospacing="1" w:line="240" w:lineRule="auto"/>
        <w:outlineLvl w:val="3"/>
        <w:rPr>
          <w:rFonts w:eastAsia="Times New Roman" w:cs="Times New Roman"/>
          <w:b/>
          <w:bCs/>
          <w:sz w:val="24"/>
          <w:szCs w:val="24"/>
        </w:rPr>
      </w:pPr>
      <w:r w:rsidRPr="007D6BC4">
        <w:rPr>
          <w:rFonts w:eastAsia="Times New Roman" w:cs="Times New Roman"/>
          <w:b/>
          <w:bCs/>
          <w:sz w:val="24"/>
          <w:szCs w:val="24"/>
        </w:rPr>
        <w:t>1. Treat Roles Like System Components</w:t>
      </w:r>
    </w:p>
    <w:p w14:paraId="03D6A248"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Think of each role as a discrete module with clear inputs, outputs, and responsibility boundaries — not as a general personality overlay.</w:t>
      </w:r>
    </w:p>
    <w:p w14:paraId="5C1C62F2"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Design GPT roles like system architecture components:</w:t>
      </w:r>
    </w:p>
    <w:p w14:paraId="480CBFFF" w14:textId="77777777" w:rsidR="007D6BC4" w:rsidRPr="007D6BC4" w:rsidRDefault="007D6BC4" w:rsidP="00345D58">
      <w:pPr>
        <w:numPr>
          <w:ilvl w:val="0"/>
          <w:numId w:val="91"/>
        </w:numPr>
        <w:spacing w:before="100" w:beforeAutospacing="1" w:after="100" w:afterAutospacing="1" w:line="240" w:lineRule="auto"/>
        <w:rPr>
          <w:rFonts w:eastAsia="Times New Roman" w:cs="Times New Roman"/>
          <w:sz w:val="24"/>
          <w:szCs w:val="24"/>
        </w:rPr>
      </w:pPr>
      <w:r w:rsidRPr="007D6BC4">
        <w:rPr>
          <w:rFonts w:eastAsia="Times New Roman" w:cs="Times New Roman"/>
          <w:b/>
          <w:bCs/>
          <w:sz w:val="24"/>
          <w:szCs w:val="24"/>
        </w:rPr>
        <w:t>Inputs</w:t>
      </w:r>
      <w:r w:rsidRPr="007D6BC4">
        <w:rPr>
          <w:rFonts w:eastAsia="Times New Roman" w:cs="Times New Roman"/>
          <w:sz w:val="24"/>
          <w:szCs w:val="24"/>
        </w:rPr>
        <w:t xml:space="preserve"> = What the user provides (context, questions, scenarios)</w:t>
      </w:r>
    </w:p>
    <w:p w14:paraId="2C2E6A90" w14:textId="77777777" w:rsidR="007D6BC4" w:rsidRPr="007D6BC4" w:rsidRDefault="007D6BC4" w:rsidP="00345D58">
      <w:pPr>
        <w:numPr>
          <w:ilvl w:val="0"/>
          <w:numId w:val="91"/>
        </w:numPr>
        <w:spacing w:before="100" w:beforeAutospacing="1" w:after="100" w:afterAutospacing="1" w:line="240" w:lineRule="auto"/>
        <w:rPr>
          <w:rFonts w:eastAsia="Times New Roman" w:cs="Times New Roman"/>
          <w:sz w:val="24"/>
          <w:szCs w:val="24"/>
        </w:rPr>
      </w:pPr>
      <w:r w:rsidRPr="007D6BC4">
        <w:rPr>
          <w:rFonts w:eastAsia="Times New Roman" w:cs="Times New Roman"/>
          <w:b/>
          <w:bCs/>
          <w:sz w:val="24"/>
          <w:szCs w:val="24"/>
        </w:rPr>
        <w:t>Outputs</w:t>
      </w:r>
      <w:r w:rsidRPr="007D6BC4">
        <w:rPr>
          <w:rFonts w:eastAsia="Times New Roman" w:cs="Times New Roman"/>
          <w:sz w:val="24"/>
          <w:szCs w:val="24"/>
        </w:rPr>
        <w:t xml:space="preserve"> = What GPT should produce (risks, recommendations, feedback)</w:t>
      </w:r>
    </w:p>
    <w:p w14:paraId="0BBAD063" w14:textId="77777777" w:rsidR="007D6BC4" w:rsidRPr="007D6BC4" w:rsidRDefault="007D6BC4" w:rsidP="00345D58">
      <w:pPr>
        <w:numPr>
          <w:ilvl w:val="0"/>
          <w:numId w:val="91"/>
        </w:numPr>
        <w:spacing w:before="100" w:beforeAutospacing="1" w:after="100" w:afterAutospacing="1" w:line="240" w:lineRule="auto"/>
        <w:rPr>
          <w:rFonts w:eastAsia="Times New Roman" w:cs="Times New Roman"/>
          <w:sz w:val="24"/>
          <w:szCs w:val="24"/>
        </w:rPr>
      </w:pPr>
      <w:r w:rsidRPr="007D6BC4">
        <w:rPr>
          <w:rFonts w:eastAsia="Times New Roman" w:cs="Times New Roman"/>
          <w:b/>
          <w:bCs/>
          <w:sz w:val="24"/>
          <w:szCs w:val="24"/>
        </w:rPr>
        <w:t>Constraints</w:t>
      </w:r>
      <w:r w:rsidRPr="007D6BC4">
        <w:rPr>
          <w:rFonts w:eastAsia="Times New Roman" w:cs="Times New Roman"/>
          <w:sz w:val="24"/>
          <w:szCs w:val="24"/>
        </w:rPr>
        <w:t xml:space="preserve"> = What GPT should avoid (topics outside domain, unsupported claims)</w:t>
      </w:r>
    </w:p>
    <w:p w14:paraId="18D910AD"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lastRenderedPageBreak/>
        <w:t>Each role operates like an API-driven module:</w:t>
      </w:r>
    </w:p>
    <w:p w14:paraId="5A6184DA" w14:textId="77777777" w:rsidR="007D6BC4" w:rsidRPr="007D6BC4" w:rsidRDefault="007D6BC4" w:rsidP="00345D58">
      <w:pPr>
        <w:numPr>
          <w:ilvl w:val="0"/>
          <w:numId w:val="92"/>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Purpose-built</w:t>
      </w:r>
    </w:p>
    <w:p w14:paraId="6A328E63" w14:textId="77777777" w:rsidR="007D6BC4" w:rsidRPr="007D6BC4" w:rsidRDefault="007D6BC4" w:rsidP="00345D58">
      <w:pPr>
        <w:numPr>
          <w:ilvl w:val="0"/>
          <w:numId w:val="92"/>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Predictable</w:t>
      </w:r>
    </w:p>
    <w:p w14:paraId="308D5B16" w14:textId="77777777" w:rsidR="007D6BC4" w:rsidRPr="007D6BC4" w:rsidRDefault="007D6BC4" w:rsidP="00345D58">
      <w:pPr>
        <w:numPr>
          <w:ilvl w:val="0"/>
          <w:numId w:val="92"/>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Domain-limited</w:t>
      </w:r>
    </w:p>
    <w:p w14:paraId="39EC1CC8" w14:textId="77777777" w:rsidR="007D6BC4" w:rsidRPr="007D6BC4" w:rsidRDefault="007D6BC4" w:rsidP="00345D58">
      <w:pPr>
        <w:numPr>
          <w:ilvl w:val="0"/>
          <w:numId w:val="92"/>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Easy to test and trust</w:t>
      </w:r>
    </w:p>
    <w:p w14:paraId="3218EA91"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This pattern improves realism, prevents role drift, and enables consistency in stakeholder simulation or system-driven GPT behavior.</w:t>
      </w:r>
    </w:p>
    <w:p w14:paraId="00EB8237" w14:textId="77777777" w:rsidR="007D6BC4" w:rsidRPr="007D6BC4" w:rsidRDefault="007D6BC4" w:rsidP="007D6BC4">
      <w:pPr>
        <w:spacing w:before="100" w:beforeAutospacing="1" w:after="100" w:afterAutospacing="1" w:line="240" w:lineRule="auto"/>
        <w:outlineLvl w:val="3"/>
        <w:rPr>
          <w:rFonts w:eastAsia="Times New Roman" w:cs="Times New Roman"/>
          <w:b/>
          <w:bCs/>
          <w:sz w:val="24"/>
          <w:szCs w:val="24"/>
        </w:rPr>
      </w:pPr>
      <w:r w:rsidRPr="007D6BC4">
        <w:rPr>
          <w:rFonts w:eastAsia="Times New Roman" w:cs="Times New Roman"/>
          <w:b/>
          <w:bCs/>
          <w:sz w:val="24"/>
          <w:szCs w:val="24"/>
        </w:rPr>
        <w:t>2. Avoid Role Overload</w:t>
      </w:r>
    </w:p>
    <w:p w14:paraId="65EF1AAC"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 xml:space="preserve">Do not combine multiple roles into a single GPT identity unless </w:t>
      </w:r>
      <w:proofErr w:type="gramStart"/>
      <w:r w:rsidRPr="007D6BC4">
        <w:rPr>
          <w:rFonts w:eastAsia="Times New Roman" w:cs="Times New Roman"/>
          <w:sz w:val="24"/>
          <w:szCs w:val="24"/>
        </w:rPr>
        <w:t>absolutely necessary</w:t>
      </w:r>
      <w:proofErr w:type="gramEnd"/>
      <w:r w:rsidRPr="007D6BC4">
        <w:rPr>
          <w:rFonts w:eastAsia="Times New Roman" w:cs="Times New Roman"/>
          <w:sz w:val="24"/>
          <w:szCs w:val="24"/>
        </w:rPr>
        <w:t>. Complex systems work better with clear separation of concerns.</w:t>
      </w:r>
    </w:p>
    <w:p w14:paraId="20DF1626"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Role Overload happens when GPT is asked to be a technical expert, a project manager, a policy advisor, and a customer experience advocate — all at once. This dilutes clarity, weakens behavioral boundaries, and often leads to inconsistent responses.</w:t>
      </w:r>
    </w:p>
    <w:p w14:paraId="296170B2"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Instead:</w:t>
      </w:r>
    </w:p>
    <w:p w14:paraId="1A2D1BAE" w14:textId="77777777" w:rsidR="007D6BC4" w:rsidRPr="007D6BC4" w:rsidRDefault="007D6BC4" w:rsidP="00345D58">
      <w:pPr>
        <w:numPr>
          <w:ilvl w:val="0"/>
          <w:numId w:val="93"/>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Create one role per domain or lens.</w:t>
      </w:r>
    </w:p>
    <w:p w14:paraId="4F8BB2D5" w14:textId="77777777" w:rsidR="007D6BC4" w:rsidRPr="007D6BC4" w:rsidRDefault="007D6BC4" w:rsidP="00345D58">
      <w:pPr>
        <w:numPr>
          <w:ilvl w:val="0"/>
          <w:numId w:val="93"/>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Let GPT personas stay focused and realistic.</w:t>
      </w:r>
    </w:p>
    <w:p w14:paraId="3D58804D" w14:textId="77777777" w:rsidR="007D6BC4" w:rsidRPr="007D6BC4" w:rsidRDefault="007D6BC4" w:rsidP="00345D58">
      <w:pPr>
        <w:numPr>
          <w:ilvl w:val="0"/>
          <w:numId w:val="93"/>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Simulate multi-perspective review by using multiple distinct roles rather than one over-stuffed persona.</w:t>
      </w:r>
    </w:p>
    <w:p w14:paraId="073EEB88"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GPT systems function best when each role behaves like a distinct system component — optimized for its intended view, limitations, and expertise.</w:t>
      </w:r>
    </w:p>
    <w:p w14:paraId="13DE86EB" w14:textId="77777777" w:rsidR="007D6BC4" w:rsidRPr="007D6BC4" w:rsidRDefault="007D6BC4" w:rsidP="007D6BC4">
      <w:pPr>
        <w:spacing w:before="100" w:beforeAutospacing="1" w:after="100" w:afterAutospacing="1" w:line="240" w:lineRule="auto"/>
        <w:outlineLvl w:val="3"/>
        <w:rPr>
          <w:rFonts w:eastAsia="Times New Roman" w:cs="Times New Roman"/>
          <w:b/>
          <w:bCs/>
          <w:sz w:val="24"/>
          <w:szCs w:val="24"/>
        </w:rPr>
      </w:pPr>
      <w:r w:rsidRPr="007D6BC4">
        <w:rPr>
          <w:rFonts w:eastAsia="Times New Roman" w:cs="Times New Roman"/>
          <w:b/>
          <w:bCs/>
          <w:sz w:val="24"/>
          <w:szCs w:val="24"/>
        </w:rPr>
        <w:t>3. Use Naming Discipline</w:t>
      </w:r>
    </w:p>
    <w:p w14:paraId="5AEA95EC"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Role names should reflect domain expertise clearly (e.g., "Data Privacy Architect" vs. "Data Expert"). Avoid vague role labels.</w:t>
      </w:r>
    </w:p>
    <w:p w14:paraId="7486738B" w14:textId="77777777" w:rsidR="007D6BC4" w:rsidRPr="007D6BC4" w:rsidRDefault="007D6BC4" w:rsidP="007D6BC4">
      <w:pPr>
        <w:spacing w:before="100" w:beforeAutospacing="1" w:after="100" w:afterAutospacing="1" w:line="240" w:lineRule="auto"/>
        <w:outlineLvl w:val="3"/>
        <w:rPr>
          <w:rFonts w:eastAsia="Times New Roman" w:cs="Times New Roman"/>
          <w:b/>
          <w:bCs/>
          <w:sz w:val="24"/>
          <w:szCs w:val="24"/>
        </w:rPr>
      </w:pPr>
      <w:r w:rsidRPr="007D6BC4">
        <w:rPr>
          <w:rFonts w:eastAsia="Times New Roman" w:cs="Times New Roman"/>
          <w:b/>
          <w:bCs/>
          <w:sz w:val="24"/>
          <w:szCs w:val="24"/>
        </w:rPr>
        <w:t>4. Reinforce Role at Key Interaction Points</w:t>
      </w:r>
    </w:p>
    <w:p w14:paraId="650BA284"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 xml:space="preserve">Have GPT </w:t>
      </w:r>
      <w:proofErr w:type="gramStart"/>
      <w:r w:rsidRPr="007D6BC4">
        <w:rPr>
          <w:rFonts w:eastAsia="Times New Roman" w:cs="Times New Roman"/>
          <w:sz w:val="24"/>
          <w:szCs w:val="24"/>
        </w:rPr>
        <w:t>restate</w:t>
      </w:r>
      <w:proofErr w:type="gramEnd"/>
      <w:r w:rsidRPr="007D6BC4">
        <w:rPr>
          <w:rFonts w:eastAsia="Times New Roman" w:cs="Times New Roman"/>
          <w:sz w:val="24"/>
          <w:szCs w:val="24"/>
        </w:rPr>
        <w:t xml:space="preserve"> its role:</w:t>
      </w:r>
    </w:p>
    <w:p w14:paraId="0A668815" w14:textId="77777777" w:rsidR="007D6BC4" w:rsidRPr="007D6BC4" w:rsidRDefault="007D6BC4" w:rsidP="00345D58">
      <w:pPr>
        <w:numPr>
          <w:ilvl w:val="0"/>
          <w:numId w:val="94"/>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At the start of a new topic</w:t>
      </w:r>
    </w:p>
    <w:p w14:paraId="1A7F5736" w14:textId="77777777" w:rsidR="007D6BC4" w:rsidRPr="007D6BC4" w:rsidRDefault="007D6BC4" w:rsidP="00345D58">
      <w:pPr>
        <w:numPr>
          <w:ilvl w:val="0"/>
          <w:numId w:val="94"/>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When switching Modes</w:t>
      </w:r>
    </w:p>
    <w:p w14:paraId="22417455" w14:textId="77777777" w:rsidR="007D6BC4" w:rsidRPr="007D6BC4" w:rsidRDefault="007D6BC4" w:rsidP="00345D58">
      <w:pPr>
        <w:numPr>
          <w:ilvl w:val="0"/>
          <w:numId w:val="94"/>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After user provides significant new context</w:t>
      </w:r>
    </w:p>
    <w:p w14:paraId="44189FD2" w14:textId="77777777" w:rsidR="007D6BC4" w:rsidRPr="007D6BC4" w:rsidRDefault="007D6BC4" w:rsidP="007D6BC4">
      <w:pPr>
        <w:spacing w:before="100" w:beforeAutospacing="1" w:after="100" w:afterAutospacing="1" w:line="240" w:lineRule="auto"/>
        <w:outlineLvl w:val="3"/>
        <w:rPr>
          <w:rFonts w:eastAsia="Times New Roman" w:cs="Times New Roman"/>
          <w:b/>
          <w:bCs/>
          <w:sz w:val="24"/>
          <w:szCs w:val="24"/>
        </w:rPr>
      </w:pPr>
      <w:r w:rsidRPr="007D6BC4">
        <w:rPr>
          <w:rFonts w:eastAsia="Times New Roman" w:cs="Times New Roman"/>
          <w:b/>
          <w:bCs/>
          <w:sz w:val="24"/>
          <w:szCs w:val="24"/>
        </w:rPr>
        <w:t>5. Lean Into Role-Appropriate Blind Spots</w:t>
      </w:r>
    </w:p>
    <w:p w14:paraId="7FB804F1"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lastRenderedPageBreak/>
        <w:t>Roles should admit what they don't know. It improves realism and reinforces trust. GPT should respond like a real stakeholder — with gaps, tradeoffs, and biases that naturally reflect its domain limitations.</w:t>
      </w:r>
    </w:p>
    <w:p w14:paraId="51A28098"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This means:</w:t>
      </w:r>
    </w:p>
    <w:p w14:paraId="622C288D" w14:textId="77777777" w:rsidR="007D6BC4" w:rsidRPr="007D6BC4" w:rsidRDefault="007D6BC4" w:rsidP="00345D58">
      <w:pPr>
        <w:numPr>
          <w:ilvl w:val="0"/>
          <w:numId w:val="95"/>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GPT should avoid pretending to be an all-knowing expert.</w:t>
      </w:r>
    </w:p>
    <w:p w14:paraId="531C8130" w14:textId="77777777" w:rsidR="007D6BC4" w:rsidRPr="007D6BC4" w:rsidRDefault="007D6BC4" w:rsidP="00345D58">
      <w:pPr>
        <w:numPr>
          <w:ilvl w:val="0"/>
          <w:numId w:val="95"/>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GPT should defer or flag content that requires input from another domain.</w:t>
      </w:r>
    </w:p>
    <w:p w14:paraId="0794F1B9" w14:textId="77777777" w:rsidR="007D6BC4" w:rsidRPr="007D6BC4" w:rsidRDefault="007D6BC4" w:rsidP="00345D58">
      <w:pPr>
        <w:numPr>
          <w:ilvl w:val="0"/>
          <w:numId w:val="95"/>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GPT should focus its perspective only within its role's view — even if that means overlooking things another role might catch.</w:t>
      </w:r>
    </w:p>
    <w:p w14:paraId="7809ED2B"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Example Instruction Snippet: "If a question falls outside your assigned role or expertise, respond with: 'That consideration falls outside my focus area — you may want to consult [other role].'"</w:t>
      </w:r>
    </w:p>
    <w:p w14:paraId="2FDC75D8"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This approach:</w:t>
      </w:r>
    </w:p>
    <w:p w14:paraId="37A1B69C" w14:textId="77777777" w:rsidR="007D6BC4" w:rsidRPr="007D6BC4" w:rsidRDefault="007D6BC4" w:rsidP="00345D58">
      <w:pPr>
        <w:numPr>
          <w:ilvl w:val="0"/>
          <w:numId w:val="96"/>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Prevents false certainty.</w:t>
      </w:r>
    </w:p>
    <w:p w14:paraId="51E76207" w14:textId="77777777" w:rsidR="007D6BC4" w:rsidRPr="007D6BC4" w:rsidRDefault="007D6BC4" w:rsidP="00345D58">
      <w:pPr>
        <w:numPr>
          <w:ilvl w:val="0"/>
          <w:numId w:val="96"/>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Encourages multi-role collaboration.</w:t>
      </w:r>
    </w:p>
    <w:p w14:paraId="34A87AD7" w14:textId="77777777" w:rsidR="007D6BC4" w:rsidRPr="007D6BC4" w:rsidRDefault="007D6BC4" w:rsidP="00345D58">
      <w:pPr>
        <w:numPr>
          <w:ilvl w:val="0"/>
          <w:numId w:val="96"/>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Simulates real-world role limitations authentically.</w:t>
      </w:r>
    </w:p>
    <w:p w14:paraId="3E7D4AD8" w14:textId="77777777" w:rsidR="007D6BC4" w:rsidRPr="007D6BC4" w:rsidRDefault="007D6BC4" w:rsidP="007D6BC4">
      <w:pPr>
        <w:spacing w:before="100" w:beforeAutospacing="1" w:after="100" w:afterAutospacing="1" w:line="240" w:lineRule="auto"/>
        <w:outlineLvl w:val="3"/>
        <w:rPr>
          <w:rFonts w:eastAsia="Times New Roman" w:cs="Times New Roman"/>
          <w:b/>
          <w:bCs/>
          <w:sz w:val="24"/>
          <w:szCs w:val="24"/>
        </w:rPr>
      </w:pPr>
      <w:r w:rsidRPr="007D6BC4">
        <w:rPr>
          <w:rFonts w:eastAsia="Times New Roman" w:cs="Times New Roman"/>
          <w:b/>
          <w:bCs/>
          <w:sz w:val="24"/>
          <w:szCs w:val="24"/>
        </w:rPr>
        <w:t xml:space="preserve">6. </w:t>
      </w:r>
      <w:proofErr w:type="gramStart"/>
      <w:r w:rsidRPr="007D6BC4">
        <w:rPr>
          <w:rFonts w:eastAsia="Times New Roman" w:cs="Times New Roman"/>
          <w:b/>
          <w:bCs/>
          <w:sz w:val="24"/>
          <w:szCs w:val="24"/>
        </w:rPr>
        <w:t>Beware</w:t>
      </w:r>
      <w:proofErr w:type="gramEnd"/>
      <w:r w:rsidRPr="007D6BC4">
        <w:rPr>
          <w:rFonts w:eastAsia="Times New Roman" w:cs="Times New Roman"/>
          <w:b/>
          <w:bCs/>
          <w:sz w:val="24"/>
          <w:szCs w:val="24"/>
        </w:rPr>
        <w:t xml:space="preserve"> Accidental Role Drift</w:t>
      </w:r>
    </w:p>
    <w:p w14:paraId="67AD17E8"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When GPT loses track of its assigned role mid-conversation, it begins answering more like a general assistant — reducing the value of persona-based simulations.</w:t>
      </w:r>
    </w:p>
    <w:p w14:paraId="767B1E82"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This drift often occurs gradually, especially in longer chats or loosely structured workflows.</w:t>
      </w:r>
    </w:p>
    <w:p w14:paraId="6C4E4B66"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b/>
          <w:bCs/>
          <w:sz w:val="24"/>
          <w:szCs w:val="24"/>
        </w:rPr>
        <w:t>Common causes:</w:t>
      </w:r>
    </w:p>
    <w:p w14:paraId="12AF70BC" w14:textId="77777777" w:rsidR="007D6BC4" w:rsidRPr="007D6BC4" w:rsidRDefault="007D6BC4" w:rsidP="00345D58">
      <w:pPr>
        <w:numPr>
          <w:ilvl w:val="0"/>
          <w:numId w:val="97"/>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Long unstructured conversations</w:t>
      </w:r>
    </w:p>
    <w:p w14:paraId="6F848654" w14:textId="77777777" w:rsidR="007D6BC4" w:rsidRPr="007D6BC4" w:rsidRDefault="007D6BC4" w:rsidP="00345D58">
      <w:pPr>
        <w:numPr>
          <w:ilvl w:val="0"/>
          <w:numId w:val="97"/>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User giving conflicting instructions</w:t>
      </w:r>
    </w:p>
    <w:p w14:paraId="4A2240E5" w14:textId="77777777" w:rsidR="007D6BC4" w:rsidRPr="007D6BC4" w:rsidRDefault="007D6BC4" w:rsidP="00345D58">
      <w:pPr>
        <w:numPr>
          <w:ilvl w:val="0"/>
          <w:numId w:val="97"/>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Lack of Instruction reinforcement</w:t>
      </w:r>
    </w:p>
    <w:p w14:paraId="1F207F1D" w14:textId="77777777" w:rsidR="007D6BC4" w:rsidRPr="007D6BC4" w:rsidRDefault="007D6BC4" w:rsidP="00345D58">
      <w:pPr>
        <w:numPr>
          <w:ilvl w:val="0"/>
          <w:numId w:val="97"/>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GPT being told to "change tone" or "just answer plainly"</w:t>
      </w:r>
    </w:p>
    <w:p w14:paraId="3CB940EB"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b/>
          <w:bCs/>
          <w:sz w:val="24"/>
          <w:szCs w:val="24"/>
        </w:rPr>
        <w:t>Symptoms:</w:t>
      </w:r>
    </w:p>
    <w:p w14:paraId="29FC58DB" w14:textId="77777777" w:rsidR="007D6BC4" w:rsidRPr="007D6BC4" w:rsidRDefault="007D6BC4" w:rsidP="00345D58">
      <w:pPr>
        <w:numPr>
          <w:ilvl w:val="0"/>
          <w:numId w:val="98"/>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Role-specific tone fades</w:t>
      </w:r>
    </w:p>
    <w:p w14:paraId="50E98919" w14:textId="77777777" w:rsidR="007D6BC4" w:rsidRPr="007D6BC4" w:rsidRDefault="007D6BC4" w:rsidP="00345D58">
      <w:pPr>
        <w:numPr>
          <w:ilvl w:val="0"/>
          <w:numId w:val="98"/>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GPT begins speculating or offering advice outside its domain</w:t>
      </w:r>
    </w:p>
    <w:p w14:paraId="2A3D5F1F" w14:textId="77777777" w:rsidR="007D6BC4" w:rsidRPr="007D6BC4" w:rsidRDefault="007D6BC4" w:rsidP="00345D58">
      <w:pPr>
        <w:numPr>
          <w:ilvl w:val="0"/>
          <w:numId w:val="98"/>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Responses lose alignment with stakeholder expectations</w:t>
      </w:r>
    </w:p>
    <w:p w14:paraId="0F76F657"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b/>
          <w:bCs/>
          <w:sz w:val="24"/>
          <w:szCs w:val="24"/>
        </w:rPr>
        <w:t>Prevent drift by:</w:t>
      </w:r>
    </w:p>
    <w:p w14:paraId="61D5256B" w14:textId="77777777" w:rsidR="007D6BC4" w:rsidRPr="007D6BC4" w:rsidRDefault="007D6BC4" w:rsidP="00345D58">
      <w:pPr>
        <w:numPr>
          <w:ilvl w:val="0"/>
          <w:numId w:val="99"/>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Using Role-Based Constraint Acknowledgment</w:t>
      </w:r>
    </w:p>
    <w:p w14:paraId="49097474" w14:textId="77777777" w:rsidR="007D6BC4" w:rsidRPr="007D6BC4" w:rsidRDefault="007D6BC4" w:rsidP="00345D58">
      <w:pPr>
        <w:numPr>
          <w:ilvl w:val="0"/>
          <w:numId w:val="99"/>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Reinforcing role identity periodically with Behavioral Integrity Reinforcement</w:t>
      </w:r>
    </w:p>
    <w:p w14:paraId="0AC56647" w14:textId="77777777" w:rsidR="007D6BC4" w:rsidRPr="007D6BC4" w:rsidRDefault="007D6BC4" w:rsidP="00345D58">
      <w:pPr>
        <w:numPr>
          <w:ilvl w:val="0"/>
          <w:numId w:val="99"/>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lastRenderedPageBreak/>
        <w:t>Clarifying Mode transitions explicitly using Trigger Patterns</w:t>
      </w:r>
    </w:p>
    <w:p w14:paraId="51F166FE" w14:textId="77777777" w:rsidR="007D6BC4" w:rsidRPr="007D6BC4" w:rsidRDefault="007D6BC4" w:rsidP="00345D58">
      <w:pPr>
        <w:numPr>
          <w:ilvl w:val="0"/>
          <w:numId w:val="99"/>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Avoiding freeform user commands that override role discipline</w:t>
      </w:r>
    </w:p>
    <w:p w14:paraId="3508F6C4"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Role drift is one of the most subtle but dangerous forms of GPT degradation in simulation systems. Good Instruction design and periodic role reflection are essential safeguards.</w:t>
      </w:r>
    </w:p>
    <w:p w14:paraId="33EF8489" w14:textId="77777777" w:rsidR="007D6BC4" w:rsidRPr="007D6BC4" w:rsidRDefault="007D6BC4" w:rsidP="007D6BC4">
      <w:pPr>
        <w:spacing w:before="100" w:beforeAutospacing="1" w:after="100" w:afterAutospacing="1" w:line="240" w:lineRule="auto"/>
        <w:outlineLvl w:val="3"/>
        <w:rPr>
          <w:rFonts w:eastAsia="Times New Roman" w:cs="Times New Roman"/>
          <w:b/>
          <w:bCs/>
          <w:sz w:val="24"/>
          <w:szCs w:val="24"/>
        </w:rPr>
      </w:pPr>
      <w:r w:rsidRPr="007D6BC4">
        <w:rPr>
          <w:rFonts w:eastAsia="Times New Roman" w:cs="Times New Roman"/>
          <w:b/>
          <w:bCs/>
          <w:sz w:val="24"/>
          <w:szCs w:val="24"/>
        </w:rPr>
        <w:t>7. Map Roles to Review Lenses</w:t>
      </w:r>
    </w:p>
    <w:p w14:paraId="06BC529E"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 xml:space="preserve">When simulating multiple </w:t>
      </w:r>
      <w:proofErr w:type="gramStart"/>
      <w:r w:rsidRPr="007D6BC4">
        <w:rPr>
          <w:rFonts w:eastAsia="Times New Roman" w:cs="Times New Roman"/>
          <w:sz w:val="24"/>
          <w:szCs w:val="24"/>
        </w:rPr>
        <w:t>personas</w:t>
      </w:r>
      <w:proofErr w:type="gramEnd"/>
      <w:r w:rsidRPr="007D6BC4">
        <w:rPr>
          <w:rFonts w:eastAsia="Times New Roman" w:cs="Times New Roman"/>
          <w:sz w:val="24"/>
          <w:szCs w:val="24"/>
        </w:rPr>
        <w:t xml:space="preserve"> in reviews, each role should bring a distinct perspective. Mapping roles to specific review lenses ensures clarity, coverage, and realism.</w:t>
      </w:r>
    </w:p>
    <w:p w14:paraId="01BA1885"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A "lens" is the evaluative posture or concern that the role brings into the conversation — such as risk, scalability, equity, technical feasibility, or user experience.</w:t>
      </w:r>
    </w:p>
    <w:p w14:paraId="5B4B64BB"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 xml:space="preserve">Mapping review lenses avoids redundancy, prevents conflict between </w:t>
      </w:r>
      <w:proofErr w:type="gramStart"/>
      <w:r w:rsidRPr="007D6BC4">
        <w:rPr>
          <w:rFonts w:eastAsia="Times New Roman" w:cs="Times New Roman"/>
          <w:sz w:val="24"/>
          <w:szCs w:val="24"/>
        </w:rPr>
        <w:t>personas</w:t>
      </w:r>
      <w:proofErr w:type="gramEnd"/>
      <w:r w:rsidRPr="007D6BC4">
        <w:rPr>
          <w:rFonts w:eastAsia="Times New Roman" w:cs="Times New Roman"/>
          <w:sz w:val="24"/>
          <w:szCs w:val="24"/>
        </w:rPr>
        <w:t>, and clarifies what each role is optimizing for.</w:t>
      </w:r>
    </w:p>
    <w:p w14:paraId="76643F89"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Example mappings:</w:t>
      </w:r>
    </w:p>
    <w:p w14:paraId="7EE6674C" w14:textId="77777777" w:rsidR="007D6BC4" w:rsidRPr="007D6BC4" w:rsidRDefault="007D6BC4" w:rsidP="00345D58">
      <w:pPr>
        <w:numPr>
          <w:ilvl w:val="0"/>
          <w:numId w:val="100"/>
        </w:numPr>
        <w:spacing w:before="100" w:beforeAutospacing="1" w:after="100" w:afterAutospacing="1" w:line="240" w:lineRule="auto"/>
        <w:rPr>
          <w:rFonts w:eastAsia="Times New Roman" w:cs="Times New Roman"/>
          <w:sz w:val="24"/>
          <w:szCs w:val="24"/>
        </w:rPr>
      </w:pPr>
      <w:r w:rsidRPr="007D6BC4">
        <w:rPr>
          <w:rFonts w:eastAsia="Times New Roman" w:cs="Times New Roman"/>
          <w:b/>
          <w:bCs/>
          <w:sz w:val="24"/>
          <w:szCs w:val="24"/>
        </w:rPr>
        <w:t>Security Architect</w:t>
      </w:r>
      <w:r w:rsidRPr="007D6BC4">
        <w:rPr>
          <w:rFonts w:eastAsia="Times New Roman" w:cs="Times New Roman"/>
          <w:sz w:val="24"/>
          <w:szCs w:val="24"/>
        </w:rPr>
        <w:t xml:space="preserve"> → Risk, Threat Surface, Authentication Models</w:t>
      </w:r>
    </w:p>
    <w:p w14:paraId="6815CA9D" w14:textId="77777777" w:rsidR="007D6BC4" w:rsidRPr="007D6BC4" w:rsidRDefault="007D6BC4" w:rsidP="00345D58">
      <w:pPr>
        <w:numPr>
          <w:ilvl w:val="0"/>
          <w:numId w:val="100"/>
        </w:numPr>
        <w:spacing w:before="100" w:beforeAutospacing="1" w:after="100" w:afterAutospacing="1" w:line="240" w:lineRule="auto"/>
        <w:rPr>
          <w:rFonts w:eastAsia="Times New Roman" w:cs="Times New Roman"/>
          <w:sz w:val="24"/>
          <w:szCs w:val="24"/>
        </w:rPr>
      </w:pPr>
      <w:r w:rsidRPr="007D6BC4">
        <w:rPr>
          <w:rFonts w:eastAsia="Times New Roman" w:cs="Times New Roman"/>
          <w:b/>
          <w:bCs/>
          <w:sz w:val="24"/>
          <w:szCs w:val="24"/>
        </w:rPr>
        <w:t>Executive Sponsor</w:t>
      </w:r>
      <w:r w:rsidRPr="007D6BC4">
        <w:rPr>
          <w:rFonts w:eastAsia="Times New Roman" w:cs="Times New Roman"/>
          <w:sz w:val="24"/>
          <w:szCs w:val="24"/>
        </w:rPr>
        <w:t xml:space="preserve"> → Strategic Alignment, Cost, ROI</w:t>
      </w:r>
    </w:p>
    <w:p w14:paraId="270ADA8E" w14:textId="77777777" w:rsidR="007D6BC4" w:rsidRPr="007D6BC4" w:rsidRDefault="007D6BC4" w:rsidP="00345D58">
      <w:pPr>
        <w:numPr>
          <w:ilvl w:val="0"/>
          <w:numId w:val="100"/>
        </w:numPr>
        <w:spacing w:before="100" w:beforeAutospacing="1" w:after="100" w:afterAutospacing="1" w:line="240" w:lineRule="auto"/>
        <w:rPr>
          <w:rFonts w:eastAsia="Times New Roman" w:cs="Times New Roman"/>
          <w:sz w:val="24"/>
          <w:szCs w:val="24"/>
        </w:rPr>
      </w:pPr>
      <w:r w:rsidRPr="007D6BC4">
        <w:rPr>
          <w:rFonts w:eastAsia="Times New Roman" w:cs="Times New Roman"/>
          <w:b/>
          <w:bCs/>
          <w:sz w:val="24"/>
          <w:szCs w:val="24"/>
        </w:rPr>
        <w:t>UX Designer</w:t>
      </w:r>
      <w:r w:rsidRPr="007D6BC4">
        <w:rPr>
          <w:rFonts w:eastAsia="Times New Roman" w:cs="Times New Roman"/>
          <w:sz w:val="24"/>
          <w:szCs w:val="24"/>
        </w:rPr>
        <w:t xml:space="preserve"> → Accessibility, Navigation Flow, Cognitive Load</w:t>
      </w:r>
    </w:p>
    <w:p w14:paraId="666F342E" w14:textId="77777777" w:rsidR="007D6BC4" w:rsidRPr="007D6BC4" w:rsidRDefault="007D6BC4" w:rsidP="00345D58">
      <w:pPr>
        <w:numPr>
          <w:ilvl w:val="0"/>
          <w:numId w:val="100"/>
        </w:numPr>
        <w:spacing w:before="100" w:beforeAutospacing="1" w:after="100" w:afterAutospacing="1" w:line="240" w:lineRule="auto"/>
        <w:rPr>
          <w:rFonts w:eastAsia="Times New Roman" w:cs="Times New Roman"/>
          <w:sz w:val="24"/>
          <w:szCs w:val="24"/>
        </w:rPr>
      </w:pPr>
      <w:r w:rsidRPr="007D6BC4">
        <w:rPr>
          <w:rFonts w:eastAsia="Times New Roman" w:cs="Times New Roman"/>
          <w:b/>
          <w:bCs/>
          <w:sz w:val="24"/>
          <w:szCs w:val="24"/>
        </w:rPr>
        <w:t>Policy Advisor</w:t>
      </w:r>
      <w:r w:rsidRPr="007D6BC4">
        <w:rPr>
          <w:rFonts w:eastAsia="Times New Roman" w:cs="Times New Roman"/>
          <w:sz w:val="24"/>
          <w:szCs w:val="24"/>
        </w:rPr>
        <w:t xml:space="preserve"> → Compliance, Legal Risk, Equity Impacts</w:t>
      </w:r>
    </w:p>
    <w:p w14:paraId="5331A433"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When roles are assigned clear lenses, GPT personas can:</w:t>
      </w:r>
    </w:p>
    <w:p w14:paraId="32750A0D" w14:textId="77777777" w:rsidR="007D6BC4" w:rsidRPr="007D6BC4" w:rsidRDefault="007D6BC4" w:rsidP="00345D58">
      <w:pPr>
        <w:numPr>
          <w:ilvl w:val="0"/>
          <w:numId w:val="101"/>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 xml:space="preserve">Stay focused </w:t>
      </w:r>
      <w:proofErr w:type="gramStart"/>
      <w:r w:rsidRPr="007D6BC4">
        <w:rPr>
          <w:rFonts w:eastAsia="Times New Roman" w:cs="Times New Roman"/>
          <w:sz w:val="24"/>
          <w:szCs w:val="24"/>
        </w:rPr>
        <w:t>in</w:t>
      </w:r>
      <w:proofErr w:type="gramEnd"/>
      <w:r w:rsidRPr="007D6BC4">
        <w:rPr>
          <w:rFonts w:eastAsia="Times New Roman" w:cs="Times New Roman"/>
          <w:sz w:val="24"/>
          <w:szCs w:val="24"/>
        </w:rPr>
        <w:t xml:space="preserve"> feedback</w:t>
      </w:r>
    </w:p>
    <w:p w14:paraId="4F0F602D" w14:textId="77777777" w:rsidR="007D6BC4" w:rsidRPr="007D6BC4" w:rsidRDefault="007D6BC4" w:rsidP="00345D58">
      <w:pPr>
        <w:numPr>
          <w:ilvl w:val="0"/>
          <w:numId w:val="101"/>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Expose tradeoffs</w:t>
      </w:r>
    </w:p>
    <w:p w14:paraId="1BE974D1" w14:textId="77777777" w:rsidR="007D6BC4" w:rsidRPr="007D6BC4" w:rsidRDefault="007D6BC4" w:rsidP="00345D58">
      <w:pPr>
        <w:numPr>
          <w:ilvl w:val="0"/>
          <w:numId w:val="101"/>
        </w:num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Simulate real-world tensions</w:t>
      </w:r>
    </w:p>
    <w:p w14:paraId="663340ED" w14:textId="77777777" w:rsidR="007D6BC4" w:rsidRPr="007D6BC4" w:rsidRDefault="007D6BC4" w:rsidP="00345D58">
      <w:pPr>
        <w:numPr>
          <w:ilvl w:val="0"/>
          <w:numId w:val="101"/>
        </w:numPr>
        <w:spacing w:before="100" w:beforeAutospacing="1" w:after="100" w:afterAutospacing="1" w:line="240" w:lineRule="auto"/>
        <w:rPr>
          <w:rFonts w:eastAsia="Times New Roman" w:cs="Times New Roman"/>
          <w:sz w:val="24"/>
          <w:szCs w:val="24"/>
        </w:rPr>
      </w:pPr>
      <w:proofErr w:type="gramStart"/>
      <w:r w:rsidRPr="007D6BC4">
        <w:rPr>
          <w:rFonts w:eastAsia="Times New Roman" w:cs="Times New Roman"/>
          <w:sz w:val="24"/>
          <w:szCs w:val="24"/>
        </w:rPr>
        <w:t>Deliver</w:t>
      </w:r>
      <w:proofErr w:type="gramEnd"/>
      <w:r w:rsidRPr="007D6BC4">
        <w:rPr>
          <w:rFonts w:eastAsia="Times New Roman" w:cs="Times New Roman"/>
          <w:sz w:val="24"/>
          <w:szCs w:val="24"/>
        </w:rPr>
        <w:t xml:space="preserve"> layered, multi-perspective review dynamics</w:t>
      </w:r>
    </w:p>
    <w:p w14:paraId="574EBD7B" w14:textId="77777777" w:rsidR="007D6BC4" w:rsidRPr="007D6BC4" w:rsidRDefault="007D6BC4" w:rsidP="007D6BC4">
      <w:pPr>
        <w:spacing w:before="100" w:beforeAutospacing="1" w:after="100" w:afterAutospacing="1" w:line="240" w:lineRule="auto"/>
        <w:rPr>
          <w:rFonts w:eastAsia="Times New Roman" w:cs="Times New Roman"/>
          <w:sz w:val="24"/>
          <w:szCs w:val="24"/>
        </w:rPr>
      </w:pPr>
      <w:r w:rsidRPr="007D6BC4">
        <w:rPr>
          <w:rFonts w:eastAsia="Times New Roman" w:cs="Times New Roman"/>
          <w:sz w:val="24"/>
          <w:szCs w:val="24"/>
        </w:rPr>
        <w:t>Without lens mapping, roles blur into generalized commentary. With it, each persona becomes a disciplined review component.</w:t>
      </w:r>
    </w:p>
    <w:p w14:paraId="02C7FB6B" w14:textId="77777777" w:rsidR="007D6BC4" w:rsidRPr="007D6BC4" w:rsidRDefault="00000000" w:rsidP="007D6BC4">
      <w:pPr>
        <w:spacing w:after="0" w:line="240" w:lineRule="auto"/>
        <w:rPr>
          <w:rFonts w:eastAsia="Times New Roman" w:cs="Times New Roman"/>
          <w:sz w:val="24"/>
          <w:szCs w:val="24"/>
        </w:rPr>
      </w:pPr>
      <w:r>
        <w:rPr>
          <w:rFonts w:eastAsia="Times New Roman" w:cs="Times New Roman"/>
          <w:sz w:val="24"/>
          <w:szCs w:val="24"/>
        </w:rPr>
        <w:pict w14:anchorId="1E0C9841">
          <v:rect id="_x0000_i1129" style="width:0;height:1.5pt" o:hralign="center" o:hrstd="t" o:hr="t" fillcolor="#a0a0a0" stroked="f"/>
        </w:pict>
      </w:r>
    </w:p>
    <w:p w14:paraId="7FC13986" w14:textId="3ED466E8" w:rsidR="003B301E" w:rsidRPr="003B301E" w:rsidRDefault="003B301E" w:rsidP="003B301E">
      <w:pPr>
        <w:pStyle w:val="Heading2"/>
      </w:pPr>
      <w:bookmarkStart w:id="37" w:name="_Toc196550169"/>
      <w:r w:rsidRPr="003B301E">
        <w:t>Section 6: Output Structuring for GPT</w:t>
      </w:r>
      <w:bookmarkEnd w:id="37"/>
    </w:p>
    <w:p w14:paraId="32C8D65C" w14:textId="77777777" w:rsidR="003B301E" w:rsidRPr="003B301E" w:rsidRDefault="00000000" w:rsidP="003B301E">
      <w:pPr>
        <w:spacing w:after="0" w:line="240" w:lineRule="auto"/>
        <w:rPr>
          <w:rFonts w:eastAsia="Times New Roman" w:cs="Times New Roman"/>
          <w:sz w:val="24"/>
          <w:szCs w:val="24"/>
        </w:rPr>
      </w:pPr>
      <w:r>
        <w:rPr>
          <w:rFonts w:eastAsia="Times New Roman" w:cs="Times New Roman"/>
          <w:sz w:val="24"/>
          <w:szCs w:val="24"/>
        </w:rPr>
        <w:pict w14:anchorId="3F19C00C">
          <v:rect id="_x0000_i1130" style="width:0;height:1.5pt" o:hralign="center" o:hrstd="t" o:hr="t" fillcolor="#a0a0a0" stroked="f"/>
        </w:pict>
      </w:r>
    </w:p>
    <w:p w14:paraId="5DD44F47" w14:textId="77777777" w:rsidR="003B301E" w:rsidRPr="00391BE8" w:rsidRDefault="003B301E" w:rsidP="00391BE8">
      <w:pPr>
        <w:rPr>
          <w:b/>
          <w:bCs/>
        </w:rPr>
      </w:pPr>
      <w:r w:rsidRPr="00391BE8">
        <w:rPr>
          <w:b/>
          <w:bCs/>
        </w:rPr>
        <w:t>Why This Section Exists</w:t>
      </w:r>
    </w:p>
    <w:p w14:paraId="34F2380D"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Output Structuring is how GPT systems produce responses that are usable, scannable, and operationally valuable.</w:t>
      </w:r>
    </w:p>
    <w:p w14:paraId="4B5D1BB8"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lastRenderedPageBreak/>
        <w:t>Without output structure, GPT becomes verbose, chaotic, or inconsistent — producing walls of text that hide insight and waste tokens.</w:t>
      </w:r>
    </w:p>
    <w:p w14:paraId="4DFD493F"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Output Structuring Patterns help enforce:</w:t>
      </w:r>
    </w:p>
    <w:p w14:paraId="08EFC2D7" w14:textId="77777777" w:rsidR="003B301E" w:rsidRPr="003B301E" w:rsidRDefault="003B301E" w:rsidP="00345D58">
      <w:pPr>
        <w:numPr>
          <w:ilvl w:val="0"/>
          <w:numId w:val="102"/>
        </w:num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Clear response organization</w:t>
      </w:r>
    </w:p>
    <w:p w14:paraId="71127A7C" w14:textId="77777777" w:rsidR="003B301E" w:rsidRPr="003B301E" w:rsidRDefault="003B301E" w:rsidP="00345D58">
      <w:pPr>
        <w:numPr>
          <w:ilvl w:val="0"/>
          <w:numId w:val="102"/>
        </w:num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Repeatable formatting</w:t>
      </w:r>
    </w:p>
    <w:p w14:paraId="6CF1D2B7" w14:textId="77777777" w:rsidR="003B301E" w:rsidRPr="003B301E" w:rsidRDefault="003B301E" w:rsidP="00345D58">
      <w:pPr>
        <w:numPr>
          <w:ilvl w:val="0"/>
          <w:numId w:val="102"/>
        </w:num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Scan-friendly design</w:t>
      </w:r>
    </w:p>
    <w:p w14:paraId="142DB76F" w14:textId="77777777" w:rsidR="003B301E" w:rsidRPr="003B301E" w:rsidRDefault="003B301E" w:rsidP="00345D58">
      <w:pPr>
        <w:numPr>
          <w:ilvl w:val="0"/>
          <w:numId w:val="102"/>
        </w:num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User-driven detail control</w:t>
      </w:r>
    </w:p>
    <w:p w14:paraId="38E2E807"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Structured output is a core architecture strategy for GPT systems — not an aesthetic choice.</w:t>
      </w:r>
    </w:p>
    <w:p w14:paraId="73EC320D" w14:textId="77777777" w:rsidR="003B301E" w:rsidRPr="003B301E" w:rsidRDefault="00000000" w:rsidP="003B301E">
      <w:pPr>
        <w:spacing w:after="0" w:line="240" w:lineRule="auto"/>
        <w:rPr>
          <w:rFonts w:eastAsia="Times New Roman" w:cs="Times New Roman"/>
          <w:sz w:val="24"/>
          <w:szCs w:val="24"/>
        </w:rPr>
      </w:pPr>
      <w:r>
        <w:rPr>
          <w:rFonts w:eastAsia="Times New Roman" w:cs="Times New Roman"/>
          <w:sz w:val="24"/>
          <w:szCs w:val="24"/>
        </w:rPr>
        <w:pict w14:anchorId="59E95856">
          <v:rect id="_x0000_i1131" style="width:0;height:1.5pt" o:hralign="center" o:hrstd="t" o:hr="t" fillcolor="#a0a0a0" stroked="f"/>
        </w:pict>
      </w:r>
    </w:p>
    <w:p w14:paraId="474910F0" w14:textId="77777777" w:rsidR="003B301E" w:rsidRPr="003B301E" w:rsidRDefault="003B301E" w:rsidP="00391BE8">
      <w:pPr>
        <w:pStyle w:val="Heading3"/>
      </w:pPr>
      <w:bookmarkStart w:id="38" w:name="_Toc196550170"/>
      <w:r w:rsidRPr="003B301E">
        <w:t>Output Structuring Pattern: Named Sections</w:t>
      </w:r>
      <w:bookmarkEnd w:id="38"/>
    </w:p>
    <w:p w14:paraId="591B9689"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Why It Works:</w:t>
      </w:r>
    </w:p>
    <w:p w14:paraId="126AED53"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Forces GPT to label content sections explicitly — creating visual separation and improving user scanning.</w:t>
      </w:r>
    </w:p>
    <w:p w14:paraId="2B1F3DAE"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Example Instruction Snippet:</w:t>
      </w:r>
    </w:p>
    <w:p w14:paraId="688DFC59"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"Use named section headers (e.g</w:t>
      </w:r>
      <w:proofErr w:type="gramStart"/>
      <w:r w:rsidRPr="003B301E">
        <w:rPr>
          <w:rFonts w:eastAsia="Times New Roman" w:cs="Times New Roman"/>
          <w:sz w:val="24"/>
          <w:szCs w:val="24"/>
        </w:rPr>
        <w:t>., ###</w:t>
      </w:r>
      <w:proofErr w:type="gramEnd"/>
      <w:r w:rsidRPr="003B301E">
        <w:rPr>
          <w:rFonts w:eastAsia="Times New Roman" w:cs="Times New Roman"/>
          <w:sz w:val="24"/>
          <w:szCs w:val="24"/>
        </w:rPr>
        <w:t xml:space="preserve"> </w:t>
      </w:r>
      <w:proofErr w:type="gramStart"/>
      <w:r w:rsidRPr="003B301E">
        <w:rPr>
          <w:rFonts w:eastAsia="Times New Roman" w:cs="Times New Roman"/>
          <w:sz w:val="24"/>
          <w:szCs w:val="24"/>
        </w:rPr>
        <w:t>Observations, ###</w:t>
      </w:r>
      <w:proofErr w:type="gramEnd"/>
      <w:r w:rsidRPr="003B301E">
        <w:rPr>
          <w:rFonts w:eastAsia="Times New Roman" w:cs="Times New Roman"/>
          <w:sz w:val="24"/>
          <w:szCs w:val="24"/>
        </w:rPr>
        <w:t xml:space="preserve"> Risks) to organize responses."</w:t>
      </w:r>
    </w:p>
    <w:p w14:paraId="2A16CEC1"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Impact:</w:t>
      </w:r>
    </w:p>
    <w:p w14:paraId="48069595"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Clarity first. No token waste. Easier feedback digestion.</w:t>
      </w:r>
    </w:p>
    <w:p w14:paraId="3FA55C4E" w14:textId="77777777" w:rsidR="003B301E" w:rsidRPr="003B301E" w:rsidRDefault="00000000" w:rsidP="003B301E">
      <w:pPr>
        <w:spacing w:after="0" w:line="240" w:lineRule="auto"/>
        <w:rPr>
          <w:rFonts w:eastAsia="Times New Roman" w:cs="Times New Roman"/>
          <w:sz w:val="24"/>
          <w:szCs w:val="24"/>
        </w:rPr>
      </w:pPr>
      <w:r>
        <w:rPr>
          <w:rFonts w:eastAsia="Times New Roman" w:cs="Times New Roman"/>
          <w:sz w:val="24"/>
          <w:szCs w:val="24"/>
        </w:rPr>
        <w:pict w14:anchorId="67EEBC1F">
          <v:rect id="_x0000_i1132" style="width:0;height:1.5pt" o:hralign="center" o:hrstd="t" o:hr="t" fillcolor="#a0a0a0" stroked="f"/>
        </w:pict>
      </w:r>
    </w:p>
    <w:p w14:paraId="45D2FABF" w14:textId="77777777" w:rsidR="003B301E" w:rsidRPr="003B301E" w:rsidRDefault="003B301E" w:rsidP="00391BE8">
      <w:pPr>
        <w:pStyle w:val="Heading3"/>
      </w:pPr>
      <w:bookmarkStart w:id="39" w:name="_Toc196550171"/>
      <w:r w:rsidRPr="003B301E">
        <w:t>Output Structuring Pattern: List-First Details</w:t>
      </w:r>
      <w:bookmarkEnd w:id="39"/>
    </w:p>
    <w:p w14:paraId="49EA4621"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Why It Works:</w:t>
      </w:r>
    </w:p>
    <w:p w14:paraId="3B914A89"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Prevents GPT from burying key information in narrative paragraphs. Bullets create precision and reduce ambiguity.</w:t>
      </w:r>
    </w:p>
    <w:p w14:paraId="4FE54ED9"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Example Instruction Snippet:</w:t>
      </w:r>
    </w:p>
    <w:p w14:paraId="2B0EB5F2"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 xml:space="preserve">"Whenever possible, present content as a numbered or </w:t>
      </w:r>
      <w:proofErr w:type="gramStart"/>
      <w:r w:rsidRPr="003B301E">
        <w:rPr>
          <w:rFonts w:eastAsia="Times New Roman" w:cs="Times New Roman"/>
          <w:sz w:val="24"/>
          <w:szCs w:val="24"/>
        </w:rPr>
        <w:t>bulleted</w:t>
      </w:r>
      <w:proofErr w:type="gramEnd"/>
      <w:r w:rsidRPr="003B301E">
        <w:rPr>
          <w:rFonts w:eastAsia="Times New Roman" w:cs="Times New Roman"/>
          <w:sz w:val="24"/>
          <w:szCs w:val="24"/>
        </w:rPr>
        <w:t xml:space="preserve"> list before expanding into explanation."</w:t>
      </w:r>
    </w:p>
    <w:p w14:paraId="6E66D9F5"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Impact:</w:t>
      </w:r>
    </w:p>
    <w:p w14:paraId="7AC46C0F"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Token-efficient clarity. Minimizes misreading or lost content.</w:t>
      </w:r>
    </w:p>
    <w:p w14:paraId="5C72768E" w14:textId="77777777" w:rsidR="003B301E" w:rsidRPr="003B301E" w:rsidRDefault="00000000" w:rsidP="003B301E">
      <w:pPr>
        <w:spacing w:after="0" w:line="240" w:lineRule="auto"/>
        <w:rPr>
          <w:rFonts w:eastAsia="Times New Roman" w:cs="Times New Roman"/>
          <w:sz w:val="24"/>
          <w:szCs w:val="24"/>
        </w:rPr>
      </w:pPr>
      <w:r>
        <w:rPr>
          <w:rFonts w:eastAsia="Times New Roman" w:cs="Times New Roman"/>
          <w:sz w:val="24"/>
          <w:szCs w:val="24"/>
        </w:rPr>
        <w:lastRenderedPageBreak/>
        <w:pict w14:anchorId="4CB3EC25">
          <v:rect id="_x0000_i1133" style="width:0;height:1.5pt" o:hralign="center" o:hrstd="t" o:hr="t" fillcolor="#a0a0a0" stroked="f"/>
        </w:pict>
      </w:r>
    </w:p>
    <w:p w14:paraId="2E3B1036" w14:textId="77777777" w:rsidR="003B301E" w:rsidRPr="003B301E" w:rsidRDefault="003B301E" w:rsidP="00391BE8">
      <w:pPr>
        <w:pStyle w:val="Heading3"/>
      </w:pPr>
      <w:bookmarkStart w:id="40" w:name="_Toc196550172"/>
      <w:r w:rsidRPr="003B301E">
        <w:t>Output Structuring Pattern: Summary First, Expand Later</w:t>
      </w:r>
      <w:bookmarkEnd w:id="40"/>
    </w:p>
    <w:p w14:paraId="2AE9AD4D"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Why It Works:</w:t>
      </w:r>
    </w:p>
    <w:p w14:paraId="61AA39F6"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Controls response length and allows users to pull details only when wanted.</w:t>
      </w:r>
    </w:p>
    <w:p w14:paraId="5A7E8E26"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Example Instruction Snippet:</w:t>
      </w:r>
    </w:p>
    <w:p w14:paraId="44202457"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"Provide a 1-2 sentence summary first. Offer to expand if the user requests more detail."</w:t>
      </w:r>
    </w:p>
    <w:p w14:paraId="201F03F6"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Impact:</w:t>
      </w:r>
    </w:p>
    <w:p w14:paraId="60E7AC7D"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Major token savings over time. Empowers user-driven depth control.</w:t>
      </w:r>
    </w:p>
    <w:p w14:paraId="32D11320" w14:textId="77777777" w:rsidR="003B301E" w:rsidRPr="003B301E" w:rsidRDefault="00000000" w:rsidP="003B301E">
      <w:pPr>
        <w:spacing w:after="0" w:line="240" w:lineRule="auto"/>
        <w:rPr>
          <w:rFonts w:eastAsia="Times New Roman" w:cs="Times New Roman"/>
          <w:sz w:val="24"/>
          <w:szCs w:val="24"/>
        </w:rPr>
      </w:pPr>
      <w:r>
        <w:rPr>
          <w:rFonts w:eastAsia="Times New Roman" w:cs="Times New Roman"/>
          <w:sz w:val="24"/>
          <w:szCs w:val="24"/>
        </w:rPr>
        <w:pict w14:anchorId="2D771D16">
          <v:rect id="_x0000_i1134" style="width:0;height:1.5pt" o:hralign="center" o:hrstd="t" o:hr="t" fillcolor="#a0a0a0" stroked="f"/>
        </w:pict>
      </w:r>
    </w:p>
    <w:p w14:paraId="19D772B1" w14:textId="77777777" w:rsidR="003B301E" w:rsidRPr="003B301E" w:rsidRDefault="003B301E" w:rsidP="00391BE8">
      <w:pPr>
        <w:pStyle w:val="Heading3"/>
      </w:pPr>
      <w:bookmarkStart w:id="41" w:name="_Toc196550173"/>
      <w:r w:rsidRPr="003B301E">
        <w:t>Output Structuring Pattern: Explicit Labels for Optional Content</w:t>
      </w:r>
      <w:bookmarkEnd w:id="41"/>
    </w:p>
    <w:p w14:paraId="7957AF63"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Why It Works:</w:t>
      </w:r>
    </w:p>
    <w:p w14:paraId="33F066EC"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Signals to users what content is optional without forcing them to read everything.</w:t>
      </w:r>
    </w:p>
    <w:p w14:paraId="28A92C40"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Example Instruction Snippet:</w:t>
      </w:r>
    </w:p>
    <w:p w14:paraId="7D1355C8"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"Use labels like '[Optional Detail]', '[More Examples Available]', or '[Deep Dive]' to mark expandable content. Only expand when user requests."</w:t>
      </w:r>
    </w:p>
    <w:p w14:paraId="69CEE53F"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Impact:</w:t>
      </w:r>
    </w:p>
    <w:p w14:paraId="413D8B03"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User empowerment. Clean, layered output.</w:t>
      </w:r>
    </w:p>
    <w:p w14:paraId="710AC5DB" w14:textId="77777777" w:rsidR="003B301E" w:rsidRPr="003B301E" w:rsidRDefault="003B301E" w:rsidP="00391BE8">
      <w:pPr>
        <w:pStyle w:val="Heading3"/>
      </w:pPr>
      <w:bookmarkStart w:id="42" w:name="_Toc196550174"/>
      <w:r w:rsidRPr="003B301E">
        <w:t>Output Structuring Pattern: Response Tiering</w:t>
      </w:r>
      <w:bookmarkEnd w:id="42"/>
    </w:p>
    <w:p w14:paraId="4555659C"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Why It Works:</w:t>
      </w:r>
    </w:p>
    <w:p w14:paraId="7827DFAB" w14:textId="77777777" w:rsidR="003B301E" w:rsidRPr="003B301E" w:rsidRDefault="003B301E" w:rsidP="003B301E">
      <w:pPr>
        <w:spacing w:before="100" w:beforeAutospacing="1" w:after="100" w:afterAutospacing="1" w:line="240" w:lineRule="auto"/>
        <w:rPr>
          <w:rFonts w:eastAsia="Times New Roman" w:cs="Times New Roman"/>
          <w:sz w:val="24"/>
          <w:szCs w:val="24"/>
        </w:rPr>
      </w:pPr>
      <w:proofErr w:type="gramStart"/>
      <w:r w:rsidRPr="003B301E">
        <w:rPr>
          <w:rFonts w:eastAsia="Times New Roman" w:cs="Times New Roman"/>
          <w:sz w:val="24"/>
          <w:szCs w:val="24"/>
        </w:rPr>
        <w:t>Helps</w:t>
      </w:r>
      <w:proofErr w:type="gramEnd"/>
      <w:r w:rsidRPr="003B301E">
        <w:rPr>
          <w:rFonts w:eastAsia="Times New Roman" w:cs="Times New Roman"/>
          <w:sz w:val="24"/>
          <w:szCs w:val="24"/>
        </w:rPr>
        <w:t xml:space="preserve"> users quickly identify priority content (e.g., Critical vs. Optional) without reading entire output blocks.</w:t>
      </w:r>
    </w:p>
    <w:p w14:paraId="2CBCA6B2"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Example Instruction Snippet:</w:t>
      </w:r>
    </w:p>
    <w:p w14:paraId="5C53D301"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"Label each recommendation or risk as Critical, Important, or Optional to help users prioritize."</w:t>
      </w:r>
    </w:p>
    <w:p w14:paraId="16D2AD20"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Impact:</w:t>
      </w:r>
    </w:p>
    <w:p w14:paraId="2B485D59"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Improves decision support. Low token cost, high clarity.</w:t>
      </w:r>
    </w:p>
    <w:p w14:paraId="1231E611" w14:textId="77777777" w:rsidR="003B301E" w:rsidRPr="003B301E" w:rsidRDefault="00000000" w:rsidP="003B301E">
      <w:pPr>
        <w:spacing w:after="0" w:line="240" w:lineRule="auto"/>
        <w:rPr>
          <w:rFonts w:eastAsia="Times New Roman" w:cs="Times New Roman"/>
          <w:sz w:val="24"/>
          <w:szCs w:val="24"/>
        </w:rPr>
      </w:pPr>
      <w:r>
        <w:rPr>
          <w:rFonts w:eastAsia="Times New Roman" w:cs="Times New Roman"/>
          <w:sz w:val="24"/>
          <w:szCs w:val="24"/>
        </w:rPr>
        <w:lastRenderedPageBreak/>
        <w:pict w14:anchorId="4DA3A012">
          <v:rect id="_x0000_i1135" style="width:0;height:1.5pt" o:hralign="center" o:hrstd="t" o:hr="t" fillcolor="#a0a0a0" stroked="f"/>
        </w:pict>
      </w:r>
    </w:p>
    <w:p w14:paraId="1F53DFA3" w14:textId="77777777" w:rsidR="003B301E" w:rsidRPr="003B301E" w:rsidRDefault="003B301E" w:rsidP="00391BE8">
      <w:pPr>
        <w:pStyle w:val="Heading3"/>
      </w:pPr>
      <w:bookmarkStart w:id="43" w:name="_Toc196550175"/>
      <w:r w:rsidRPr="003B301E">
        <w:t>Output Structuring Pattern: Structured Templates by Scenario</w:t>
      </w:r>
      <w:bookmarkEnd w:id="43"/>
    </w:p>
    <w:p w14:paraId="6FB7324D"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Why It Works:</w:t>
      </w:r>
    </w:p>
    <w:p w14:paraId="621195C1"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Tailors GPT’s output to specific interaction types — such as design review, capability mapping, or risk assessment.</w:t>
      </w:r>
    </w:p>
    <w:p w14:paraId="57AAE899"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Example Instruction Snippet:</w:t>
      </w:r>
    </w:p>
    <w:p w14:paraId="52AA2D77"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"Use different structured formats depending on task type. For example, for reviews: Observations / Risks / Questions / Recommendations."</w:t>
      </w:r>
    </w:p>
    <w:p w14:paraId="659F200B"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Impact:</w:t>
      </w:r>
    </w:p>
    <w:p w14:paraId="249D42D4"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Context-aware formatting improves user experience and response fit.</w:t>
      </w:r>
    </w:p>
    <w:p w14:paraId="40198A05" w14:textId="77777777" w:rsidR="003B301E" w:rsidRPr="003B301E" w:rsidRDefault="00000000" w:rsidP="003B301E">
      <w:pPr>
        <w:spacing w:after="0" w:line="240" w:lineRule="auto"/>
        <w:rPr>
          <w:rFonts w:eastAsia="Times New Roman" w:cs="Times New Roman"/>
          <w:sz w:val="24"/>
          <w:szCs w:val="24"/>
        </w:rPr>
      </w:pPr>
      <w:r>
        <w:rPr>
          <w:rFonts w:eastAsia="Times New Roman" w:cs="Times New Roman"/>
          <w:sz w:val="24"/>
          <w:szCs w:val="24"/>
        </w:rPr>
        <w:pict w14:anchorId="1940AC88">
          <v:rect id="_x0000_i1136" style="width:0;height:1.5pt" o:hralign="center" o:hrstd="t" o:hr="t" fillcolor="#a0a0a0" stroked="f"/>
        </w:pict>
      </w:r>
    </w:p>
    <w:p w14:paraId="2ED0B4D7" w14:textId="77777777" w:rsidR="003B301E" w:rsidRPr="003B301E" w:rsidRDefault="003B301E" w:rsidP="00391BE8">
      <w:pPr>
        <w:pStyle w:val="Heading3"/>
      </w:pPr>
      <w:bookmarkStart w:id="44" w:name="_Toc196550176"/>
      <w:r w:rsidRPr="003B301E">
        <w:t>Output Structuring Pattern: Inline Headings or Bold Cues</w:t>
      </w:r>
      <w:bookmarkEnd w:id="44"/>
    </w:p>
    <w:p w14:paraId="17B65979"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Why It Works:</w:t>
      </w:r>
    </w:p>
    <w:p w14:paraId="499347BB"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Allows GPT to structure content without formal section breaks. Bold cues or inline labels help readability in compact formats.</w:t>
      </w:r>
    </w:p>
    <w:p w14:paraId="3233A36E"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Example Instruction Snippet:</w:t>
      </w:r>
    </w:p>
    <w:p w14:paraId="02118C48"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"Use inline cues like 'Key Risk: …', 'Next Step:', or bolded headers to structure short-form responses."</w:t>
      </w:r>
    </w:p>
    <w:p w14:paraId="763F470C"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Impact:</w:t>
      </w:r>
    </w:p>
    <w:p w14:paraId="74958D98"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Efficient for messaging-style interactions. Keeps clarity in constrained layouts.</w:t>
      </w:r>
    </w:p>
    <w:p w14:paraId="28660944" w14:textId="77777777" w:rsidR="003B301E" w:rsidRPr="003B301E" w:rsidRDefault="003B301E" w:rsidP="003B301E">
      <w:pPr>
        <w:spacing w:before="100" w:beforeAutospacing="1" w:after="100" w:afterAutospacing="1" w:line="240" w:lineRule="auto"/>
        <w:outlineLvl w:val="3"/>
        <w:rPr>
          <w:rFonts w:eastAsia="Times New Roman" w:cs="Times New Roman"/>
          <w:b/>
          <w:bCs/>
          <w:sz w:val="24"/>
          <w:szCs w:val="24"/>
        </w:rPr>
      </w:pPr>
      <w:r w:rsidRPr="003B301E">
        <w:rPr>
          <w:rFonts w:eastAsia="Times New Roman" w:cs="Times New Roman"/>
          <w:b/>
          <w:bCs/>
          <w:sz w:val="24"/>
          <w:szCs w:val="24"/>
        </w:rPr>
        <w:t>Output Structuring Pattern: Dual-Column Prompting</w:t>
      </w:r>
    </w:p>
    <w:p w14:paraId="6D7E31B8"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Why It Works:</w:t>
      </w:r>
    </w:p>
    <w:p w14:paraId="1D464CA4"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Encourages GPT to present side-by-side comparisons or trade-offs to support decision-making clarity.</w:t>
      </w:r>
    </w:p>
    <w:p w14:paraId="2CF6FF87"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Example Instruction Snippet:</w:t>
      </w:r>
    </w:p>
    <w:p w14:paraId="1AB5B09E"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"When comparing two options, present responses in a dual-column style using labels like 'Option A:' and 'Option B:' followed by bullets."</w:t>
      </w:r>
    </w:p>
    <w:p w14:paraId="47455751"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lastRenderedPageBreak/>
        <w:t>Impact:</w:t>
      </w:r>
    </w:p>
    <w:p w14:paraId="4A33A7ED"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Supports structured evaluations. Improves clarity for trade-off discussions.</w:t>
      </w:r>
    </w:p>
    <w:p w14:paraId="3ABDFF59" w14:textId="77777777" w:rsidR="003B301E" w:rsidRPr="003B301E" w:rsidRDefault="00000000" w:rsidP="003B301E">
      <w:pPr>
        <w:spacing w:after="0" w:line="240" w:lineRule="auto"/>
        <w:rPr>
          <w:rFonts w:eastAsia="Times New Roman" w:cs="Times New Roman"/>
          <w:sz w:val="24"/>
          <w:szCs w:val="24"/>
        </w:rPr>
      </w:pPr>
      <w:r>
        <w:rPr>
          <w:rFonts w:eastAsia="Times New Roman" w:cs="Times New Roman"/>
          <w:sz w:val="24"/>
          <w:szCs w:val="24"/>
        </w:rPr>
        <w:pict w14:anchorId="612796A6">
          <v:rect id="_x0000_i1137" style="width:0;height:1.5pt" o:hralign="center" o:hrstd="t" o:hr="t" fillcolor="#a0a0a0" stroked="f"/>
        </w:pict>
      </w:r>
    </w:p>
    <w:p w14:paraId="25F9C16A" w14:textId="77777777" w:rsidR="003B301E" w:rsidRPr="003B301E" w:rsidRDefault="003B301E" w:rsidP="00391BE8">
      <w:pPr>
        <w:pStyle w:val="Heading3"/>
      </w:pPr>
      <w:bookmarkStart w:id="45" w:name="_Toc196550177"/>
      <w:r w:rsidRPr="003B301E">
        <w:t>Output Structuring Pattern: Interaction Block Framing</w:t>
      </w:r>
      <w:bookmarkEnd w:id="45"/>
    </w:p>
    <w:p w14:paraId="797DCF4E"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Why It Works:</w:t>
      </w:r>
    </w:p>
    <w:p w14:paraId="6A86CE55"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Structures multi-turn exchanges (e.g., GPT vs. Persona dialogues) using clear labeled blocks to simulate conversation flow.</w:t>
      </w:r>
    </w:p>
    <w:p w14:paraId="50A67B67"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Example Instruction Snippet:</w:t>
      </w:r>
    </w:p>
    <w:p w14:paraId="1DD9072C"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"When simulating interactions, structure responses like:</w:t>
      </w:r>
    </w:p>
    <w:p w14:paraId="29F4D3EA" w14:textId="77777777" w:rsidR="003B301E" w:rsidRPr="003B301E" w:rsidRDefault="003B301E" w:rsidP="00345D58">
      <w:pPr>
        <w:numPr>
          <w:ilvl w:val="0"/>
          <w:numId w:val="103"/>
        </w:num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Persona: [statement]</w:t>
      </w:r>
    </w:p>
    <w:p w14:paraId="307282F0" w14:textId="77777777" w:rsidR="003B301E" w:rsidRPr="003B301E" w:rsidRDefault="003B301E" w:rsidP="00345D58">
      <w:pPr>
        <w:numPr>
          <w:ilvl w:val="0"/>
          <w:numId w:val="103"/>
        </w:num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GPT: [response] Repeat this pattern until scenario ends."</w:t>
      </w:r>
    </w:p>
    <w:p w14:paraId="3415FD3E"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Impact:</w:t>
      </w:r>
    </w:p>
    <w:p w14:paraId="4AA0F503"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High clarity for stakeholder simulation or persona-driven review exercises.</w:t>
      </w:r>
    </w:p>
    <w:p w14:paraId="1BE4447E" w14:textId="77777777" w:rsidR="003B301E" w:rsidRPr="003B301E" w:rsidRDefault="00000000" w:rsidP="003B301E">
      <w:pPr>
        <w:spacing w:after="0" w:line="240" w:lineRule="auto"/>
        <w:rPr>
          <w:rFonts w:eastAsia="Times New Roman" w:cs="Times New Roman"/>
          <w:sz w:val="24"/>
          <w:szCs w:val="24"/>
        </w:rPr>
      </w:pPr>
      <w:r>
        <w:rPr>
          <w:rFonts w:eastAsia="Times New Roman" w:cs="Times New Roman"/>
          <w:sz w:val="24"/>
          <w:szCs w:val="24"/>
        </w:rPr>
        <w:pict w14:anchorId="46CB55D1">
          <v:rect id="_x0000_i1138" style="width:0;height:1.5pt" o:hralign="center" o:hrstd="t" o:hr="t" fillcolor="#a0a0a0" stroked="f"/>
        </w:pict>
      </w:r>
    </w:p>
    <w:p w14:paraId="1F24456E" w14:textId="77777777" w:rsidR="003B301E" w:rsidRPr="00391BE8" w:rsidRDefault="003B301E" w:rsidP="00391BE8">
      <w:pPr>
        <w:pStyle w:val="Heading3"/>
      </w:pPr>
      <w:bookmarkStart w:id="46" w:name="_Toc196550178"/>
      <w:r w:rsidRPr="00391BE8">
        <w:t>Output Structuring Pattern: Hybrid Mode Previews</w:t>
      </w:r>
      <w:bookmarkEnd w:id="46"/>
    </w:p>
    <w:p w14:paraId="4D885484"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Why It Works:</w:t>
      </w:r>
    </w:p>
    <w:p w14:paraId="021F37B4"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Allows GPT to present two response styles (summary vs. deep dive) side-by-side and let the user pick which to expand.</w:t>
      </w:r>
    </w:p>
    <w:p w14:paraId="02A8AF83"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Example Instruction Snippet:</w:t>
      </w:r>
    </w:p>
    <w:p w14:paraId="1C61F422"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"When unsure about depth preference, provide two preview sections labeled 'Summary View:' and 'Deep Dive View:'. Allow user to choose which to expand."</w:t>
      </w:r>
    </w:p>
    <w:p w14:paraId="74DF8806" w14:textId="77777777" w:rsidR="003B301E" w:rsidRPr="003B301E" w:rsidRDefault="003B301E" w:rsidP="003B301E">
      <w:pPr>
        <w:spacing w:before="100" w:beforeAutospacing="1" w:after="100" w:afterAutospacing="1" w:line="240" w:lineRule="auto"/>
        <w:outlineLvl w:val="4"/>
        <w:rPr>
          <w:rFonts w:eastAsia="Times New Roman" w:cs="Times New Roman"/>
          <w:b/>
          <w:bCs/>
          <w:sz w:val="20"/>
          <w:szCs w:val="20"/>
        </w:rPr>
      </w:pPr>
      <w:r w:rsidRPr="003B301E">
        <w:rPr>
          <w:rFonts w:eastAsia="Times New Roman" w:cs="Times New Roman"/>
          <w:b/>
          <w:bCs/>
          <w:sz w:val="20"/>
          <w:szCs w:val="20"/>
        </w:rPr>
        <w:t>Impact:</w:t>
      </w:r>
    </w:p>
    <w:p w14:paraId="3E7231E9" w14:textId="77777777" w:rsidR="003B301E" w:rsidRPr="003B301E" w:rsidRDefault="003B301E" w:rsidP="003B301E">
      <w:pPr>
        <w:spacing w:before="100" w:beforeAutospacing="1" w:after="100" w:afterAutospacing="1" w:line="240" w:lineRule="auto"/>
        <w:rPr>
          <w:rFonts w:eastAsia="Times New Roman" w:cs="Times New Roman"/>
          <w:sz w:val="24"/>
          <w:szCs w:val="24"/>
        </w:rPr>
      </w:pPr>
      <w:r w:rsidRPr="003B301E">
        <w:rPr>
          <w:rFonts w:eastAsia="Times New Roman" w:cs="Times New Roman"/>
          <w:sz w:val="24"/>
          <w:szCs w:val="24"/>
        </w:rPr>
        <w:t xml:space="preserve">Empowers user control. </w:t>
      </w:r>
      <w:proofErr w:type="gramStart"/>
      <w:r w:rsidRPr="003B301E">
        <w:rPr>
          <w:rFonts w:eastAsia="Times New Roman" w:cs="Times New Roman"/>
          <w:sz w:val="24"/>
          <w:szCs w:val="24"/>
        </w:rPr>
        <w:t>Avoids</w:t>
      </w:r>
      <w:proofErr w:type="gramEnd"/>
      <w:r w:rsidRPr="003B301E">
        <w:rPr>
          <w:rFonts w:eastAsia="Times New Roman" w:cs="Times New Roman"/>
          <w:sz w:val="24"/>
          <w:szCs w:val="24"/>
        </w:rPr>
        <w:t xml:space="preserve"> output bloat while showing available depth.</w:t>
      </w:r>
    </w:p>
    <w:p w14:paraId="3DF1887E" w14:textId="77777777" w:rsidR="003B301E" w:rsidRPr="003B301E" w:rsidRDefault="00000000" w:rsidP="003B301E">
      <w:pPr>
        <w:spacing w:after="0" w:line="240" w:lineRule="auto"/>
        <w:rPr>
          <w:rFonts w:eastAsia="Times New Roman" w:cs="Times New Roman"/>
          <w:sz w:val="24"/>
          <w:szCs w:val="24"/>
        </w:rPr>
      </w:pPr>
      <w:r>
        <w:rPr>
          <w:rFonts w:eastAsia="Times New Roman" w:cs="Times New Roman"/>
          <w:sz w:val="24"/>
          <w:szCs w:val="24"/>
        </w:rPr>
        <w:pict w14:anchorId="01A801E8">
          <v:rect id="_x0000_i1139" style="width:0;height:1.5pt" o:hralign="center" o:hrstd="t" o:hr="t" fillcolor="#a0a0a0" stroked="f"/>
        </w:pict>
      </w:r>
    </w:p>
    <w:p w14:paraId="0E2CE561" w14:textId="77777777" w:rsidR="003B301E" w:rsidRDefault="003B301E" w:rsidP="009A723E"/>
    <w:p w14:paraId="09D5CE96" w14:textId="77777777" w:rsidR="007C379F" w:rsidRPr="007C379F" w:rsidRDefault="007C379F" w:rsidP="007C379F">
      <w:pPr>
        <w:pStyle w:val="Heading2"/>
      </w:pPr>
      <w:bookmarkStart w:id="47" w:name="_Toc196550179"/>
      <w:r w:rsidRPr="007C379F">
        <w:t>Section 7: Mode Systems &amp; Behavior Switching</w:t>
      </w:r>
      <w:bookmarkEnd w:id="47"/>
    </w:p>
    <w:p w14:paraId="6A6317E6" w14:textId="77777777" w:rsidR="007C379F" w:rsidRPr="007C379F" w:rsidRDefault="00000000" w:rsidP="007C379F">
      <w:pPr>
        <w:spacing w:after="0" w:line="240" w:lineRule="auto"/>
        <w:rPr>
          <w:rFonts w:eastAsia="Times New Roman" w:cs="Times New Roman"/>
          <w:sz w:val="24"/>
          <w:szCs w:val="24"/>
        </w:rPr>
      </w:pPr>
      <w:r>
        <w:rPr>
          <w:rFonts w:eastAsia="Times New Roman" w:cs="Times New Roman"/>
          <w:sz w:val="24"/>
          <w:szCs w:val="24"/>
        </w:rPr>
        <w:pict w14:anchorId="5D1842B6">
          <v:rect id="_x0000_i1140" style="width:0;height:1.5pt" o:hralign="center" o:hrstd="t" o:hr="t" fillcolor="#a0a0a0" stroked="f"/>
        </w:pict>
      </w:r>
    </w:p>
    <w:p w14:paraId="7698B05D" w14:textId="77777777" w:rsidR="007C379F" w:rsidRPr="00391BE8" w:rsidRDefault="007C379F" w:rsidP="00391BE8">
      <w:pPr>
        <w:rPr>
          <w:b/>
          <w:bCs/>
        </w:rPr>
      </w:pPr>
      <w:r w:rsidRPr="00391BE8">
        <w:rPr>
          <w:b/>
          <w:bCs/>
        </w:rPr>
        <w:t>Why This Section Exists</w:t>
      </w:r>
    </w:p>
    <w:p w14:paraId="5AB2C982"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lastRenderedPageBreak/>
        <w:t>Modes define the overarching review posture, tone, and behavioral stance that GPT should adopt during a conversation.</w:t>
      </w:r>
    </w:p>
    <w:p w14:paraId="17E96575"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Behavior Switching defines how GPT transitions between Modes without breaking structure, consistency, or trust.</w:t>
      </w:r>
    </w:p>
    <w:p w14:paraId="6FE5FC30"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Well-designed Mode Systems:</w:t>
      </w:r>
    </w:p>
    <w:p w14:paraId="6508B09A" w14:textId="77777777" w:rsidR="007C379F" w:rsidRPr="007C379F" w:rsidRDefault="007C379F" w:rsidP="00345D58">
      <w:pPr>
        <w:numPr>
          <w:ilvl w:val="0"/>
          <w:numId w:val="104"/>
        </w:numPr>
        <w:spacing w:before="100" w:beforeAutospacing="1" w:after="100" w:afterAutospacing="1" w:line="240" w:lineRule="auto"/>
        <w:rPr>
          <w:rFonts w:eastAsia="Times New Roman" w:cs="Times New Roman"/>
          <w:sz w:val="24"/>
          <w:szCs w:val="24"/>
        </w:rPr>
      </w:pPr>
      <w:proofErr w:type="gramStart"/>
      <w:r w:rsidRPr="007C379F">
        <w:rPr>
          <w:rFonts w:eastAsia="Times New Roman" w:cs="Times New Roman"/>
          <w:sz w:val="24"/>
          <w:szCs w:val="24"/>
        </w:rPr>
        <w:t>Align</w:t>
      </w:r>
      <w:proofErr w:type="gramEnd"/>
      <w:r w:rsidRPr="007C379F">
        <w:rPr>
          <w:rFonts w:eastAsia="Times New Roman" w:cs="Times New Roman"/>
          <w:sz w:val="24"/>
          <w:szCs w:val="24"/>
        </w:rPr>
        <w:t xml:space="preserve"> GPT behavior to user expectations</w:t>
      </w:r>
    </w:p>
    <w:p w14:paraId="196BE4D5" w14:textId="77777777" w:rsidR="007C379F" w:rsidRPr="007C379F" w:rsidRDefault="007C379F" w:rsidP="00345D58">
      <w:pPr>
        <w:numPr>
          <w:ilvl w:val="0"/>
          <w:numId w:val="104"/>
        </w:num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Reflect real-world reviewer stances (e.g., Coaching, Red-Team, Executive)</w:t>
      </w:r>
    </w:p>
    <w:p w14:paraId="5B366D89" w14:textId="77777777" w:rsidR="007C379F" w:rsidRPr="007C379F" w:rsidRDefault="007C379F" w:rsidP="00345D58">
      <w:pPr>
        <w:numPr>
          <w:ilvl w:val="0"/>
          <w:numId w:val="104"/>
        </w:num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Prevent role confusion and tone drift</w:t>
      </w:r>
    </w:p>
    <w:p w14:paraId="5214F669"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This section provides architecture patterns for defining Modes, switching between them cleanly, and maintaining posture integrity throughout the interaction.</w:t>
      </w:r>
    </w:p>
    <w:p w14:paraId="093E0B97" w14:textId="77777777" w:rsidR="007C379F" w:rsidRPr="007C379F" w:rsidRDefault="00000000" w:rsidP="007C379F">
      <w:pPr>
        <w:spacing w:after="0" w:line="240" w:lineRule="auto"/>
        <w:rPr>
          <w:rFonts w:eastAsia="Times New Roman" w:cs="Times New Roman"/>
          <w:sz w:val="24"/>
          <w:szCs w:val="24"/>
        </w:rPr>
      </w:pPr>
      <w:r>
        <w:rPr>
          <w:rFonts w:eastAsia="Times New Roman" w:cs="Times New Roman"/>
          <w:sz w:val="24"/>
          <w:szCs w:val="24"/>
        </w:rPr>
        <w:pict w14:anchorId="06C42101">
          <v:rect id="_x0000_i1141" style="width:0;height:1.5pt" o:hralign="center" o:hrstd="t" o:hr="t" fillcolor="#a0a0a0" stroked="f"/>
        </w:pict>
      </w:r>
    </w:p>
    <w:p w14:paraId="2C4F537C" w14:textId="77777777" w:rsidR="007C379F" w:rsidRPr="007C379F" w:rsidRDefault="007C379F" w:rsidP="00391BE8">
      <w:pPr>
        <w:pStyle w:val="Heading3"/>
      </w:pPr>
      <w:bookmarkStart w:id="48" w:name="_Toc196550180"/>
      <w:r w:rsidRPr="007C379F">
        <w:t>Mode Pattern: Named Review Modes</w:t>
      </w:r>
      <w:bookmarkEnd w:id="48"/>
    </w:p>
    <w:p w14:paraId="7A42754A"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Why It Works:</w:t>
      </w:r>
    </w:p>
    <w:p w14:paraId="629A8F64"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Assigns a clear behavior profile (tone, energy, review stance) to each Mode — making it easier to simulate real-world reviewer types.</w:t>
      </w:r>
    </w:p>
    <w:p w14:paraId="5E7BE4BD"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Example Instruction Snippet:</w:t>
      </w:r>
    </w:p>
    <w:p w14:paraId="520318B3"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"Support the following Modes: Coaching Mode, Neutral Mode, Red-Team Mode, Executive Sponsor Mode, Governance Hardline Mode. Each Mode has distinct behavior, tone, and energy."</w:t>
      </w:r>
    </w:p>
    <w:p w14:paraId="5BD77666"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Impact:</w:t>
      </w:r>
    </w:p>
    <w:p w14:paraId="73E60C0E"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Predictable behavior posture. Strong simulation clarity.</w:t>
      </w:r>
    </w:p>
    <w:p w14:paraId="5B696F98" w14:textId="77777777" w:rsidR="007C379F" w:rsidRPr="007C379F" w:rsidRDefault="00000000" w:rsidP="007C379F">
      <w:pPr>
        <w:spacing w:after="0" w:line="240" w:lineRule="auto"/>
        <w:rPr>
          <w:rFonts w:eastAsia="Times New Roman" w:cs="Times New Roman"/>
          <w:sz w:val="24"/>
          <w:szCs w:val="24"/>
        </w:rPr>
      </w:pPr>
      <w:r>
        <w:rPr>
          <w:rFonts w:eastAsia="Times New Roman" w:cs="Times New Roman"/>
          <w:sz w:val="24"/>
          <w:szCs w:val="24"/>
        </w:rPr>
        <w:pict w14:anchorId="2D32D185">
          <v:rect id="_x0000_i1142" style="width:0;height:1.5pt" o:hralign="center" o:hrstd="t" o:hr="t" fillcolor="#a0a0a0" stroked="f"/>
        </w:pict>
      </w:r>
    </w:p>
    <w:p w14:paraId="76EAF375" w14:textId="77777777" w:rsidR="007C379F" w:rsidRPr="007C379F" w:rsidRDefault="007C379F" w:rsidP="00391BE8">
      <w:pPr>
        <w:pStyle w:val="Heading3"/>
      </w:pPr>
      <w:bookmarkStart w:id="49" w:name="_Toc196550181"/>
      <w:r w:rsidRPr="007C379F">
        <w:t>Mode Pattern: Mode Trigger Language</w:t>
      </w:r>
      <w:bookmarkEnd w:id="49"/>
    </w:p>
    <w:p w14:paraId="2E8AB628"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Why It Works:</w:t>
      </w:r>
    </w:p>
    <w:p w14:paraId="1A7AF0AE" w14:textId="77777777" w:rsidR="007C379F" w:rsidRPr="007C379F" w:rsidRDefault="007C379F" w:rsidP="007C379F">
      <w:pPr>
        <w:spacing w:before="100" w:beforeAutospacing="1" w:after="100" w:afterAutospacing="1" w:line="240" w:lineRule="auto"/>
        <w:rPr>
          <w:rFonts w:eastAsia="Times New Roman" w:cs="Times New Roman"/>
          <w:sz w:val="24"/>
          <w:szCs w:val="24"/>
        </w:rPr>
      </w:pPr>
      <w:proofErr w:type="spellStart"/>
      <w:proofErr w:type="gramStart"/>
      <w:r w:rsidRPr="007C379F">
        <w:rPr>
          <w:rFonts w:eastAsia="Times New Roman" w:cs="Times New Roman"/>
          <w:sz w:val="24"/>
          <w:szCs w:val="24"/>
        </w:rPr>
        <w:t>Lets</w:t>
      </w:r>
      <w:proofErr w:type="spellEnd"/>
      <w:proofErr w:type="gramEnd"/>
      <w:r w:rsidRPr="007C379F">
        <w:rPr>
          <w:rFonts w:eastAsia="Times New Roman" w:cs="Times New Roman"/>
          <w:sz w:val="24"/>
          <w:szCs w:val="24"/>
        </w:rPr>
        <w:t xml:space="preserve"> the user switch GPT’s Mode mid-chat using clear language cues — like toggling a setting.</w:t>
      </w:r>
    </w:p>
    <w:p w14:paraId="796FF602"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Example Instruction Snippet:</w:t>
      </w:r>
    </w:p>
    <w:p w14:paraId="573DB0C6"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 xml:space="preserve">"If the user </w:t>
      </w:r>
      <w:proofErr w:type="gramStart"/>
      <w:r w:rsidRPr="007C379F">
        <w:rPr>
          <w:rFonts w:eastAsia="Times New Roman" w:cs="Times New Roman"/>
          <w:sz w:val="24"/>
          <w:szCs w:val="24"/>
        </w:rPr>
        <w:t>says</w:t>
      </w:r>
      <w:proofErr w:type="gramEnd"/>
      <w:r w:rsidRPr="007C379F">
        <w:rPr>
          <w:rFonts w:eastAsia="Times New Roman" w:cs="Times New Roman"/>
          <w:sz w:val="24"/>
          <w:szCs w:val="24"/>
        </w:rPr>
        <w:t xml:space="preserve"> 'Switch to Red-Team Mode', immediately shift tone, critique posture, and assumptions accordingly."</w:t>
      </w:r>
    </w:p>
    <w:p w14:paraId="74B3741E"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lastRenderedPageBreak/>
        <w:t>Impact:</w:t>
      </w:r>
    </w:p>
    <w:p w14:paraId="237A9B16"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Enables dynamic posture changes without resetting chat.</w:t>
      </w:r>
    </w:p>
    <w:p w14:paraId="319C5BF5" w14:textId="77777777" w:rsidR="007C379F" w:rsidRPr="007C379F" w:rsidRDefault="00000000" w:rsidP="007C379F">
      <w:pPr>
        <w:spacing w:after="0" w:line="240" w:lineRule="auto"/>
        <w:rPr>
          <w:rFonts w:eastAsia="Times New Roman" w:cs="Times New Roman"/>
          <w:sz w:val="24"/>
          <w:szCs w:val="24"/>
        </w:rPr>
      </w:pPr>
      <w:r>
        <w:rPr>
          <w:rFonts w:eastAsia="Times New Roman" w:cs="Times New Roman"/>
          <w:sz w:val="24"/>
          <w:szCs w:val="24"/>
        </w:rPr>
        <w:pict w14:anchorId="119CB0F6">
          <v:rect id="_x0000_i1143" style="width:0;height:1.5pt" o:hralign="center" o:hrstd="t" o:hr="t" fillcolor="#a0a0a0" stroked="f"/>
        </w:pict>
      </w:r>
    </w:p>
    <w:p w14:paraId="56808BFC" w14:textId="77777777" w:rsidR="007C379F" w:rsidRPr="007C379F" w:rsidRDefault="007C379F" w:rsidP="00391BE8">
      <w:pPr>
        <w:pStyle w:val="Heading3"/>
      </w:pPr>
      <w:bookmarkStart w:id="50" w:name="_Toc196550182"/>
      <w:r w:rsidRPr="007C379F">
        <w:t>Mode Pattern: Mode Lock Until Changed</w:t>
      </w:r>
      <w:bookmarkEnd w:id="50"/>
    </w:p>
    <w:p w14:paraId="1C87356A"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Why It Works:</w:t>
      </w:r>
    </w:p>
    <w:p w14:paraId="0A18E872"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Prevents GPT from drifting between Modes unintentionally.</w:t>
      </w:r>
    </w:p>
    <w:p w14:paraId="789A1515"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Example Instruction Snippet:</w:t>
      </w:r>
    </w:p>
    <w:p w14:paraId="4A27C542"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"Once a Mode is activated, maintain its tone and posture until the user explicitly requests a Mode change."</w:t>
      </w:r>
    </w:p>
    <w:p w14:paraId="72C74DEA"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Impact:</w:t>
      </w:r>
    </w:p>
    <w:p w14:paraId="6304FB26"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 xml:space="preserve">Reduces unintentional behavior drift. </w:t>
      </w:r>
      <w:proofErr w:type="gramStart"/>
      <w:r w:rsidRPr="007C379F">
        <w:rPr>
          <w:rFonts w:eastAsia="Times New Roman" w:cs="Times New Roman"/>
          <w:sz w:val="24"/>
          <w:szCs w:val="24"/>
        </w:rPr>
        <w:t>Ensures</w:t>
      </w:r>
      <w:proofErr w:type="gramEnd"/>
      <w:r w:rsidRPr="007C379F">
        <w:rPr>
          <w:rFonts w:eastAsia="Times New Roman" w:cs="Times New Roman"/>
          <w:sz w:val="24"/>
          <w:szCs w:val="24"/>
        </w:rPr>
        <w:t xml:space="preserve"> consistency.</w:t>
      </w:r>
    </w:p>
    <w:p w14:paraId="5123C56F" w14:textId="77777777" w:rsidR="007C379F" w:rsidRPr="007C379F" w:rsidRDefault="00000000" w:rsidP="007C379F">
      <w:pPr>
        <w:spacing w:after="0" w:line="240" w:lineRule="auto"/>
        <w:rPr>
          <w:rFonts w:eastAsia="Times New Roman" w:cs="Times New Roman"/>
          <w:sz w:val="24"/>
          <w:szCs w:val="24"/>
        </w:rPr>
      </w:pPr>
      <w:r>
        <w:rPr>
          <w:rFonts w:eastAsia="Times New Roman" w:cs="Times New Roman"/>
          <w:sz w:val="24"/>
          <w:szCs w:val="24"/>
        </w:rPr>
        <w:pict w14:anchorId="433D9872">
          <v:rect id="_x0000_i1144" style="width:0;height:1.5pt" o:hralign="center" o:hrstd="t" o:hr="t" fillcolor="#a0a0a0" stroked="f"/>
        </w:pict>
      </w:r>
    </w:p>
    <w:p w14:paraId="645A0AFD" w14:textId="77777777" w:rsidR="007C379F" w:rsidRPr="007C379F" w:rsidRDefault="007C379F" w:rsidP="00391BE8">
      <w:pPr>
        <w:pStyle w:val="Heading3"/>
      </w:pPr>
      <w:bookmarkStart w:id="51" w:name="_Toc196550183"/>
      <w:r w:rsidRPr="007C379F">
        <w:t>Mode Pattern: Mode-Specific Behavior Definitions</w:t>
      </w:r>
      <w:bookmarkEnd w:id="51"/>
    </w:p>
    <w:p w14:paraId="6D6479AD"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Why It Works:</w:t>
      </w:r>
    </w:p>
    <w:p w14:paraId="429CE605"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Ties each Mode to specific traits — like tone, response depth, risk posture — to make behavioral differences meaningful.</w:t>
      </w:r>
    </w:p>
    <w:p w14:paraId="1831378B"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Example Instruction Snippet:</w:t>
      </w:r>
    </w:p>
    <w:p w14:paraId="332C8E4A"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"Coaching Mode = supportive tone, ask clarifying questions first. Red-Team Mode = direct tone, focus on risks and flaws. Executive Mode = concise, strategic framing."</w:t>
      </w:r>
    </w:p>
    <w:p w14:paraId="4F5B689A"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Impact:</w:t>
      </w:r>
    </w:p>
    <w:p w14:paraId="00C8ACDF"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Improves differentiation between Modes. Anchors GPT behavior clearly.</w:t>
      </w:r>
    </w:p>
    <w:p w14:paraId="2D9CA115" w14:textId="77777777" w:rsidR="007C379F" w:rsidRPr="007C379F" w:rsidRDefault="00000000" w:rsidP="007C379F">
      <w:pPr>
        <w:spacing w:after="0" w:line="240" w:lineRule="auto"/>
        <w:rPr>
          <w:rFonts w:eastAsia="Times New Roman" w:cs="Times New Roman"/>
          <w:sz w:val="24"/>
          <w:szCs w:val="24"/>
        </w:rPr>
      </w:pPr>
      <w:r>
        <w:rPr>
          <w:rFonts w:eastAsia="Times New Roman" w:cs="Times New Roman"/>
          <w:sz w:val="24"/>
          <w:szCs w:val="24"/>
        </w:rPr>
        <w:pict w14:anchorId="2D0E2768">
          <v:rect id="_x0000_i1145" style="width:0;height:1.5pt" o:hralign="center" o:hrstd="t" o:hr="t" fillcolor="#a0a0a0" stroked="f"/>
        </w:pict>
      </w:r>
    </w:p>
    <w:p w14:paraId="6CDC73B3" w14:textId="77777777" w:rsidR="007C379F" w:rsidRPr="007C379F" w:rsidRDefault="007C379F" w:rsidP="00391BE8">
      <w:pPr>
        <w:pStyle w:val="Heading3"/>
      </w:pPr>
      <w:bookmarkStart w:id="52" w:name="_Toc196550184"/>
      <w:r w:rsidRPr="007C379F">
        <w:t>Mode Pattern: User Prompt Previews by Mode</w:t>
      </w:r>
      <w:bookmarkEnd w:id="52"/>
    </w:p>
    <w:p w14:paraId="604F93E6"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Why It Works:</w:t>
      </w:r>
    </w:p>
    <w:p w14:paraId="67E9B625"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Allows GPT to preview how it would answer in each Mode — giving the user control over the feedback posture they want.</w:t>
      </w:r>
    </w:p>
    <w:p w14:paraId="0BFD903F"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lastRenderedPageBreak/>
        <w:t>Example Instruction Snippet:</w:t>
      </w:r>
    </w:p>
    <w:p w14:paraId="19937C75"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 xml:space="preserve">"If the user </w:t>
      </w:r>
      <w:proofErr w:type="gramStart"/>
      <w:r w:rsidRPr="007C379F">
        <w:rPr>
          <w:rFonts w:eastAsia="Times New Roman" w:cs="Times New Roman"/>
          <w:sz w:val="24"/>
          <w:szCs w:val="24"/>
        </w:rPr>
        <w:t>says</w:t>
      </w:r>
      <w:proofErr w:type="gramEnd"/>
      <w:r w:rsidRPr="007C379F">
        <w:rPr>
          <w:rFonts w:eastAsia="Times New Roman" w:cs="Times New Roman"/>
          <w:sz w:val="24"/>
          <w:szCs w:val="24"/>
        </w:rPr>
        <w:t xml:space="preserve"> 'Show me a Coaching vs. Red-Team response', provide short previews of how you'd respond in each Mode. Then let the user pick which to continue."</w:t>
      </w:r>
    </w:p>
    <w:p w14:paraId="4A1A577D"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Impact:</w:t>
      </w:r>
    </w:p>
    <w:p w14:paraId="6F9B3F15"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Increases user trust and control. Makes GPT more explainable.</w:t>
      </w:r>
    </w:p>
    <w:p w14:paraId="31CFFF51" w14:textId="77777777" w:rsidR="007C379F" w:rsidRPr="007C379F" w:rsidRDefault="007C379F" w:rsidP="00391BE8">
      <w:pPr>
        <w:pStyle w:val="Heading3"/>
      </w:pPr>
      <w:bookmarkStart w:id="53" w:name="_Toc196550185"/>
      <w:r w:rsidRPr="007C379F">
        <w:t>Mode Pattern: Mode Initialization Summary</w:t>
      </w:r>
      <w:bookmarkEnd w:id="53"/>
    </w:p>
    <w:p w14:paraId="1382957A"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Why It Works:</w:t>
      </w:r>
    </w:p>
    <w:p w14:paraId="13AD3500"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Provides a compact behavioral checklist when a Mode is activated, reminding GPT of tone, posture, and expectations.</w:t>
      </w:r>
    </w:p>
    <w:p w14:paraId="76D70602"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Example Instruction Snippet:</w:t>
      </w:r>
    </w:p>
    <w:p w14:paraId="320E5FBB"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"At the start of each Mode, provide a one-sentence summary of its purpose, tone, and goals. For example: 'Now in Red-Team Mode — identifying design flaws, risks, and stress points from a critical posture.'"</w:t>
      </w:r>
    </w:p>
    <w:p w14:paraId="6C7B5D13"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Impact:</w:t>
      </w:r>
    </w:p>
    <w:p w14:paraId="53AEA16E"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Reduces confusion. Helps users and GPT stay aligned.</w:t>
      </w:r>
    </w:p>
    <w:p w14:paraId="6D73D8CB" w14:textId="77777777" w:rsidR="007C379F" w:rsidRPr="007C379F" w:rsidRDefault="00000000" w:rsidP="007C379F">
      <w:pPr>
        <w:spacing w:after="0" w:line="240" w:lineRule="auto"/>
        <w:rPr>
          <w:rFonts w:eastAsia="Times New Roman" w:cs="Times New Roman"/>
          <w:sz w:val="24"/>
          <w:szCs w:val="24"/>
        </w:rPr>
      </w:pPr>
      <w:r>
        <w:rPr>
          <w:rFonts w:eastAsia="Times New Roman" w:cs="Times New Roman"/>
          <w:sz w:val="24"/>
          <w:szCs w:val="24"/>
        </w:rPr>
        <w:pict w14:anchorId="130A7A08">
          <v:rect id="_x0000_i1146" style="width:0;height:1.5pt" o:hralign="center" o:hrstd="t" o:hr="t" fillcolor="#a0a0a0" stroked="f"/>
        </w:pict>
      </w:r>
    </w:p>
    <w:p w14:paraId="1050C9CD" w14:textId="77777777" w:rsidR="007C379F" w:rsidRPr="007C379F" w:rsidRDefault="007C379F" w:rsidP="00391BE8">
      <w:pPr>
        <w:pStyle w:val="Heading3"/>
      </w:pPr>
      <w:bookmarkStart w:id="54" w:name="_Toc196550186"/>
      <w:r w:rsidRPr="007C379F">
        <w:t>Mode Pattern: Role-Mode Alignment Matrix</w:t>
      </w:r>
      <w:bookmarkEnd w:id="54"/>
    </w:p>
    <w:p w14:paraId="065A803D"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Why It Works:</w:t>
      </w:r>
    </w:p>
    <w:p w14:paraId="58F65191" w14:textId="77777777" w:rsidR="007C379F" w:rsidRPr="007C379F" w:rsidRDefault="007C379F" w:rsidP="007C379F">
      <w:pPr>
        <w:spacing w:before="100" w:beforeAutospacing="1" w:after="100" w:afterAutospacing="1" w:line="240" w:lineRule="auto"/>
        <w:rPr>
          <w:rFonts w:eastAsia="Times New Roman" w:cs="Times New Roman"/>
          <w:sz w:val="24"/>
          <w:szCs w:val="24"/>
        </w:rPr>
      </w:pPr>
      <w:proofErr w:type="gramStart"/>
      <w:r w:rsidRPr="007C379F">
        <w:rPr>
          <w:rFonts w:eastAsia="Times New Roman" w:cs="Times New Roman"/>
          <w:sz w:val="24"/>
          <w:szCs w:val="24"/>
        </w:rPr>
        <w:t>Ensures</w:t>
      </w:r>
      <w:proofErr w:type="gramEnd"/>
      <w:r w:rsidRPr="007C379F">
        <w:rPr>
          <w:rFonts w:eastAsia="Times New Roman" w:cs="Times New Roman"/>
          <w:sz w:val="24"/>
          <w:szCs w:val="24"/>
        </w:rPr>
        <w:t xml:space="preserve"> that specific personas or roles behave differently depending on the active Mode — adding realism and flexibility.</w:t>
      </w:r>
    </w:p>
    <w:p w14:paraId="7CA4045C"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Example Instruction Snippet:</w:t>
      </w:r>
    </w:p>
    <w:p w14:paraId="3B4831B6"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"When a Mode is activated, adjust each persona’s behavior accordingly. E.g., Data Architect in Coaching Mode = exploratory, in Red-Team Mode = rigid on security boundaries."</w:t>
      </w:r>
    </w:p>
    <w:p w14:paraId="5BA7E95C"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Impact:</w:t>
      </w:r>
    </w:p>
    <w:p w14:paraId="53B04AE2"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Simulates how real-world reviewers shift tone based on situational posture.</w:t>
      </w:r>
    </w:p>
    <w:p w14:paraId="2D359F7D" w14:textId="77777777" w:rsidR="007C379F" w:rsidRPr="007C379F" w:rsidRDefault="00000000" w:rsidP="007C379F">
      <w:pPr>
        <w:spacing w:after="0" w:line="240" w:lineRule="auto"/>
        <w:rPr>
          <w:rFonts w:eastAsia="Times New Roman" w:cs="Times New Roman"/>
          <w:sz w:val="24"/>
          <w:szCs w:val="24"/>
        </w:rPr>
      </w:pPr>
      <w:r>
        <w:rPr>
          <w:rFonts w:eastAsia="Times New Roman" w:cs="Times New Roman"/>
          <w:sz w:val="24"/>
          <w:szCs w:val="24"/>
        </w:rPr>
        <w:pict w14:anchorId="13F82FB1">
          <v:rect id="_x0000_i1147" style="width:0;height:1.5pt" o:hralign="center" o:hrstd="t" o:hr="t" fillcolor="#a0a0a0" stroked="f"/>
        </w:pict>
      </w:r>
    </w:p>
    <w:p w14:paraId="7D343AA6" w14:textId="77777777" w:rsidR="007C379F" w:rsidRPr="007C379F" w:rsidRDefault="007C379F" w:rsidP="00391BE8">
      <w:pPr>
        <w:pStyle w:val="Heading3"/>
      </w:pPr>
      <w:bookmarkStart w:id="55" w:name="_Toc196550187"/>
      <w:r w:rsidRPr="007C379F">
        <w:lastRenderedPageBreak/>
        <w:t>Mode Pattern: Persistent Mode Reminders</w:t>
      </w:r>
      <w:bookmarkEnd w:id="55"/>
    </w:p>
    <w:p w14:paraId="57BAF401"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Why It Works:</w:t>
      </w:r>
    </w:p>
    <w:p w14:paraId="3A2FB463"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Reinforces Mode identity across long chats to prevent GPT from slipping back into generalist behavior.</w:t>
      </w:r>
    </w:p>
    <w:p w14:paraId="532814A1"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Example Instruction Snippet:</w:t>
      </w:r>
    </w:p>
    <w:p w14:paraId="43AC3616"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"Every 4–5 turns, include a subtle reminder like 'Continuing in Executive Mode…' before feedback."</w:t>
      </w:r>
    </w:p>
    <w:p w14:paraId="40A3BC6A"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Impact:</w:t>
      </w:r>
    </w:p>
    <w:p w14:paraId="648000DA"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Maintains consistency and reduces tone drift over time.</w:t>
      </w:r>
    </w:p>
    <w:p w14:paraId="4E1C3538" w14:textId="77777777" w:rsidR="00391BE8" w:rsidRPr="007C379F" w:rsidRDefault="00000000" w:rsidP="00391BE8">
      <w:pPr>
        <w:spacing w:after="0" w:line="240" w:lineRule="auto"/>
        <w:rPr>
          <w:rFonts w:eastAsia="Times New Roman" w:cs="Times New Roman"/>
          <w:sz w:val="24"/>
          <w:szCs w:val="24"/>
        </w:rPr>
      </w:pPr>
      <w:r>
        <w:rPr>
          <w:rFonts w:eastAsia="Times New Roman" w:cs="Times New Roman"/>
          <w:sz w:val="24"/>
          <w:szCs w:val="24"/>
        </w:rPr>
        <w:pict w14:anchorId="5A2810E0">
          <v:rect id="_x0000_i1148" style="width:0;height:1.5pt" o:hralign="center" o:hrstd="t" o:hr="t" fillcolor="#a0a0a0" stroked="f"/>
        </w:pict>
      </w:r>
    </w:p>
    <w:p w14:paraId="1DAD9CF0" w14:textId="77777777" w:rsidR="007C379F" w:rsidRPr="007C379F" w:rsidRDefault="007C379F" w:rsidP="00391BE8">
      <w:pPr>
        <w:pStyle w:val="Heading3"/>
      </w:pPr>
      <w:bookmarkStart w:id="56" w:name="_Toc196550188"/>
      <w:r w:rsidRPr="007C379F">
        <w:t>Mode Pattern: Soft Exit from Mode</w:t>
      </w:r>
      <w:bookmarkEnd w:id="56"/>
    </w:p>
    <w:p w14:paraId="286A72B0"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Why It Works:</w:t>
      </w:r>
    </w:p>
    <w:p w14:paraId="16BE9911" w14:textId="77777777" w:rsidR="007C379F" w:rsidRPr="007C379F" w:rsidRDefault="007C379F" w:rsidP="007C379F">
      <w:pPr>
        <w:spacing w:before="100" w:beforeAutospacing="1" w:after="100" w:afterAutospacing="1" w:line="240" w:lineRule="auto"/>
        <w:rPr>
          <w:rFonts w:eastAsia="Times New Roman" w:cs="Times New Roman"/>
          <w:sz w:val="24"/>
          <w:szCs w:val="24"/>
        </w:rPr>
      </w:pPr>
      <w:proofErr w:type="gramStart"/>
      <w:r w:rsidRPr="007C379F">
        <w:rPr>
          <w:rFonts w:eastAsia="Times New Roman" w:cs="Times New Roman"/>
          <w:sz w:val="24"/>
          <w:szCs w:val="24"/>
        </w:rPr>
        <w:t>Allows GPT</w:t>
      </w:r>
      <w:proofErr w:type="gramEnd"/>
      <w:r w:rsidRPr="007C379F">
        <w:rPr>
          <w:rFonts w:eastAsia="Times New Roman" w:cs="Times New Roman"/>
          <w:sz w:val="24"/>
          <w:szCs w:val="24"/>
        </w:rPr>
        <w:t xml:space="preserve"> to transition out of a specialized Mode (like Red-Team or Coaching) in a respectful, explicit, and user-centered way, rather than reverting abruptly.</w:t>
      </w:r>
    </w:p>
    <w:p w14:paraId="2902CD76"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Example Instruction Snippet:</w:t>
      </w:r>
    </w:p>
    <w:p w14:paraId="6B90E8C1"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"When ending a Mode, provide a transition message such as: 'Exiting Red-Team Mode. Returning to neutral posture for continued discussion.'"</w:t>
      </w:r>
    </w:p>
    <w:p w14:paraId="313E197E"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Impact:</w:t>
      </w:r>
    </w:p>
    <w:p w14:paraId="3664C779"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Preserves tone integrity. Prevents behavioral whiplash and improves user experience.</w:t>
      </w:r>
    </w:p>
    <w:p w14:paraId="5345387C" w14:textId="77777777" w:rsidR="007C379F" w:rsidRPr="007C379F" w:rsidRDefault="00000000" w:rsidP="007C379F">
      <w:pPr>
        <w:spacing w:after="0" w:line="240" w:lineRule="auto"/>
        <w:rPr>
          <w:rFonts w:eastAsia="Times New Roman" w:cs="Times New Roman"/>
          <w:sz w:val="24"/>
          <w:szCs w:val="24"/>
        </w:rPr>
      </w:pPr>
      <w:r>
        <w:rPr>
          <w:rFonts w:eastAsia="Times New Roman" w:cs="Times New Roman"/>
          <w:sz w:val="24"/>
          <w:szCs w:val="24"/>
        </w:rPr>
        <w:pict w14:anchorId="334A6847">
          <v:rect id="_x0000_i1149" style="width:0;height:1.5pt" o:hralign="center" o:hrstd="t" o:hr="t" fillcolor="#a0a0a0" stroked="f"/>
        </w:pict>
      </w:r>
    </w:p>
    <w:p w14:paraId="2194CA7C" w14:textId="77777777" w:rsidR="007C379F" w:rsidRPr="007C379F" w:rsidRDefault="007C379F" w:rsidP="00CD604C">
      <w:pPr>
        <w:pStyle w:val="Heading3"/>
      </w:pPr>
      <w:bookmarkStart w:id="57" w:name="_Toc196550189"/>
      <w:r w:rsidRPr="007C379F">
        <w:t>Mode Pattern: Mode Confirmation Loop</w:t>
      </w:r>
      <w:bookmarkEnd w:id="57"/>
    </w:p>
    <w:p w14:paraId="6428BDED"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Why It Works:</w:t>
      </w:r>
    </w:p>
    <w:p w14:paraId="0A0B26DC"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Prevents accidental Mode switches by asking the user to confirm Mode changes before acting on them.</w:t>
      </w:r>
    </w:p>
    <w:p w14:paraId="68DE7FC4"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t>Example Instruction Snippet:</w:t>
      </w:r>
    </w:p>
    <w:p w14:paraId="3AD864BC"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 xml:space="preserve">"If the user </w:t>
      </w:r>
      <w:proofErr w:type="gramStart"/>
      <w:r w:rsidRPr="007C379F">
        <w:rPr>
          <w:rFonts w:eastAsia="Times New Roman" w:cs="Times New Roman"/>
          <w:sz w:val="24"/>
          <w:szCs w:val="24"/>
        </w:rPr>
        <w:t>says</w:t>
      </w:r>
      <w:proofErr w:type="gramEnd"/>
      <w:r w:rsidRPr="007C379F">
        <w:rPr>
          <w:rFonts w:eastAsia="Times New Roman" w:cs="Times New Roman"/>
          <w:sz w:val="24"/>
          <w:szCs w:val="24"/>
        </w:rPr>
        <w:t xml:space="preserve"> 'Switch to Red-Team Mode', respond with: 'Confirming: Would you like me to switch to Red-Team Mode now?' and wait for affirmation."</w:t>
      </w:r>
    </w:p>
    <w:p w14:paraId="1A9D54AB" w14:textId="77777777" w:rsidR="007C379F" w:rsidRPr="007C379F" w:rsidRDefault="007C379F" w:rsidP="007C379F">
      <w:pPr>
        <w:spacing w:before="100" w:beforeAutospacing="1" w:after="100" w:afterAutospacing="1" w:line="240" w:lineRule="auto"/>
        <w:outlineLvl w:val="4"/>
        <w:rPr>
          <w:rFonts w:eastAsia="Times New Roman" w:cs="Times New Roman"/>
          <w:b/>
          <w:bCs/>
          <w:sz w:val="20"/>
          <w:szCs w:val="20"/>
        </w:rPr>
      </w:pPr>
      <w:r w:rsidRPr="007C379F">
        <w:rPr>
          <w:rFonts w:eastAsia="Times New Roman" w:cs="Times New Roman"/>
          <w:b/>
          <w:bCs/>
          <w:sz w:val="20"/>
          <w:szCs w:val="20"/>
        </w:rPr>
        <w:lastRenderedPageBreak/>
        <w:t>Impact:</w:t>
      </w:r>
    </w:p>
    <w:p w14:paraId="20C5EBD4" w14:textId="77777777" w:rsidR="007C379F" w:rsidRPr="007C379F" w:rsidRDefault="007C379F" w:rsidP="007C379F">
      <w:pPr>
        <w:spacing w:before="100" w:beforeAutospacing="1" w:after="100" w:afterAutospacing="1" w:line="240" w:lineRule="auto"/>
        <w:rPr>
          <w:rFonts w:eastAsia="Times New Roman" w:cs="Times New Roman"/>
          <w:sz w:val="24"/>
          <w:szCs w:val="24"/>
        </w:rPr>
      </w:pPr>
      <w:r w:rsidRPr="007C379F">
        <w:rPr>
          <w:rFonts w:eastAsia="Times New Roman" w:cs="Times New Roman"/>
          <w:sz w:val="24"/>
          <w:szCs w:val="24"/>
        </w:rPr>
        <w:t>Reduces friction from unintended behavior shifts. Encourages deliberate posture changes.</w:t>
      </w:r>
    </w:p>
    <w:p w14:paraId="63F4F756" w14:textId="77777777" w:rsidR="007C379F" w:rsidRPr="007C379F" w:rsidRDefault="00000000" w:rsidP="007C379F">
      <w:pPr>
        <w:spacing w:after="0" w:line="240" w:lineRule="auto"/>
        <w:rPr>
          <w:rFonts w:eastAsia="Times New Roman" w:cs="Times New Roman"/>
          <w:sz w:val="24"/>
          <w:szCs w:val="24"/>
        </w:rPr>
      </w:pPr>
      <w:r>
        <w:rPr>
          <w:rFonts w:eastAsia="Times New Roman" w:cs="Times New Roman"/>
          <w:sz w:val="24"/>
          <w:szCs w:val="24"/>
        </w:rPr>
        <w:pict w14:anchorId="488F3081">
          <v:rect id="_x0000_i1150" style="width:0;height:1.5pt" o:hralign="center" o:hrstd="t" o:hr="t" fillcolor="#a0a0a0" stroked="f"/>
        </w:pict>
      </w:r>
    </w:p>
    <w:p w14:paraId="62F29EE8" w14:textId="77777777" w:rsidR="004136C5" w:rsidRPr="004136C5" w:rsidRDefault="004136C5" w:rsidP="004136C5">
      <w:pPr>
        <w:pStyle w:val="Heading2"/>
      </w:pPr>
      <w:bookmarkStart w:id="58" w:name="_Toc196550190"/>
      <w:r w:rsidRPr="004136C5">
        <w:t>Section 8: Trigger Systems &amp; Smart Language Flags</w:t>
      </w:r>
      <w:bookmarkEnd w:id="58"/>
    </w:p>
    <w:p w14:paraId="10C70AB8" w14:textId="77777777" w:rsidR="004136C5" w:rsidRPr="004136C5" w:rsidRDefault="00000000" w:rsidP="004136C5">
      <w:pPr>
        <w:spacing w:after="0" w:line="240" w:lineRule="auto"/>
        <w:rPr>
          <w:rFonts w:eastAsia="Times New Roman" w:cs="Times New Roman"/>
          <w:sz w:val="24"/>
          <w:szCs w:val="24"/>
        </w:rPr>
      </w:pPr>
      <w:r>
        <w:rPr>
          <w:rFonts w:eastAsia="Times New Roman" w:cs="Times New Roman"/>
          <w:sz w:val="24"/>
          <w:szCs w:val="24"/>
        </w:rPr>
        <w:pict w14:anchorId="419FD21B">
          <v:rect id="_x0000_i1151" style="width:0;height:1.5pt" o:hralign="center" o:hrstd="t" o:hr="t" fillcolor="#a0a0a0" stroked="f"/>
        </w:pict>
      </w:r>
    </w:p>
    <w:p w14:paraId="3EF2DF8E" w14:textId="77777777" w:rsidR="004136C5" w:rsidRPr="00CD604C" w:rsidRDefault="004136C5" w:rsidP="00CD604C">
      <w:pPr>
        <w:rPr>
          <w:b/>
          <w:bCs/>
        </w:rPr>
      </w:pPr>
      <w:r w:rsidRPr="00CD604C">
        <w:rPr>
          <w:b/>
          <w:bCs/>
        </w:rPr>
        <w:t>Why This Section Exists</w:t>
      </w:r>
    </w:p>
    <w:p w14:paraId="06771299" w14:textId="77777777" w:rsidR="004136C5" w:rsidRPr="004136C5" w:rsidRDefault="004136C5" w:rsidP="004136C5">
      <w:p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Trigger Systems give users language-driven control over GPT's behavior, output style, and posture — without needing technical configuration or restarting chats.</w:t>
      </w:r>
    </w:p>
    <w:p w14:paraId="21111A0D" w14:textId="77777777" w:rsidR="004136C5" w:rsidRPr="004136C5" w:rsidRDefault="004136C5" w:rsidP="004136C5">
      <w:p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Smart Language Flags are specific words or patterns GPT listens for to:</w:t>
      </w:r>
    </w:p>
    <w:p w14:paraId="28212D7B" w14:textId="77777777" w:rsidR="004136C5" w:rsidRPr="004136C5" w:rsidRDefault="004136C5" w:rsidP="00345D58">
      <w:pPr>
        <w:numPr>
          <w:ilvl w:val="0"/>
          <w:numId w:val="105"/>
        </w:num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Switch Modes</w:t>
      </w:r>
    </w:p>
    <w:p w14:paraId="1BDA8979" w14:textId="77777777" w:rsidR="004136C5" w:rsidRPr="004136C5" w:rsidRDefault="004136C5" w:rsidP="00345D58">
      <w:pPr>
        <w:numPr>
          <w:ilvl w:val="0"/>
          <w:numId w:val="105"/>
        </w:num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Expand or compress answers</w:t>
      </w:r>
    </w:p>
    <w:p w14:paraId="29D8ACDE" w14:textId="77777777" w:rsidR="004136C5" w:rsidRPr="004136C5" w:rsidRDefault="004136C5" w:rsidP="00345D58">
      <w:pPr>
        <w:numPr>
          <w:ilvl w:val="0"/>
          <w:numId w:val="105"/>
        </w:num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Pause or reset behavior</w:t>
      </w:r>
    </w:p>
    <w:p w14:paraId="786C862E" w14:textId="77777777" w:rsidR="004136C5" w:rsidRPr="004136C5" w:rsidRDefault="004136C5" w:rsidP="00345D58">
      <w:pPr>
        <w:numPr>
          <w:ilvl w:val="0"/>
          <w:numId w:val="105"/>
        </w:num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Change personas</w:t>
      </w:r>
    </w:p>
    <w:p w14:paraId="76648220" w14:textId="77777777" w:rsidR="004136C5" w:rsidRPr="004136C5" w:rsidRDefault="004136C5" w:rsidP="004136C5">
      <w:p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Trigger Systems are essential for:</w:t>
      </w:r>
    </w:p>
    <w:p w14:paraId="08E109BA" w14:textId="77777777" w:rsidR="004136C5" w:rsidRPr="004136C5" w:rsidRDefault="004136C5" w:rsidP="00345D58">
      <w:pPr>
        <w:numPr>
          <w:ilvl w:val="0"/>
          <w:numId w:val="106"/>
        </w:num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Dynamic interaction design</w:t>
      </w:r>
    </w:p>
    <w:p w14:paraId="3C3EE10A" w14:textId="77777777" w:rsidR="004136C5" w:rsidRPr="004136C5" w:rsidRDefault="004136C5" w:rsidP="00345D58">
      <w:pPr>
        <w:numPr>
          <w:ilvl w:val="0"/>
          <w:numId w:val="106"/>
        </w:num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Reducing user frustration</w:t>
      </w:r>
    </w:p>
    <w:p w14:paraId="534C0683" w14:textId="77777777" w:rsidR="004136C5" w:rsidRPr="004136C5" w:rsidRDefault="004136C5" w:rsidP="00345D58">
      <w:pPr>
        <w:numPr>
          <w:ilvl w:val="0"/>
          <w:numId w:val="106"/>
        </w:num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Preventing instruction drift</w:t>
      </w:r>
    </w:p>
    <w:p w14:paraId="26A2AD2D" w14:textId="77777777" w:rsidR="004136C5" w:rsidRPr="004136C5" w:rsidRDefault="004136C5" w:rsidP="00345D58">
      <w:pPr>
        <w:numPr>
          <w:ilvl w:val="0"/>
          <w:numId w:val="106"/>
        </w:num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Providing human-friendly system control</w:t>
      </w:r>
    </w:p>
    <w:p w14:paraId="49DA6C2B" w14:textId="77777777" w:rsidR="004136C5" w:rsidRPr="004136C5" w:rsidRDefault="004136C5" w:rsidP="004136C5">
      <w:p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This section documents common Trigger Patterns, best practices, and control techniques.</w:t>
      </w:r>
    </w:p>
    <w:p w14:paraId="5B7478C6" w14:textId="77777777" w:rsidR="004136C5" w:rsidRPr="004136C5" w:rsidRDefault="00000000" w:rsidP="004136C5">
      <w:pPr>
        <w:spacing w:after="0" w:line="240" w:lineRule="auto"/>
        <w:rPr>
          <w:rFonts w:eastAsia="Times New Roman" w:cs="Times New Roman"/>
          <w:sz w:val="24"/>
          <w:szCs w:val="24"/>
        </w:rPr>
      </w:pPr>
      <w:r>
        <w:rPr>
          <w:rFonts w:eastAsia="Times New Roman" w:cs="Times New Roman"/>
          <w:sz w:val="24"/>
          <w:szCs w:val="24"/>
        </w:rPr>
        <w:pict w14:anchorId="2B4C1EF1">
          <v:rect id="_x0000_i1152" style="width:0;height:1.5pt" o:hralign="center" o:hrstd="t" o:hr="t" fillcolor="#a0a0a0" stroked="f"/>
        </w:pict>
      </w:r>
    </w:p>
    <w:p w14:paraId="1E4A24E4" w14:textId="77777777" w:rsidR="004136C5" w:rsidRPr="004136C5" w:rsidRDefault="004136C5" w:rsidP="00CD604C">
      <w:pPr>
        <w:pStyle w:val="Heading3"/>
      </w:pPr>
      <w:bookmarkStart w:id="59" w:name="_Toc196550191"/>
      <w:r w:rsidRPr="004136C5">
        <w:t>Trigger Pattern: Expand / Compress Control</w:t>
      </w:r>
      <w:bookmarkEnd w:id="59"/>
    </w:p>
    <w:p w14:paraId="1D75F3F4" w14:textId="77777777" w:rsidR="004136C5" w:rsidRPr="004136C5" w:rsidRDefault="004136C5" w:rsidP="004136C5">
      <w:pPr>
        <w:spacing w:before="100" w:beforeAutospacing="1" w:after="100" w:afterAutospacing="1" w:line="240" w:lineRule="auto"/>
        <w:outlineLvl w:val="4"/>
        <w:rPr>
          <w:rFonts w:eastAsia="Times New Roman" w:cs="Times New Roman"/>
          <w:b/>
          <w:bCs/>
          <w:sz w:val="20"/>
          <w:szCs w:val="20"/>
        </w:rPr>
      </w:pPr>
      <w:r w:rsidRPr="004136C5">
        <w:rPr>
          <w:rFonts w:eastAsia="Times New Roman" w:cs="Times New Roman"/>
          <w:b/>
          <w:bCs/>
          <w:sz w:val="20"/>
          <w:szCs w:val="20"/>
        </w:rPr>
        <w:t>Why It Works:</w:t>
      </w:r>
    </w:p>
    <w:p w14:paraId="511CA929" w14:textId="77777777" w:rsidR="004136C5" w:rsidRPr="004136C5" w:rsidRDefault="004136C5" w:rsidP="004136C5">
      <w:p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Empowers users to control the depth of GPT’s response in real-time.</w:t>
      </w:r>
    </w:p>
    <w:p w14:paraId="53927BB6" w14:textId="77777777" w:rsidR="004136C5" w:rsidRPr="004136C5" w:rsidRDefault="004136C5" w:rsidP="004136C5">
      <w:pPr>
        <w:spacing w:before="100" w:beforeAutospacing="1" w:after="100" w:afterAutospacing="1" w:line="240" w:lineRule="auto"/>
        <w:outlineLvl w:val="4"/>
        <w:rPr>
          <w:rFonts w:eastAsia="Times New Roman" w:cs="Times New Roman"/>
          <w:b/>
          <w:bCs/>
          <w:sz w:val="20"/>
          <w:szCs w:val="20"/>
        </w:rPr>
      </w:pPr>
      <w:r w:rsidRPr="004136C5">
        <w:rPr>
          <w:rFonts w:eastAsia="Times New Roman" w:cs="Times New Roman"/>
          <w:b/>
          <w:bCs/>
          <w:sz w:val="20"/>
          <w:szCs w:val="20"/>
        </w:rPr>
        <w:t>Example Trigger:</w:t>
      </w:r>
    </w:p>
    <w:p w14:paraId="35A0CB96" w14:textId="77777777" w:rsidR="004136C5" w:rsidRPr="004136C5" w:rsidRDefault="004136C5" w:rsidP="00345D58">
      <w:pPr>
        <w:numPr>
          <w:ilvl w:val="0"/>
          <w:numId w:val="107"/>
        </w:num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Expand = "Expand this" / "Give me more detail"</w:t>
      </w:r>
    </w:p>
    <w:p w14:paraId="74AF047E" w14:textId="77777777" w:rsidR="004136C5" w:rsidRPr="004136C5" w:rsidRDefault="004136C5" w:rsidP="00345D58">
      <w:pPr>
        <w:numPr>
          <w:ilvl w:val="0"/>
          <w:numId w:val="107"/>
        </w:num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Compress = "Summarize this" / "High-level only"</w:t>
      </w:r>
    </w:p>
    <w:p w14:paraId="794C4F27" w14:textId="77777777" w:rsidR="004136C5" w:rsidRPr="004136C5" w:rsidRDefault="004136C5" w:rsidP="004136C5">
      <w:pPr>
        <w:spacing w:before="100" w:beforeAutospacing="1" w:after="100" w:afterAutospacing="1" w:line="240" w:lineRule="auto"/>
        <w:outlineLvl w:val="4"/>
        <w:rPr>
          <w:rFonts w:eastAsia="Times New Roman" w:cs="Times New Roman"/>
          <w:b/>
          <w:bCs/>
          <w:sz w:val="20"/>
          <w:szCs w:val="20"/>
        </w:rPr>
      </w:pPr>
      <w:r w:rsidRPr="004136C5">
        <w:rPr>
          <w:rFonts w:eastAsia="Times New Roman" w:cs="Times New Roman"/>
          <w:b/>
          <w:bCs/>
          <w:sz w:val="20"/>
          <w:szCs w:val="20"/>
        </w:rPr>
        <w:t>Impact:</w:t>
      </w:r>
    </w:p>
    <w:p w14:paraId="7F859542" w14:textId="77777777" w:rsidR="004136C5" w:rsidRPr="004136C5" w:rsidRDefault="004136C5" w:rsidP="004136C5">
      <w:p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Saves tokens. Prevents GPT from over-answering without permission.</w:t>
      </w:r>
    </w:p>
    <w:p w14:paraId="42BBFC30" w14:textId="77777777" w:rsidR="004136C5" w:rsidRPr="004136C5" w:rsidRDefault="00000000" w:rsidP="004136C5">
      <w:pPr>
        <w:spacing w:after="0" w:line="240" w:lineRule="auto"/>
        <w:rPr>
          <w:rFonts w:eastAsia="Times New Roman" w:cs="Times New Roman"/>
          <w:sz w:val="24"/>
          <w:szCs w:val="24"/>
        </w:rPr>
      </w:pPr>
      <w:r>
        <w:rPr>
          <w:rFonts w:eastAsia="Times New Roman" w:cs="Times New Roman"/>
          <w:sz w:val="24"/>
          <w:szCs w:val="24"/>
        </w:rPr>
        <w:pict w14:anchorId="224BC1D1">
          <v:rect id="_x0000_i1153" style="width:0;height:1.5pt" o:hralign="center" o:hrstd="t" o:hr="t" fillcolor="#a0a0a0" stroked="f"/>
        </w:pict>
      </w:r>
    </w:p>
    <w:p w14:paraId="40C696FA" w14:textId="77777777" w:rsidR="004136C5" w:rsidRPr="004136C5" w:rsidRDefault="004136C5" w:rsidP="00CD604C">
      <w:pPr>
        <w:pStyle w:val="Heading3"/>
      </w:pPr>
      <w:bookmarkStart w:id="60" w:name="_Toc196550192"/>
      <w:r w:rsidRPr="004136C5">
        <w:lastRenderedPageBreak/>
        <w:t>Trigger Pattern: Mode Switching Language</w:t>
      </w:r>
      <w:bookmarkEnd w:id="60"/>
    </w:p>
    <w:p w14:paraId="1D9AD0FC" w14:textId="77777777" w:rsidR="004136C5" w:rsidRPr="004136C5" w:rsidRDefault="004136C5" w:rsidP="004136C5">
      <w:pPr>
        <w:spacing w:before="100" w:beforeAutospacing="1" w:after="100" w:afterAutospacing="1" w:line="240" w:lineRule="auto"/>
        <w:outlineLvl w:val="4"/>
        <w:rPr>
          <w:rFonts w:eastAsia="Times New Roman" w:cs="Times New Roman"/>
          <w:b/>
          <w:bCs/>
          <w:sz w:val="20"/>
          <w:szCs w:val="20"/>
        </w:rPr>
      </w:pPr>
      <w:r w:rsidRPr="004136C5">
        <w:rPr>
          <w:rFonts w:eastAsia="Times New Roman" w:cs="Times New Roman"/>
          <w:b/>
          <w:bCs/>
          <w:sz w:val="20"/>
          <w:szCs w:val="20"/>
        </w:rPr>
        <w:t>Why It Works:</w:t>
      </w:r>
    </w:p>
    <w:p w14:paraId="5750170E" w14:textId="77777777" w:rsidR="004136C5" w:rsidRPr="004136C5" w:rsidRDefault="004136C5" w:rsidP="004136C5">
      <w:p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Allows clean, user-controlled shifts between Modes or review postures. Prevents GPT from drifting between behaviors unintentionally. Ensures clarity for both GPT and the user about which behavioral stance is active.</w:t>
      </w:r>
    </w:p>
    <w:p w14:paraId="3691672D" w14:textId="77777777" w:rsidR="004136C5" w:rsidRPr="004136C5" w:rsidRDefault="004136C5" w:rsidP="004136C5">
      <w:p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Mode Switching Language works best when each Mode has a distinct tone, purpose, and critique posture. This trigger pattern allows users to actively guide GPT's stance without confusion.</w:t>
      </w:r>
    </w:p>
    <w:p w14:paraId="03300331" w14:textId="77777777" w:rsidR="004136C5" w:rsidRPr="004136C5" w:rsidRDefault="004136C5" w:rsidP="004136C5">
      <w:pPr>
        <w:spacing w:before="100" w:beforeAutospacing="1" w:after="100" w:afterAutospacing="1" w:line="240" w:lineRule="auto"/>
        <w:outlineLvl w:val="4"/>
        <w:rPr>
          <w:rFonts w:eastAsia="Times New Roman" w:cs="Times New Roman"/>
          <w:b/>
          <w:bCs/>
          <w:sz w:val="20"/>
          <w:szCs w:val="20"/>
        </w:rPr>
      </w:pPr>
      <w:r w:rsidRPr="004136C5">
        <w:rPr>
          <w:rFonts w:eastAsia="Times New Roman" w:cs="Times New Roman"/>
          <w:b/>
          <w:bCs/>
          <w:sz w:val="20"/>
          <w:szCs w:val="20"/>
        </w:rPr>
        <w:t>Example Trigger:</w:t>
      </w:r>
    </w:p>
    <w:p w14:paraId="63F71A1C" w14:textId="77777777" w:rsidR="004136C5" w:rsidRPr="004136C5" w:rsidRDefault="004136C5" w:rsidP="004136C5">
      <w:p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"Switch to Red-Team Mode" "Switch to Coaching Mode" "Switch to Executive Sponsor Mode"</w:t>
      </w:r>
    </w:p>
    <w:p w14:paraId="19B17D91" w14:textId="77777777" w:rsidR="004136C5" w:rsidRPr="004136C5" w:rsidRDefault="004136C5" w:rsidP="004136C5">
      <w:pPr>
        <w:spacing w:before="100" w:beforeAutospacing="1" w:after="100" w:afterAutospacing="1" w:line="240" w:lineRule="auto"/>
        <w:outlineLvl w:val="4"/>
        <w:rPr>
          <w:rFonts w:eastAsia="Times New Roman" w:cs="Times New Roman"/>
          <w:b/>
          <w:bCs/>
          <w:sz w:val="20"/>
          <w:szCs w:val="20"/>
        </w:rPr>
      </w:pPr>
      <w:r w:rsidRPr="004136C5">
        <w:rPr>
          <w:rFonts w:eastAsia="Times New Roman" w:cs="Times New Roman"/>
          <w:b/>
          <w:bCs/>
          <w:sz w:val="20"/>
          <w:szCs w:val="20"/>
        </w:rPr>
        <w:t>Best Practices:</w:t>
      </w:r>
    </w:p>
    <w:p w14:paraId="492AE28A" w14:textId="77777777" w:rsidR="004136C5" w:rsidRPr="004136C5" w:rsidRDefault="004136C5" w:rsidP="00345D58">
      <w:pPr>
        <w:numPr>
          <w:ilvl w:val="0"/>
          <w:numId w:val="108"/>
        </w:num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GPT should confirm the Mode change ("Switching to Red-Team Mode now.")</w:t>
      </w:r>
    </w:p>
    <w:p w14:paraId="0D41B130" w14:textId="77777777" w:rsidR="004136C5" w:rsidRPr="004136C5" w:rsidRDefault="004136C5" w:rsidP="00345D58">
      <w:pPr>
        <w:numPr>
          <w:ilvl w:val="0"/>
          <w:numId w:val="108"/>
        </w:num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GPT should briefly restate what that Mode means to set expectations ("In Red-Team Mode, I will focus on identifying risks, weaknesses, and stress points.")</w:t>
      </w:r>
    </w:p>
    <w:p w14:paraId="2C3724E1" w14:textId="77777777" w:rsidR="004136C5" w:rsidRPr="004136C5" w:rsidRDefault="004136C5" w:rsidP="00345D58">
      <w:pPr>
        <w:numPr>
          <w:ilvl w:val="0"/>
          <w:numId w:val="108"/>
        </w:num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GPT should stay in the activated Mode until the user provides a clear Mode exit or switch trigger</w:t>
      </w:r>
    </w:p>
    <w:p w14:paraId="5A8E862E" w14:textId="77777777" w:rsidR="004136C5" w:rsidRPr="004136C5" w:rsidRDefault="004136C5" w:rsidP="004136C5">
      <w:pPr>
        <w:spacing w:before="100" w:beforeAutospacing="1" w:after="100" w:afterAutospacing="1" w:line="240" w:lineRule="auto"/>
        <w:outlineLvl w:val="4"/>
        <w:rPr>
          <w:rFonts w:eastAsia="Times New Roman" w:cs="Times New Roman"/>
          <w:b/>
          <w:bCs/>
          <w:sz w:val="20"/>
          <w:szCs w:val="20"/>
        </w:rPr>
      </w:pPr>
      <w:r w:rsidRPr="004136C5">
        <w:rPr>
          <w:rFonts w:eastAsia="Times New Roman" w:cs="Times New Roman"/>
          <w:b/>
          <w:bCs/>
          <w:sz w:val="20"/>
          <w:szCs w:val="20"/>
        </w:rPr>
        <w:t>Impact:</w:t>
      </w:r>
    </w:p>
    <w:p w14:paraId="28BE86A0" w14:textId="77777777" w:rsidR="004136C5" w:rsidRPr="004136C5" w:rsidRDefault="004136C5" w:rsidP="004136C5">
      <w:p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Explicit and predictable behavior control. Increases user trust, simulation realism, and clarity of GPT's behavioral posture.</w:t>
      </w:r>
    </w:p>
    <w:p w14:paraId="303F81E4" w14:textId="77777777" w:rsidR="004136C5" w:rsidRPr="004136C5" w:rsidRDefault="00000000" w:rsidP="004136C5">
      <w:pPr>
        <w:spacing w:after="0" w:line="240" w:lineRule="auto"/>
        <w:rPr>
          <w:rFonts w:eastAsia="Times New Roman" w:cs="Times New Roman"/>
          <w:sz w:val="24"/>
          <w:szCs w:val="24"/>
        </w:rPr>
      </w:pPr>
      <w:r>
        <w:rPr>
          <w:rFonts w:eastAsia="Times New Roman" w:cs="Times New Roman"/>
          <w:sz w:val="24"/>
          <w:szCs w:val="24"/>
        </w:rPr>
        <w:pict w14:anchorId="4F574697">
          <v:rect id="_x0000_i1154" style="width:0;height:1.5pt" o:hralign="center" o:hrstd="t" o:hr="t" fillcolor="#a0a0a0" stroked="f"/>
        </w:pict>
      </w:r>
    </w:p>
    <w:p w14:paraId="0F66D289" w14:textId="77777777" w:rsidR="004136C5" w:rsidRPr="004136C5" w:rsidRDefault="004136C5" w:rsidP="00CD604C">
      <w:pPr>
        <w:pStyle w:val="Heading3"/>
      </w:pPr>
      <w:bookmarkStart w:id="61" w:name="_Toc196550193"/>
      <w:r w:rsidRPr="004136C5">
        <w:t>Trigger Pattern: Behavior Reset Trigger</w:t>
      </w:r>
      <w:bookmarkEnd w:id="61"/>
    </w:p>
    <w:p w14:paraId="76A788EA" w14:textId="77777777" w:rsidR="004136C5" w:rsidRPr="004136C5" w:rsidRDefault="004136C5" w:rsidP="004136C5">
      <w:pPr>
        <w:spacing w:before="100" w:beforeAutospacing="1" w:after="100" w:afterAutospacing="1" w:line="240" w:lineRule="auto"/>
        <w:outlineLvl w:val="4"/>
        <w:rPr>
          <w:rFonts w:eastAsia="Times New Roman" w:cs="Times New Roman"/>
          <w:b/>
          <w:bCs/>
          <w:sz w:val="20"/>
          <w:szCs w:val="20"/>
        </w:rPr>
      </w:pPr>
      <w:r w:rsidRPr="004136C5">
        <w:rPr>
          <w:rFonts w:eastAsia="Times New Roman" w:cs="Times New Roman"/>
          <w:b/>
          <w:bCs/>
          <w:sz w:val="20"/>
          <w:szCs w:val="20"/>
        </w:rPr>
        <w:t>Why It Works:</w:t>
      </w:r>
    </w:p>
    <w:p w14:paraId="143C6D39" w14:textId="77777777" w:rsidR="004136C5" w:rsidRPr="004136C5" w:rsidRDefault="004136C5" w:rsidP="004136C5">
      <w:pPr>
        <w:spacing w:before="100" w:beforeAutospacing="1" w:after="100" w:afterAutospacing="1" w:line="240" w:lineRule="auto"/>
        <w:rPr>
          <w:rFonts w:eastAsia="Times New Roman" w:cs="Times New Roman"/>
          <w:sz w:val="24"/>
          <w:szCs w:val="24"/>
        </w:rPr>
      </w:pPr>
      <w:proofErr w:type="spellStart"/>
      <w:proofErr w:type="gramStart"/>
      <w:r w:rsidRPr="004136C5">
        <w:rPr>
          <w:rFonts w:eastAsia="Times New Roman" w:cs="Times New Roman"/>
          <w:sz w:val="24"/>
          <w:szCs w:val="24"/>
        </w:rPr>
        <w:t>Lets</w:t>
      </w:r>
      <w:proofErr w:type="spellEnd"/>
      <w:proofErr w:type="gramEnd"/>
      <w:r w:rsidRPr="004136C5">
        <w:rPr>
          <w:rFonts w:eastAsia="Times New Roman" w:cs="Times New Roman"/>
          <w:sz w:val="24"/>
          <w:szCs w:val="24"/>
        </w:rPr>
        <w:t xml:space="preserve"> users quickly restore GPT’s original Instructions, tone, and response structure.</w:t>
      </w:r>
    </w:p>
    <w:p w14:paraId="6D36F30E" w14:textId="77777777" w:rsidR="004136C5" w:rsidRPr="004136C5" w:rsidRDefault="004136C5" w:rsidP="004136C5">
      <w:pPr>
        <w:spacing w:before="100" w:beforeAutospacing="1" w:after="100" w:afterAutospacing="1" w:line="240" w:lineRule="auto"/>
        <w:outlineLvl w:val="4"/>
        <w:rPr>
          <w:rFonts w:eastAsia="Times New Roman" w:cs="Times New Roman"/>
          <w:b/>
          <w:bCs/>
          <w:sz w:val="20"/>
          <w:szCs w:val="20"/>
        </w:rPr>
      </w:pPr>
      <w:r w:rsidRPr="004136C5">
        <w:rPr>
          <w:rFonts w:eastAsia="Times New Roman" w:cs="Times New Roman"/>
          <w:b/>
          <w:bCs/>
          <w:sz w:val="20"/>
          <w:szCs w:val="20"/>
        </w:rPr>
        <w:t>Example Trigger:</w:t>
      </w:r>
    </w:p>
    <w:p w14:paraId="701747A2" w14:textId="77777777" w:rsidR="004136C5" w:rsidRPr="004136C5" w:rsidRDefault="004136C5" w:rsidP="004136C5">
      <w:p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"Reset Behavior" "Return to Review Mode"</w:t>
      </w:r>
    </w:p>
    <w:p w14:paraId="48241341" w14:textId="77777777" w:rsidR="004136C5" w:rsidRPr="004136C5" w:rsidRDefault="004136C5" w:rsidP="004136C5">
      <w:pPr>
        <w:spacing w:before="100" w:beforeAutospacing="1" w:after="100" w:afterAutospacing="1" w:line="240" w:lineRule="auto"/>
        <w:outlineLvl w:val="4"/>
        <w:rPr>
          <w:rFonts w:eastAsia="Times New Roman" w:cs="Times New Roman"/>
          <w:b/>
          <w:bCs/>
          <w:sz w:val="20"/>
          <w:szCs w:val="20"/>
        </w:rPr>
      </w:pPr>
      <w:r w:rsidRPr="004136C5">
        <w:rPr>
          <w:rFonts w:eastAsia="Times New Roman" w:cs="Times New Roman"/>
          <w:b/>
          <w:bCs/>
          <w:sz w:val="20"/>
          <w:szCs w:val="20"/>
        </w:rPr>
        <w:t>Impact:</w:t>
      </w:r>
    </w:p>
    <w:p w14:paraId="2B0372C4" w14:textId="77777777" w:rsidR="004136C5" w:rsidRPr="004136C5" w:rsidRDefault="004136C5" w:rsidP="004136C5">
      <w:p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Prevents drift. Restores discipline without restarting the chat.</w:t>
      </w:r>
    </w:p>
    <w:p w14:paraId="3E568DFD" w14:textId="77777777" w:rsidR="004136C5" w:rsidRPr="004136C5" w:rsidRDefault="00000000" w:rsidP="004136C5">
      <w:pPr>
        <w:spacing w:after="0" w:line="240" w:lineRule="auto"/>
        <w:rPr>
          <w:rFonts w:eastAsia="Times New Roman" w:cs="Times New Roman"/>
          <w:sz w:val="24"/>
          <w:szCs w:val="24"/>
        </w:rPr>
      </w:pPr>
      <w:r>
        <w:rPr>
          <w:rFonts w:eastAsia="Times New Roman" w:cs="Times New Roman"/>
          <w:sz w:val="24"/>
          <w:szCs w:val="24"/>
        </w:rPr>
        <w:pict w14:anchorId="623BFCA0">
          <v:rect id="_x0000_i1155" style="width:0;height:1.5pt" o:hralign="center" o:hrstd="t" o:hr="t" fillcolor="#a0a0a0" stroked="f"/>
        </w:pict>
      </w:r>
    </w:p>
    <w:p w14:paraId="1991F303" w14:textId="77777777" w:rsidR="004136C5" w:rsidRPr="004136C5" w:rsidRDefault="004136C5" w:rsidP="00CD604C">
      <w:pPr>
        <w:pStyle w:val="Heading3"/>
      </w:pPr>
      <w:bookmarkStart w:id="62" w:name="_Toc196550194"/>
      <w:r w:rsidRPr="004136C5">
        <w:lastRenderedPageBreak/>
        <w:t>Trigger Pattern: Persona Activation Trigger</w:t>
      </w:r>
      <w:bookmarkEnd w:id="62"/>
    </w:p>
    <w:p w14:paraId="0F24743D" w14:textId="77777777" w:rsidR="004136C5" w:rsidRPr="004136C5" w:rsidRDefault="004136C5" w:rsidP="004136C5">
      <w:pPr>
        <w:spacing w:before="100" w:beforeAutospacing="1" w:after="100" w:afterAutospacing="1" w:line="240" w:lineRule="auto"/>
        <w:outlineLvl w:val="4"/>
        <w:rPr>
          <w:rFonts w:eastAsia="Times New Roman" w:cs="Times New Roman"/>
          <w:b/>
          <w:bCs/>
          <w:sz w:val="20"/>
          <w:szCs w:val="20"/>
        </w:rPr>
      </w:pPr>
      <w:r w:rsidRPr="004136C5">
        <w:rPr>
          <w:rFonts w:eastAsia="Times New Roman" w:cs="Times New Roman"/>
          <w:b/>
          <w:bCs/>
          <w:sz w:val="20"/>
          <w:szCs w:val="20"/>
        </w:rPr>
        <w:t>Why It Works:</w:t>
      </w:r>
    </w:p>
    <w:p w14:paraId="048BF9D7" w14:textId="77777777" w:rsidR="004136C5" w:rsidRPr="004136C5" w:rsidRDefault="004136C5" w:rsidP="004136C5">
      <w:p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Supports GPT switching into a specific persona or simulated stakeholder.</w:t>
      </w:r>
    </w:p>
    <w:p w14:paraId="08FC70FF" w14:textId="77777777" w:rsidR="004136C5" w:rsidRPr="004136C5" w:rsidRDefault="004136C5" w:rsidP="004136C5">
      <w:pPr>
        <w:spacing w:before="100" w:beforeAutospacing="1" w:after="100" w:afterAutospacing="1" w:line="240" w:lineRule="auto"/>
        <w:outlineLvl w:val="4"/>
        <w:rPr>
          <w:rFonts w:eastAsia="Times New Roman" w:cs="Times New Roman"/>
          <w:b/>
          <w:bCs/>
          <w:sz w:val="20"/>
          <w:szCs w:val="20"/>
        </w:rPr>
      </w:pPr>
      <w:r w:rsidRPr="004136C5">
        <w:rPr>
          <w:rFonts w:eastAsia="Times New Roman" w:cs="Times New Roman"/>
          <w:b/>
          <w:bCs/>
          <w:sz w:val="20"/>
          <w:szCs w:val="20"/>
        </w:rPr>
        <w:t>Example Trigger:</w:t>
      </w:r>
    </w:p>
    <w:p w14:paraId="5787897A" w14:textId="77777777" w:rsidR="004136C5" w:rsidRPr="004136C5" w:rsidRDefault="004136C5" w:rsidP="004136C5">
      <w:p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"Act as [Persona Name]"</w:t>
      </w:r>
    </w:p>
    <w:p w14:paraId="05B1F8EC" w14:textId="77777777" w:rsidR="004136C5" w:rsidRPr="004136C5" w:rsidRDefault="004136C5" w:rsidP="004136C5">
      <w:pPr>
        <w:spacing w:before="100" w:beforeAutospacing="1" w:after="100" w:afterAutospacing="1" w:line="240" w:lineRule="auto"/>
        <w:outlineLvl w:val="4"/>
        <w:rPr>
          <w:rFonts w:eastAsia="Times New Roman" w:cs="Times New Roman"/>
          <w:b/>
          <w:bCs/>
          <w:sz w:val="20"/>
          <w:szCs w:val="20"/>
        </w:rPr>
      </w:pPr>
      <w:r w:rsidRPr="004136C5">
        <w:rPr>
          <w:rFonts w:eastAsia="Times New Roman" w:cs="Times New Roman"/>
          <w:b/>
          <w:bCs/>
          <w:sz w:val="20"/>
          <w:szCs w:val="20"/>
        </w:rPr>
        <w:t>Impact:</w:t>
      </w:r>
    </w:p>
    <w:p w14:paraId="17A722EB" w14:textId="77777777" w:rsidR="004136C5" w:rsidRPr="004136C5" w:rsidRDefault="004136C5" w:rsidP="004136C5">
      <w:p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Enables role-play, simulation, or persona-based review dynamics.</w:t>
      </w:r>
    </w:p>
    <w:p w14:paraId="01F35928" w14:textId="77777777" w:rsidR="004136C5" w:rsidRPr="004136C5" w:rsidRDefault="00000000" w:rsidP="004136C5">
      <w:pPr>
        <w:spacing w:after="0" w:line="240" w:lineRule="auto"/>
        <w:rPr>
          <w:rFonts w:eastAsia="Times New Roman" w:cs="Times New Roman"/>
          <w:sz w:val="24"/>
          <w:szCs w:val="24"/>
        </w:rPr>
      </w:pPr>
      <w:r>
        <w:rPr>
          <w:rFonts w:eastAsia="Times New Roman" w:cs="Times New Roman"/>
          <w:sz w:val="24"/>
          <w:szCs w:val="24"/>
        </w:rPr>
        <w:pict w14:anchorId="325763F0">
          <v:rect id="_x0000_i1156" style="width:0;height:1.5pt" o:hralign="center" o:hrstd="t" o:hr="t" fillcolor="#a0a0a0" stroked="f"/>
        </w:pict>
      </w:r>
    </w:p>
    <w:p w14:paraId="6FB00774" w14:textId="77777777" w:rsidR="004136C5" w:rsidRPr="004136C5" w:rsidRDefault="004136C5" w:rsidP="00CD604C">
      <w:pPr>
        <w:pStyle w:val="Heading3"/>
      </w:pPr>
      <w:bookmarkStart w:id="63" w:name="_Toc196550195"/>
      <w:r w:rsidRPr="004136C5">
        <w:t>Trigger Pattern: Clarification Prompt Trigger</w:t>
      </w:r>
      <w:bookmarkEnd w:id="63"/>
    </w:p>
    <w:p w14:paraId="4F1AE8A0" w14:textId="77777777" w:rsidR="004136C5" w:rsidRPr="004136C5" w:rsidRDefault="004136C5" w:rsidP="004136C5">
      <w:pPr>
        <w:spacing w:before="100" w:beforeAutospacing="1" w:after="100" w:afterAutospacing="1" w:line="240" w:lineRule="auto"/>
        <w:outlineLvl w:val="4"/>
        <w:rPr>
          <w:rFonts w:eastAsia="Times New Roman" w:cs="Times New Roman"/>
          <w:b/>
          <w:bCs/>
          <w:sz w:val="20"/>
          <w:szCs w:val="20"/>
        </w:rPr>
      </w:pPr>
      <w:r w:rsidRPr="004136C5">
        <w:rPr>
          <w:rFonts w:eastAsia="Times New Roman" w:cs="Times New Roman"/>
          <w:b/>
          <w:bCs/>
          <w:sz w:val="20"/>
          <w:szCs w:val="20"/>
        </w:rPr>
        <w:t>Why It Works:</w:t>
      </w:r>
    </w:p>
    <w:p w14:paraId="565B19DD" w14:textId="77777777" w:rsidR="004136C5" w:rsidRPr="004136C5" w:rsidRDefault="004136C5" w:rsidP="004136C5">
      <w:p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Encourages GPT to pause and seek clarification rather than assuming user intent.</w:t>
      </w:r>
    </w:p>
    <w:p w14:paraId="7FFC2805" w14:textId="77777777" w:rsidR="004136C5" w:rsidRPr="004136C5" w:rsidRDefault="004136C5" w:rsidP="004136C5">
      <w:pPr>
        <w:spacing w:before="100" w:beforeAutospacing="1" w:after="100" w:afterAutospacing="1" w:line="240" w:lineRule="auto"/>
        <w:outlineLvl w:val="4"/>
        <w:rPr>
          <w:rFonts w:eastAsia="Times New Roman" w:cs="Times New Roman"/>
          <w:b/>
          <w:bCs/>
          <w:sz w:val="20"/>
          <w:szCs w:val="20"/>
        </w:rPr>
      </w:pPr>
      <w:r w:rsidRPr="004136C5">
        <w:rPr>
          <w:rFonts w:eastAsia="Times New Roman" w:cs="Times New Roman"/>
          <w:b/>
          <w:bCs/>
          <w:sz w:val="20"/>
          <w:szCs w:val="20"/>
        </w:rPr>
        <w:t>Example Trigger:</w:t>
      </w:r>
    </w:p>
    <w:p w14:paraId="079847DF" w14:textId="77777777" w:rsidR="004136C5" w:rsidRPr="004136C5" w:rsidRDefault="004136C5" w:rsidP="004136C5">
      <w:p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"Clarify before answer" "Ask me questions first"</w:t>
      </w:r>
    </w:p>
    <w:p w14:paraId="7809F9D2" w14:textId="77777777" w:rsidR="004136C5" w:rsidRPr="004136C5" w:rsidRDefault="004136C5" w:rsidP="004136C5">
      <w:pPr>
        <w:spacing w:before="100" w:beforeAutospacing="1" w:after="100" w:afterAutospacing="1" w:line="240" w:lineRule="auto"/>
        <w:outlineLvl w:val="4"/>
        <w:rPr>
          <w:rFonts w:eastAsia="Times New Roman" w:cs="Times New Roman"/>
          <w:b/>
          <w:bCs/>
          <w:sz w:val="20"/>
          <w:szCs w:val="20"/>
        </w:rPr>
      </w:pPr>
      <w:r w:rsidRPr="004136C5">
        <w:rPr>
          <w:rFonts w:eastAsia="Times New Roman" w:cs="Times New Roman"/>
          <w:b/>
          <w:bCs/>
          <w:sz w:val="20"/>
          <w:szCs w:val="20"/>
        </w:rPr>
        <w:t>Impact:</w:t>
      </w:r>
    </w:p>
    <w:p w14:paraId="31C1D5E4" w14:textId="77777777" w:rsidR="004136C5" w:rsidRPr="004136C5" w:rsidRDefault="004136C5" w:rsidP="004136C5">
      <w:pPr>
        <w:spacing w:before="100" w:beforeAutospacing="1" w:after="100" w:afterAutospacing="1" w:line="240" w:lineRule="auto"/>
        <w:rPr>
          <w:rFonts w:eastAsia="Times New Roman" w:cs="Times New Roman"/>
          <w:sz w:val="24"/>
          <w:szCs w:val="24"/>
        </w:rPr>
      </w:pPr>
      <w:r w:rsidRPr="004136C5">
        <w:rPr>
          <w:rFonts w:eastAsia="Times New Roman" w:cs="Times New Roman"/>
          <w:sz w:val="24"/>
          <w:szCs w:val="24"/>
        </w:rPr>
        <w:t xml:space="preserve">Improves </w:t>
      </w:r>
      <w:proofErr w:type="gramStart"/>
      <w:r w:rsidRPr="004136C5">
        <w:rPr>
          <w:rFonts w:eastAsia="Times New Roman" w:cs="Times New Roman"/>
          <w:sz w:val="24"/>
          <w:szCs w:val="24"/>
        </w:rPr>
        <w:t>quality</w:t>
      </w:r>
      <w:proofErr w:type="gramEnd"/>
      <w:r w:rsidRPr="004136C5">
        <w:rPr>
          <w:rFonts w:eastAsia="Times New Roman" w:cs="Times New Roman"/>
          <w:sz w:val="24"/>
          <w:szCs w:val="24"/>
        </w:rPr>
        <w:t xml:space="preserve"> of recommendations and review accuracy.</w:t>
      </w:r>
    </w:p>
    <w:p w14:paraId="7437552E" w14:textId="77777777" w:rsidR="004136C5" w:rsidRPr="004136C5" w:rsidRDefault="00000000" w:rsidP="004136C5">
      <w:pPr>
        <w:spacing w:after="0" w:line="240" w:lineRule="auto"/>
        <w:rPr>
          <w:rFonts w:eastAsia="Times New Roman" w:cs="Times New Roman"/>
          <w:sz w:val="24"/>
          <w:szCs w:val="24"/>
        </w:rPr>
      </w:pPr>
      <w:r>
        <w:rPr>
          <w:rFonts w:eastAsia="Times New Roman" w:cs="Times New Roman"/>
          <w:sz w:val="24"/>
          <w:szCs w:val="24"/>
        </w:rPr>
        <w:pict w14:anchorId="5DA1B18C">
          <v:rect id="_x0000_i1157" style="width:0;height:1.5pt" o:hralign="center" o:hrstd="t" o:hr="t" fillcolor="#a0a0a0" stroked="f"/>
        </w:pict>
      </w:r>
    </w:p>
    <w:p w14:paraId="71B620C7" w14:textId="77777777" w:rsidR="00450F16" w:rsidRDefault="00450F16" w:rsidP="009A723E"/>
    <w:p w14:paraId="612E607A" w14:textId="77777777" w:rsidR="009E7F49" w:rsidRPr="009E7F49" w:rsidRDefault="009E7F49" w:rsidP="00294778">
      <w:pPr>
        <w:pStyle w:val="Heading2"/>
      </w:pPr>
      <w:bookmarkStart w:id="64" w:name="_Toc196550196"/>
      <w:r w:rsidRPr="009E7F49">
        <w:t>Section 9: Pseudo-Functions in Instructions</w:t>
      </w:r>
      <w:bookmarkEnd w:id="64"/>
    </w:p>
    <w:p w14:paraId="4B380B86" w14:textId="77777777" w:rsidR="009E7F49" w:rsidRPr="009E7F49" w:rsidRDefault="00000000" w:rsidP="009E7F49">
      <w:r>
        <w:pict w14:anchorId="227E6322">
          <v:rect id="_x0000_i1158" style="width:0;height:1.5pt" o:hralign="center" o:hrstd="t" o:hr="t" fillcolor="#a0a0a0" stroked="f"/>
        </w:pict>
      </w:r>
    </w:p>
    <w:p w14:paraId="401F0067" w14:textId="77777777" w:rsidR="009E7F49" w:rsidRPr="00CD604C" w:rsidRDefault="009E7F49" w:rsidP="00CD604C">
      <w:pPr>
        <w:rPr>
          <w:b/>
          <w:bCs/>
        </w:rPr>
      </w:pPr>
      <w:r w:rsidRPr="00CD604C">
        <w:rPr>
          <w:b/>
          <w:bCs/>
        </w:rPr>
        <w:t>Why This Section Exists</w:t>
      </w:r>
    </w:p>
    <w:p w14:paraId="005F3867" w14:textId="77777777" w:rsidR="009E7F49" w:rsidRPr="009E7F49" w:rsidRDefault="009E7F49" w:rsidP="009E7F49">
      <w:r w:rsidRPr="009E7F49">
        <w:t xml:space="preserve">GPT Instructions cannot contain true code or logic — but they </w:t>
      </w:r>
      <w:r w:rsidRPr="009E7F49">
        <w:rPr>
          <w:i/>
          <w:iCs/>
        </w:rPr>
        <w:t>can</w:t>
      </w:r>
      <w:r w:rsidRPr="009E7F49">
        <w:t xml:space="preserve"> simulate function-like behavior through language patterns, output structures, and triggers.</w:t>
      </w:r>
    </w:p>
    <w:p w14:paraId="600377BF" w14:textId="77777777" w:rsidR="009E7F49" w:rsidRPr="009E7F49" w:rsidRDefault="009E7F49" w:rsidP="009E7F49">
      <w:r w:rsidRPr="009E7F49">
        <w:t>Pseudo-Functions are structured behaviors or reusable response models that act like lightweight functions inside GPT’s probabilistic environment.</w:t>
      </w:r>
    </w:p>
    <w:p w14:paraId="0015BA4D" w14:textId="77777777" w:rsidR="009E7F49" w:rsidRPr="009E7F49" w:rsidRDefault="009E7F49" w:rsidP="009E7F49">
      <w:r w:rsidRPr="009E7F49">
        <w:t>This section provides patterns for:</w:t>
      </w:r>
    </w:p>
    <w:p w14:paraId="5C98CAA7" w14:textId="77777777" w:rsidR="009E7F49" w:rsidRPr="009E7F49" w:rsidRDefault="009E7F49" w:rsidP="009E7F49">
      <w:pPr>
        <w:numPr>
          <w:ilvl w:val="0"/>
          <w:numId w:val="109"/>
        </w:numPr>
      </w:pPr>
      <w:r w:rsidRPr="009E7F49">
        <w:t>Reusable GPT response behaviors</w:t>
      </w:r>
    </w:p>
    <w:p w14:paraId="6CA348BA" w14:textId="77777777" w:rsidR="009E7F49" w:rsidRPr="009E7F49" w:rsidRDefault="009E7F49" w:rsidP="009E7F49">
      <w:pPr>
        <w:numPr>
          <w:ilvl w:val="0"/>
          <w:numId w:val="109"/>
        </w:numPr>
      </w:pPr>
      <w:r w:rsidRPr="009E7F49">
        <w:t>Structured language techniques</w:t>
      </w:r>
    </w:p>
    <w:p w14:paraId="4F29E9CD" w14:textId="77777777" w:rsidR="009E7F49" w:rsidRPr="009E7F49" w:rsidRDefault="009E7F49" w:rsidP="009E7F49">
      <w:pPr>
        <w:numPr>
          <w:ilvl w:val="0"/>
          <w:numId w:val="109"/>
        </w:numPr>
      </w:pPr>
      <w:r w:rsidRPr="009E7F49">
        <w:lastRenderedPageBreak/>
        <w:t>Simulating control flow without code</w:t>
      </w:r>
    </w:p>
    <w:p w14:paraId="15FB3C69" w14:textId="77777777" w:rsidR="009E7F49" w:rsidRPr="009E7F49" w:rsidRDefault="009E7F49" w:rsidP="009E7F49">
      <w:pPr>
        <w:numPr>
          <w:ilvl w:val="0"/>
          <w:numId w:val="109"/>
        </w:numPr>
      </w:pPr>
      <w:r w:rsidRPr="009E7F49">
        <w:t>Enabling modular response design</w:t>
      </w:r>
    </w:p>
    <w:p w14:paraId="624940F0" w14:textId="77777777" w:rsidR="009E7F49" w:rsidRPr="009E7F49" w:rsidRDefault="00000000" w:rsidP="009E7F49">
      <w:r>
        <w:pict w14:anchorId="65ADCB38">
          <v:rect id="_x0000_i1159" style="width:0;height:1.5pt" o:hralign="center" o:hrstd="t" o:hr="t" fillcolor="#a0a0a0" stroked="f"/>
        </w:pict>
      </w:r>
    </w:p>
    <w:p w14:paraId="2F4D2B41" w14:textId="77777777" w:rsidR="009E7F49" w:rsidRPr="009E7F49" w:rsidRDefault="009E7F49" w:rsidP="00CD604C">
      <w:pPr>
        <w:pStyle w:val="Heading3"/>
      </w:pPr>
      <w:bookmarkStart w:id="65" w:name="_Toc196550197"/>
      <w:r w:rsidRPr="009E7F49">
        <w:t>Pseudo-Function Pattern: Response Structure Function</w:t>
      </w:r>
      <w:bookmarkEnd w:id="65"/>
    </w:p>
    <w:p w14:paraId="3E811DF3" w14:textId="77777777" w:rsidR="009E7F49" w:rsidRPr="009E7F49" w:rsidRDefault="009E7F49" w:rsidP="009E7F49">
      <w:pPr>
        <w:rPr>
          <w:b/>
          <w:bCs/>
        </w:rPr>
      </w:pPr>
      <w:r w:rsidRPr="009E7F49">
        <w:rPr>
          <w:b/>
          <w:bCs/>
        </w:rPr>
        <w:t>Why It Works:</w:t>
      </w:r>
    </w:p>
    <w:p w14:paraId="7A66DC19" w14:textId="77777777" w:rsidR="009E7F49" w:rsidRPr="009E7F49" w:rsidRDefault="009E7F49" w:rsidP="009E7F49">
      <w:r w:rsidRPr="009E7F49">
        <w:t>Teaches GPT to always use a named, repeatable structure for specific output types.</w:t>
      </w:r>
    </w:p>
    <w:p w14:paraId="5716AFB4" w14:textId="77777777" w:rsidR="009E7F49" w:rsidRPr="009E7F49" w:rsidRDefault="009E7F49" w:rsidP="009E7F49">
      <w:pPr>
        <w:rPr>
          <w:b/>
          <w:bCs/>
        </w:rPr>
      </w:pPr>
      <w:r w:rsidRPr="009E7F49">
        <w:rPr>
          <w:b/>
          <w:bCs/>
        </w:rPr>
        <w:t>Example Instruction Snippet:</w:t>
      </w:r>
    </w:p>
    <w:p w14:paraId="1C5F79B7" w14:textId="77777777" w:rsidR="009E7F49" w:rsidRPr="009E7F49" w:rsidRDefault="009E7F49" w:rsidP="009E7F49">
      <w:r w:rsidRPr="009E7F49">
        <w:t>"Always respond to design reviews using:</w:t>
      </w:r>
    </w:p>
    <w:p w14:paraId="15CD157C" w14:textId="77777777" w:rsidR="009E7F49" w:rsidRPr="009E7F49" w:rsidRDefault="009E7F49" w:rsidP="009E7F49">
      <w:pPr>
        <w:numPr>
          <w:ilvl w:val="0"/>
          <w:numId w:val="110"/>
        </w:numPr>
      </w:pPr>
      <w:r w:rsidRPr="009E7F49">
        <w:t>Observations</w:t>
      </w:r>
    </w:p>
    <w:p w14:paraId="77BDEBC4" w14:textId="77777777" w:rsidR="009E7F49" w:rsidRPr="009E7F49" w:rsidRDefault="009E7F49" w:rsidP="009E7F49">
      <w:pPr>
        <w:numPr>
          <w:ilvl w:val="0"/>
          <w:numId w:val="110"/>
        </w:numPr>
      </w:pPr>
      <w:r w:rsidRPr="009E7F49">
        <w:t>Risks</w:t>
      </w:r>
    </w:p>
    <w:p w14:paraId="4C0AC779" w14:textId="77777777" w:rsidR="009E7F49" w:rsidRPr="009E7F49" w:rsidRDefault="009E7F49" w:rsidP="009E7F49">
      <w:pPr>
        <w:numPr>
          <w:ilvl w:val="0"/>
          <w:numId w:val="110"/>
        </w:numPr>
      </w:pPr>
      <w:r w:rsidRPr="009E7F49">
        <w:t>Questions</w:t>
      </w:r>
    </w:p>
    <w:p w14:paraId="54933DCE" w14:textId="77777777" w:rsidR="009E7F49" w:rsidRPr="009E7F49" w:rsidRDefault="009E7F49" w:rsidP="009E7F49">
      <w:pPr>
        <w:numPr>
          <w:ilvl w:val="0"/>
          <w:numId w:val="110"/>
        </w:numPr>
      </w:pPr>
      <w:r w:rsidRPr="009E7F49">
        <w:t>Recommendations"</w:t>
      </w:r>
    </w:p>
    <w:p w14:paraId="2FB6E14D" w14:textId="77777777" w:rsidR="009E7F49" w:rsidRPr="009E7F49" w:rsidRDefault="009E7F49" w:rsidP="009E7F49">
      <w:pPr>
        <w:rPr>
          <w:b/>
          <w:bCs/>
        </w:rPr>
      </w:pPr>
      <w:r w:rsidRPr="009E7F49">
        <w:rPr>
          <w:b/>
          <w:bCs/>
        </w:rPr>
        <w:t>Impact:</w:t>
      </w:r>
    </w:p>
    <w:p w14:paraId="15EE1C2B" w14:textId="77777777" w:rsidR="009E7F49" w:rsidRPr="009E7F49" w:rsidRDefault="009E7F49" w:rsidP="009E7F49">
      <w:r w:rsidRPr="009E7F49">
        <w:t xml:space="preserve">Creates predictable output </w:t>
      </w:r>
      <w:proofErr w:type="gramStart"/>
      <w:r w:rsidRPr="009E7F49">
        <w:t>pattern</w:t>
      </w:r>
      <w:proofErr w:type="gramEnd"/>
      <w:r w:rsidRPr="009E7F49">
        <w:t xml:space="preserve"> without re-stating rules each time.</w:t>
      </w:r>
    </w:p>
    <w:p w14:paraId="6ABB6540" w14:textId="77777777" w:rsidR="009E7F49" w:rsidRPr="009E7F49" w:rsidRDefault="00000000" w:rsidP="009E7F49">
      <w:r>
        <w:pict w14:anchorId="575A0234">
          <v:rect id="_x0000_i1160" style="width:0;height:1.5pt" o:hralign="center" o:hrstd="t" o:hr="t" fillcolor="#a0a0a0" stroked="f"/>
        </w:pict>
      </w:r>
    </w:p>
    <w:p w14:paraId="32283AF7" w14:textId="77777777" w:rsidR="009E7F49" w:rsidRPr="009E7F49" w:rsidRDefault="009E7F49" w:rsidP="00CD604C">
      <w:pPr>
        <w:pStyle w:val="Heading3"/>
      </w:pPr>
      <w:bookmarkStart w:id="66" w:name="_Toc196550198"/>
      <w:r w:rsidRPr="009E7F49">
        <w:t>Pseudo-Function Pattern: Trigger-Driven Behavior Change</w:t>
      </w:r>
      <w:bookmarkEnd w:id="66"/>
    </w:p>
    <w:p w14:paraId="4C6AF317" w14:textId="77777777" w:rsidR="009E7F49" w:rsidRPr="009E7F49" w:rsidRDefault="009E7F49" w:rsidP="009E7F49">
      <w:pPr>
        <w:rPr>
          <w:b/>
          <w:bCs/>
        </w:rPr>
      </w:pPr>
      <w:r w:rsidRPr="009E7F49">
        <w:rPr>
          <w:b/>
          <w:bCs/>
        </w:rPr>
        <w:t>Why It Works:</w:t>
      </w:r>
    </w:p>
    <w:p w14:paraId="3DFC9FA2" w14:textId="77777777" w:rsidR="009E7F49" w:rsidRPr="009E7F49" w:rsidRDefault="009E7F49" w:rsidP="009E7F49">
      <w:r w:rsidRPr="009E7F49">
        <w:t>Simulates conditional behavior based on user input without real logic.</w:t>
      </w:r>
    </w:p>
    <w:p w14:paraId="1F84E15F" w14:textId="77777777" w:rsidR="009E7F49" w:rsidRPr="009E7F49" w:rsidRDefault="009E7F49" w:rsidP="009E7F49">
      <w:pPr>
        <w:rPr>
          <w:b/>
          <w:bCs/>
        </w:rPr>
      </w:pPr>
      <w:r w:rsidRPr="009E7F49">
        <w:rPr>
          <w:b/>
          <w:bCs/>
        </w:rPr>
        <w:t>Example Instruction Snippet:</w:t>
      </w:r>
    </w:p>
    <w:p w14:paraId="47C6B2FB" w14:textId="77777777" w:rsidR="009E7F49" w:rsidRPr="009E7F49" w:rsidRDefault="009E7F49" w:rsidP="009E7F49">
      <w:r w:rsidRPr="009E7F49">
        <w:t>"If the user says 'Expand', provide more detail. If the user says 'Compress', summarize further."</w:t>
      </w:r>
    </w:p>
    <w:p w14:paraId="2CCD2D3D" w14:textId="77777777" w:rsidR="009E7F49" w:rsidRPr="009E7F49" w:rsidRDefault="009E7F49" w:rsidP="009E7F49">
      <w:pPr>
        <w:rPr>
          <w:b/>
          <w:bCs/>
        </w:rPr>
      </w:pPr>
      <w:r w:rsidRPr="009E7F49">
        <w:rPr>
          <w:b/>
          <w:bCs/>
        </w:rPr>
        <w:t>Impact:</w:t>
      </w:r>
    </w:p>
    <w:p w14:paraId="564D3FC5" w14:textId="77777777" w:rsidR="009E7F49" w:rsidRPr="009E7F49" w:rsidRDefault="009E7F49" w:rsidP="009E7F49">
      <w:r w:rsidRPr="009E7F49">
        <w:t>Language-based control flow mimics function behavior.</w:t>
      </w:r>
    </w:p>
    <w:p w14:paraId="6C9454C3" w14:textId="77777777" w:rsidR="009E7F49" w:rsidRPr="009E7F49" w:rsidRDefault="00000000" w:rsidP="009E7F49">
      <w:r>
        <w:pict w14:anchorId="33135D15">
          <v:rect id="_x0000_i1161" style="width:0;height:1.5pt" o:hralign="center" o:hrstd="t" o:hr="t" fillcolor="#a0a0a0" stroked="f"/>
        </w:pict>
      </w:r>
    </w:p>
    <w:p w14:paraId="1184A1C5" w14:textId="77777777" w:rsidR="009E7F49" w:rsidRPr="009E7F49" w:rsidRDefault="009E7F49" w:rsidP="00CD604C">
      <w:pPr>
        <w:pStyle w:val="Heading3"/>
      </w:pPr>
      <w:bookmarkStart w:id="67" w:name="_Toc196550199"/>
      <w:r w:rsidRPr="009E7F49">
        <w:t>Pseudo-Function Pattern: Scenario Response Model</w:t>
      </w:r>
      <w:bookmarkEnd w:id="67"/>
    </w:p>
    <w:p w14:paraId="283ECFD2" w14:textId="77777777" w:rsidR="009E7F49" w:rsidRPr="009E7F49" w:rsidRDefault="009E7F49" w:rsidP="009E7F49">
      <w:pPr>
        <w:rPr>
          <w:b/>
          <w:bCs/>
        </w:rPr>
      </w:pPr>
      <w:r w:rsidRPr="009E7F49">
        <w:rPr>
          <w:b/>
          <w:bCs/>
        </w:rPr>
        <w:t>Why It Works:</w:t>
      </w:r>
    </w:p>
    <w:p w14:paraId="0CB7692F" w14:textId="77777777" w:rsidR="009E7F49" w:rsidRPr="009E7F49" w:rsidRDefault="009E7F49" w:rsidP="009E7F49">
      <w:r w:rsidRPr="009E7F49">
        <w:t>Packages behavior for common scenarios (risk response, capability evaluation, SWOT analysis) without dynamic memory.</w:t>
      </w:r>
    </w:p>
    <w:p w14:paraId="734AE4E5" w14:textId="77777777" w:rsidR="009E7F49" w:rsidRPr="009E7F49" w:rsidRDefault="009E7F49" w:rsidP="009E7F49">
      <w:pPr>
        <w:rPr>
          <w:b/>
          <w:bCs/>
        </w:rPr>
      </w:pPr>
      <w:r w:rsidRPr="009E7F49">
        <w:rPr>
          <w:b/>
          <w:bCs/>
        </w:rPr>
        <w:t>Example Instruction Snippet:</w:t>
      </w:r>
    </w:p>
    <w:p w14:paraId="1B3C2792" w14:textId="77777777" w:rsidR="009E7F49" w:rsidRPr="009E7F49" w:rsidRDefault="009E7F49" w:rsidP="009E7F49">
      <w:r w:rsidRPr="009E7F49">
        <w:lastRenderedPageBreak/>
        <w:t>"When evaluating a capability, always respond using:</w:t>
      </w:r>
    </w:p>
    <w:p w14:paraId="6DC6C19C" w14:textId="77777777" w:rsidR="009E7F49" w:rsidRPr="009E7F49" w:rsidRDefault="009E7F49" w:rsidP="009E7F49">
      <w:pPr>
        <w:numPr>
          <w:ilvl w:val="0"/>
          <w:numId w:val="111"/>
        </w:numPr>
      </w:pPr>
      <w:r w:rsidRPr="009E7F49">
        <w:t>Strengths</w:t>
      </w:r>
    </w:p>
    <w:p w14:paraId="7CFE7900" w14:textId="77777777" w:rsidR="009E7F49" w:rsidRPr="009E7F49" w:rsidRDefault="009E7F49" w:rsidP="009E7F49">
      <w:pPr>
        <w:numPr>
          <w:ilvl w:val="0"/>
          <w:numId w:val="111"/>
        </w:numPr>
      </w:pPr>
      <w:r w:rsidRPr="009E7F49">
        <w:t>Weaknesses</w:t>
      </w:r>
    </w:p>
    <w:p w14:paraId="4974F49A" w14:textId="77777777" w:rsidR="009E7F49" w:rsidRPr="009E7F49" w:rsidRDefault="009E7F49" w:rsidP="009E7F49">
      <w:pPr>
        <w:numPr>
          <w:ilvl w:val="0"/>
          <w:numId w:val="111"/>
        </w:numPr>
      </w:pPr>
      <w:r w:rsidRPr="009E7F49">
        <w:t>Opportunities</w:t>
      </w:r>
    </w:p>
    <w:p w14:paraId="26D89EAD" w14:textId="77777777" w:rsidR="009E7F49" w:rsidRPr="009E7F49" w:rsidRDefault="009E7F49" w:rsidP="009E7F49">
      <w:pPr>
        <w:numPr>
          <w:ilvl w:val="0"/>
          <w:numId w:val="111"/>
        </w:numPr>
      </w:pPr>
      <w:r w:rsidRPr="009E7F49">
        <w:t>Threats"</w:t>
      </w:r>
    </w:p>
    <w:p w14:paraId="5F4C0772" w14:textId="77777777" w:rsidR="009E7F49" w:rsidRPr="009E7F49" w:rsidRDefault="009E7F49" w:rsidP="009E7F49">
      <w:pPr>
        <w:rPr>
          <w:b/>
          <w:bCs/>
        </w:rPr>
      </w:pPr>
      <w:r w:rsidRPr="009E7F49">
        <w:rPr>
          <w:b/>
          <w:bCs/>
        </w:rPr>
        <w:t>Impact:</w:t>
      </w:r>
    </w:p>
    <w:p w14:paraId="02C68DE3" w14:textId="77777777" w:rsidR="009E7F49" w:rsidRPr="009E7F49" w:rsidRDefault="009E7F49" w:rsidP="009E7F49">
      <w:r w:rsidRPr="009E7F49">
        <w:t>Simulates callable functions using pattern design.</w:t>
      </w:r>
    </w:p>
    <w:p w14:paraId="163DFF68" w14:textId="77777777" w:rsidR="009E7F49" w:rsidRPr="009E7F49" w:rsidRDefault="00000000" w:rsidP="009E7F49">
      <w:r>
        <w:pict w14:anchorId="08E6C074">
          <v:rect id="_x0000_i1162" style="width:0;height:1.5pt" o:hralign="center" o:hrstd="t" o:hr="t" fillcolor="#a0a0a0" stroked="f"/>
        </w:pict>
      </w:r>
    </w:p>
    <w:p w14:paraId="637BE643" w14:textId="77777777" w:rsidR="009E7F49" w:rsidRPr="009E7F49" w:rsidRDefault="009E7F49" w:rsidP="00CD604C">
      <w:pPr>
        <w:pStyle w:val="Heading3"/>
      </w:pPr>
      <w:bookmarkStart w:id="68" w:name="_Toc196550200"/>
      <w:r w:rsidRPr="009E7F49">
        <w:t>Pseudo-Function Pattern: User Confirmation Loops</w:t>
      </w:r>
      <w:bookmarkEnd w:id="68"/>
    </w:p>
    <w:p w14:paraId="233D9300" w14:textId="77777777" w:rsidR="009E7F49" w:rsidRPr="009E7F49" w:rsidRDefault="009E7F49" w:rsidP="009E7F49">
      <w:pPr>
        <w:rPr>
          <w:b/>
          <w:bCs/>
        </w:rPr>
      </w:pPr>
      <w:r w:rsidRPr="009E7F49">
        <w:rPr>
          <w:b/>
          <w:bCs/>
        </w:rPr>
        <w:t>Why It Works:</w:t>
      </w:r>
    </w:p>
    <w:p w14:paraId="0C3D27BE" w14:textId="77777777" w:rsidR="009E7F49" w:rsidRPr="009E7F49" w:rsidRDefault="009E7F49" w:rsidP="009E7F49">
      <w:r w:rsidRPr="009E7F49">
        <w:t>Mimics input validation by requiring user confirmation before proceeding.</w:t>
      </w:r>
    </w:p>
    <w:p w14:paraId="212A551B" w14:textId="77777777" w:rsidR="009E7F49" w:rsidRPr="009E7F49" w:rsidRDefault="009E7F49" w:rsidP="009E7F49">
      <w:pPr>
        <w:rPr>
          <w:b/>
          <w:bCs/>
        </w:rPr>
      </w:pPr>
      <w:r w:rsidRPr="009E7F49">
        <w:rPr>
          <w:b/>
          <w:bCs/>
        </w:rPr>
        <w:t>Example Instruction Snippet:</w:t>
      </w:r>
    </w:p>
    <w:p w14:paraId="700F9F4F" w14:textId="77777777" w:rsidR="009E7F49" w:rsidRPr="009E7F49" w:rsidRDefault="009E7F49" w:rsidP="009E7F49">
      <w:r w:rsidRPr="009E7F49">
        <w:t>"When switching Modes, ask: 'Confirm — would you like me to switch to [Mode]?' before proceeding."</w:t>
      </w:r>
    </w:p>
    <w:p w14:paraId="225F83E0" w14:textId="77777777" w:rsidR="009E7F49" w:rsidRPr="009E7F49" w:rsidRDefault="009E7F49" w:rsidP="009E7F49">
      <w:pPr>
        <w:rPr>
          <w:b/>
          <w:bCs/>
        </w:rPr>
      </w:pPr>
      <w:r w:rsidRPr="009E7F49">
        <w:rPr>
          <w:b/>
          <w:bCs/>
        </w:rPr>
        <w:t>Impact:</w:t>
      </w:r>
    </w:p>
    <w:p w14:paraId="4552EAB0" w14:textId="77777777" w:rsidR="009E7F49" w:rsidRPr="009E7F49" w:rsidRDefault="009E7F49" w:rsidP="009E7F49">
      <w:r w:rsidRPr="009E7F49">
        <w:t>Creates pause-and-confirm logic within GPT's natural interaction flow.</w:t>
      </w:r>
    </w:p>
    <w:p w14:paraId="19023243" w14:textId="77777777" w:rsidR="009E7F49" w:rsidRPr="009E7F49" w:rsidRDefault="009E7F49" w:rsidP="009E7F49">
      <w:pPr>
        <w:rPr>
          <w:b/>
          <w:bCs/>
        </w:rPr>
      </w:pPr>
      <w:r w:rsidRPr="009E7F49">
        <w:rPr>
          <w:b/>
          <w:bCs/>
        </w:rPr>
        <w:t>Pseudo-Function Pattern: Optional Detail Flagging</w:t>
      </w:r>
    </w:p>
    <w:p w14:paraId="044F0365" w14:textId="77777777" w:rsidR="009E7F49" w:rsidRPr="009E7F49" w:rsidRDefault="009E7F49" w:rsidP="009E7F49">
      <w:pPr>
        <w:rPr>
          <w:b/>
          <w:bCs/>
        </w:rPr>
      </w:pPr>
      <w:r w:rsidRPr="009E7F49">
        <w:rPr>
          <w:b/>
          <w:bCs/>
        </w:rPr>
        <w:t>Why It Works:</w:t>
      </w:r>
    </w:p>
    <w:p w14:paraId="6641DF01" w14:textId="77777777" w:rsidR="009E7F49" w:rsidRPr="009E7F49" w:rsidRDefault="009E7F49" w:rsidP="009E7F49">
      <w:r w:rsidRPr="009E7F49">
        <w:t>Simulates conditional expansion by tagging optional content and only expanding when explicitly requested.</w:t>
      </w:r>
    </w:p>
    <w:p w14:paraId="081514BD" w14:textId="77777777" w:rsidR="009E7F49" w:rsidRPr="009E7F49" w:rsidRDefault="009E7F49" w:rsidP="009E7F49">
      <w:pPr>
        <w:rPr>
          <w:b/>
          <w:bCs/>
        </w:rPr>
      </w:pPr>
      <w:r w:rsidRPr="009E7F49">
        <w:rPr>
          <w:b/>
          <w:bCs/>
        </w:rPr>
        <w:t>Example Instruction Snippet:</w:t>
      </w:r>
    </w:p>
    <w:p w14:paraId="2BC9554D" w14:textId="77777777" w:rsidR="009E7F49" w:rsidRPr="009E7F49" w:rsidRDefault="009E7F49" w:rsidP="009E7F49">
      <w:r w:rsidRPr="009E7F49">
        <w:t>"Mark expandable content as '[More Detail Available]' or '[Optional Example]'. Do not display unless user asks."</w:t>
      </w:r>
    </w:p>
    <w:p w14:paraId="65DA3F1D" w14:textId="77777777" w:rsidR="009E7F49" w:rsidRPr="009E7F49" w:rsidRDefault="009E7F49" w:rsidP="009E7F49">
      <w:pPr>
        <w:rPr>
          <w:b/>
          <w:bCs/>
        </w:rPr>
      </w:pPr>
      <w:r w:rsidRPr="009E7F49">
        <w:rPr>
          <w:b/>
          <w:bCs/>
        </w:rPr>
        <w:t>Impact:</w:t>
      </w:r>
    </w:p>
    <w:p w14:paraId="00B43B11" w14:textId="77777777" w:rsidR="009E7F49" w:rsidRPr="009E7F49" w:rsidRDefault="009E7F49" w:rsidP="009E7F49">
      <w:r w:rsidRPr="009E7F49">
        <w:t xml:space="preserve">Reduces token bloat. Makes GPT behavior modular and </w:t>
      </w:r>
      <w:proofErr w:type="gramStart"/>
      <w:r w:rsidRPr="009E7F49">
        <w:t>user-driven</w:t>
      </w:r>
      <w:proofErr w:type="gramEnd"/>
      <w:r w:rsidRPr="009E7F49">
        <w:t>.</w:t>
      </w:r>
    </w:p>
    <w:p w14:paraId="1D4AB480" w14:textId="77777777" w:rsidR="009E7F49" w:rsidRPr="009E7F49" w:rsidRDefault="00000000" w:rsidP="009E7F49">
      <w:r>
        <w:pict w14:anchorId="1771E31B">
          <v:rect id="_x0000_i1163" style="width:0;height:1.5pt" o:hralign="center" o:hrstd="t" o:hr="t" fillcolor="#a0a0a0" stroked="f"/>
        </w:pict>
      </w:r>
    </w:p>
    <w:p w14:paraId="55FB4441" w14:textId="77777777" w:rsidR="009E7F49" w:rsidRPr="009E7F49" w:rsidRDefault="009E7F49" w:rsidP="00CD604C">
      <w:pPr>
        <w:pStyle w:val="Heading3"/>
      </w:pPr>
      <w:bookmarkStart w:id="69" w:name="_Toc196550201"/>
      <w:r w:rsidRPr="009E7F49">
        <w:t>Pseudo-Function Pattern: Role-Guided Branching</w:t>
      </w:r>
      <w:bookmarkEnd w:id="69"/>
    </w:p>
    <w:p w14:paraId="237647F8" w14:textId="77777777" w:rsidR="009E7F49" w:rsidRPr="009E7F49" w:rsidRDefault="009E7F49" w:rsidP="009E7F49">
      <w:pPr>
        <w:rPr>
          <w:b/>
          <w:bCs/>
        </w:rPr>
      </w:pPr>
      <w:r w:rsidRPr="009E7F49">
        <w:rPr>
          <w:b/>
          <w:bCs/>
        </w:rPr>
        <w:t>Why It Works:</w:t>
      </w:r>
    </w:p>
    <w:p w14:paraId="0BB3C8DE" w14:textId="77777777" w:rsidR="009E7F49" w:rsidRPr="009E7F49" w:rsidRDefault="009E7F49" w:rsidP="009E7F49">
      <w:proofErr w:type="spellStart"/>
      <w:proofErr w:type="gramStart"/>
      <w:r w:rsidRPr="009E7F49">
        <w:lastRenderedPageBreak/>
        <w:t>Lets</w:t>
      </w:r>
      <w:proofErr w:type="spellEnd"/>
      <w:proofErr w:type="gramEnd"/>
      <w:r w:rsidRPr="009E7F49">
        <w:t xml:space="preserve"> GPT change response flow based on the active persona or stakeholder.</w:t>
      </w:r>
    </w:p>
    <w:p w14:paraId="0B2DA2FA" w14:textId="77777777" w:rsidR="009E7F49" w:rsidRPr="009E7F49" w:rsidRDefault="009E7F49" w:rsidP="009E7F49">
      <w:pPr>
        <w:rPr>
          <w:b/>
          <w:bCs/>
        </w:rPr>
      </w:pPr>
      <w:r w:rsidRPr="009E7F49">
        <w:rPr>
          <w:b/>
          <w:bCs/>
        </w:rPr>
        <w:t>Example Instruction Snippet:</w:t>
      </w:r>
    </w:p>
    <w:p w14:paraId="70D1F861" w14:textId="77777777" w:rsidR="009E7F49" w:rsidRPr="009E7F49" w:rsidRDefault="009E7F49" w:rsidP="009E7F49">
      <w:r w:rsidRPr="009E7F49">
        <w:t>"If responding as Executive Sponsor, begin with strategy. If responding as Technical Architect, begin with technical feasibility."</w:t>
      </w:r>
    </w:p>
    <w:p w14:paraId="42329DD8" w14:textId="77777777" w:rsidR="009E7F49" w:rsidRPr="009E7F49" w:rsidRDefault="009E7F49" w:rsidP="009E7F49">
      <w:pPr>
        <w:rPr>
          <w:b/>
          <w:bCs/>
        </w:rPr>
      </w:pPr>
      <w:r w:rsidRPr="009E7F49">
        <w:rPr>
          <w:b/>
          <w:bCs/>
        </w:rPr>
        <w:t>Impact:</w:t>
      </w:r>
    </w:p>
    <w:p w14:paraId="2ADE4402" w14:textId="77777777" w:rsidR="009E7F49" w:rsidRPr="009E7F49" w:rsidRDefault="009E7F49" w:rsidP="009E7F49">
      <w:r w:rsidRPr="009E7F49">
        <w:t>Simulates context-aware branching. Keeps feedback aligned with assigned roles.</w:t>
      </w:r>
    </w:p>
    <w:p w14:paraId="2BE3C0B8" w14:textId="77777777" w:rsidR="009E7F49" w:rsidRPr="009E7F49" w:rsidRDefault="00000000" w:rsidP="009E7F49">
      <w:r>
        <w:pict w14:anchorId="072248CC">
          <v:rect id="_x0000_i1164" style="width:0;height:1.5pt" o:hralign="center" o:hrstd="t" o:hr="t" fillcolor="#a0a0a0" stroked="f"/>
        </w:pict>
      </w:r>
    </w:p>
    <w:p w14:paraId="5B650AF7" w14:textId="77777777" w:rsidR="009E7F49" w:rsidRPr="009E7F49" w:rsidRDefault="009E7F49" w:rsidP="00CD604C">
      <w:pPr>
        <w:pStyle w:val="Heading3"/>
      </w:pPr>
      <w:bookmarkStart w:id="70" w:name="_Toc196550202"/>
      <w:r w:rsidRPr="009E7F49">
        <w:t>Pseudo-Function Pattern: Escalation Path Simulation</w:t>
      </w:r>
      <w:bookmarkEnd w:id="70"/>
    </w:p>
    <w:p w14:paraId="4E628171" w14:textId="77777777" w:rsidR="009E7F49" w:rsidRPr="009E7F49" w:rsidRDefault="009E7F49" w:rsidP="009E7F49">
      <w:pPr>
        <w:rPr>
          <w:b/>
          <w:bCs/>
        </w:rPr>
      </w:pPr>
      <w:r w:rsidRPr="009E7F49">
        <w:rPr>
          <w:b/>
          <w:bCs/>
        </w:rPr>
        <w:t>Why It Works:</w:t>
      </w:r>
    </w:p>
    <w:p w14:paraId="340CB27B" w14:textId="77777777" w:rsidR="009E7F49" w:rsidRPr="009E7F49" w:rsidRDefault="009E7F49" w:rsidP="009E7F49">
      <w:proofErr w:type="gramStart"/>
      <w:r w:rsidRPr="009E7F49">
        <w:t>Allows</w:t>
      </w:r>
      <w:proofErr w:type="gramEnd"/>
      <w:r w:rsidRPr="009E7F49">
        <w:t xml:space="preserve"> GPT to simulate a decision escalation path or trigger a deeper inquiry.</w:t>
      </w:r>
    </w:p>
    <w:p w14:paraId="6627D7C5" w14:textId="77777777" w:rsidR="009E7F49" w:rsidRPr="009E7F49" w:rsidRDefault="009E7F49" w:rsidP="009E7F49">
      <w:pPr>
        <w:rPr>
          <w:b/>
          <w:bCs/>
        </w:rPr>
      </w:pPr>
      <w:r w:rsidRPr="009E7F49">
        <w:rPr>
          <w:b/>
          <w:bCs/>
        </w:rPr>
        <w:t>Example Instruction Snippet:</w:t>
      </w:r>
    </w:p>
    <w:p w14:paraId="218D9E86" w14:textId="77777777" w:rsidR="009E7F49" w:rsidRPr="009E7F49" w:rsidRDefault="009E7F49" w:rsidP="009E7F49">
      <w:r w:rsidRPr="009E7F49">
        <w:t>"If risk severity is flagged as 'High', automatically include: 'Recommend escalating to Governance Lead for review.'"</w:t>
      </w:r>
    </w:p>
    <w:p w14:paraId="51073B1E" w14:textId="77777777" w:rsidR="009E7F49" w:rsidRPr="009E7F49" w:rsidRDefault="009E7F49" w:rsidP="009E7F49">
      <w:pPr>
        <w:rPr>
          <w:b/>
          <w:bCs/>
        </w:rPr>
      </w:pPr>
      <w:r w:rsidRPr="009E7F49">
        <w:rPr>
          <w:b/>
          <w:bCs/>
        </w:rPr>
        <w:t>Impact:</w:t>
      </w:r>
    </w:p>
    <w:p w14:paraId="1D73CFD5" w14:textId="77777777" w:rsidR="009E7F49" w:rsidRPr="009E7F49" w:rsidRDefault="009E7F49" w:rsidP="009E7F49">
      <w:r w:rsidRPr="009E7F49">
        <w:t>Mimics risk thresholds and governance escalation flows without formal logic.</w:t>
      </w:r>
    </w:p>
    <w:p w14:paraId="7EF8E15C" w14:textId="77777777" w:rsidR="009E7F49" w:rsidRPr="009E7F49" w:rsidRDefault="009E7F49" w:rsidP="009E7F49">
      <w:pPr>
        <w:rPr>
          <w:b/>
          <w:bCs/>
        </w:rPr>
      </w:pPr>
      <w:r w:rsidRPr="009E7F49">
        <w:rPr>
          <w:b/>
          <w:bCs/>
        </w:rPr>
        <w:t>Pseudo-Function Pattern: Structured Output Toggle</w:t>
      </w:r>
    </w:p>
    <w:p w14:paraId="2CEA9576" w14:textId="77777777" w:rsidR="009E7F49" w:rsidRPr="009E7F49" w:rsidRDefault="009E7F49" w:rsidP="009E7F49">
      <w:pPr>
        <w:rPr>
          <w:b/>
          <w:bCs/>
        </w:rPr>
      </w:pPr>
      <w:r w:rsidRPr="009E7F49">
        <w:rPr>
          <w:b/>
          <w:bCs/>
        </w:rPr>
        <w:t>Why It Works:</w:t>
      </w:r>
    </w:p>
    <w:p w14:paraId="3E74A044" w14:textId="77777777" w:rsidR="009E7F49" w:rsidRPr="009E7F49" w:rsidRDefault="009E7F49" w:rsidP="009E7F49">
      <w:r w:rsidRPr="009E7F49">
        <w:t>Gives users the ability to request different output formats on demand without redefining instructions each time.</w:t>
      </w:r>
    </w:p>
    <w:p w14:paraId="1B3526B9" w14:textId="77777777" w:rsidR="009E7F49" w:rsidRPr="009E7F49" w:rsidRDefault="009E7F49" w:rsidP="009E7F49">
      <w:pPr>
        <w:rPr>
          <w:b/>
          <w:bCs/>
        </w:rPr>
      </w:pPr>
      <w:r w:rsidRPr="009E7F49">
        <w:rPr>
          <w:b/>
          <w:bCs/>
        </w:rPr>
        <w:t>Example Instruction Snippet:</w:t>
      </w:r>
    </w:p>
    <w:p w14:paraId="611B4EC3" w14:textId="77777777" w:rsidR="009E7F49" w:rsidRPr="009E7F49" w:rsidRDefault="009E7F49" w:rsidP="009E7F49">
      <w:r w:rsidRPr="009E7F49">
        <w:t xml:space="preserve">"If the user </w:t>
      </w:r>
      <w:proofErr w:type="gramStart"/>
      <w:r w:rsidRPr="009E7F49">
        <w:t>says</w:t>
      </w:r>
      <w:proofErr w:type="gramEnd"/>
      <w:r w:rsidRPr="009E7F49">
        <w:t xml:space="preserve"> 'Use checklist format' or 'Switch to narrative mode', change the structure of your response accordingly and confirm the format change."</w:t>
      </w:r>
    </w:p>
    <w:p w14:paraId="6FA97A96" w14:textId="77777777" w:rsidR="009E7F49" w:rsidRPr="009E7F49" w:rsidRDefault="009E7F49" w:rsidP="009E7F49">
      <w:pPr>
        <w:rPr>
          <w:b/>
          <w:bCs/>
        </w:rPr>
      </w:pPr>
      <w:r w:rsidRPr="009E7F49">
        <w:rPr>
          <w:b/>
          <w:bCs/>
        </w:rPr>
        <w:t>Impact:</w:t>
      </w:r>
    </w:p>
    <w:p w14:paraId="53D0ADF9" w14:textId="77777777" w:rsidR="009E7F49" w:rsidRPr="009E7F49" w:rsidRDefault="009E7F49" w:rsidP="009E7F49">
      <w:r w:rsidRPr="009E7F49">
        <w:t>Simulates dynamic response formatting. Empowers user preference control.</w:t>
      </w:r>
    </w:p>
    <w:p w14:paraId="07AF0F70" w14:textId="77777777" w:rsidR="009E7F49" w:rsidRPr="009E7F49" w:rsidRDefault="00000000" w:rsidP="009E7F49">
      <w:r>
        <w:pict w14:anchorId="494F603F">
          <v:rect id="_x0000_i1165" style="width:0;height:1.5pt" o:hralign="center" o:hrstd="t" o:hr="t" fillcolor="#a0a0a0" stroked="f"/>
        </w:pict>
      </w:r>
    </w:p>
    <w:p w14:paraId="61EFF754" w14:textId="77777777" w:rsidR="009E7F49" w:rsidRPr="009E7F49" w:rsidRDefault="009E7F49" w:rsidP="00CD604C">
      <w:pPr>
        <w:pStyle w:val="Heading3"/>
      </w:pPr>
      <w:bookmarkStart w:id="71" w:name="_Toc196550203"/>
      <w:r w:rsidRPr="009E7F49">
        <w:t>Pseudo-Function Pattern: Persona-Aware Response Modifier</w:t>
      </w:r>
      <w:bookmarkEnd w:id="71"/>
    </w:p>
    <w:p w14:paraId="4DF041D5" w14:textId="77777777" w:rsidR="009E7F49" w:rsidRPr="009E7F49" w:rsidRDefault="009E7F49" w:rsidP="009E7F49">
      <w:pPr>
        <w:rPr>
          <w:b/>
          <w:bCs/>
        </w:rPr>
      </w:pPr>
      <w:r w:rsidRPr="009E7F49">
        <w:rPr>
          <w:b/>
          <w:bCs/>
        </w:rPr>
        <w:t>Why It Works:</w:t>
      </w:r>
    </w:p>
    <w:p w14:paraId="151A6CF0" w14:textId="77777777" w:rsidR="009E7F49" w:rsidRPr="009E7F49" w:rsidRDefault="009E7F49" w:rsidP="009E7F49">
      <w:r w:rsidRPr="009E7F49">
        <w:t>Enables GPT to adapt its tone, detail level, or focus based on known user personas or audience types.</w:t>
      </w:r>
    </w:p>
    <w:p w14:paraId="31D1DD86" w14:textId="77777777" w:rsidR="009E7F49" w:rsidRPr="009E7F49" w:rsidRDefault="009E7F49" w:rsidP="009E7F49">
      <w:pPr>
        <w:rPr>
          <w:b/>
          <w:bCs/>
        </w:rPr>
      </w:pPr>
      <w:r w:rsidRPr="009E7F49">
        <w:rPr>
          <w:b/>
          <w:bCs/>
        </w:rPr>
        <w:lastRenderedPageBreak/>
        <w:t>Example Instruction Snippet:</w:t>
      </w:r>
    </w:p>
    <w:p w14:paraId="5B2C2935" w14:textId="77777777" w:rsidR="009E7F49" w:rsidRPr="009E7F49" w:rsidRDefault="009E7F49" w:rsidP="009E7F49">
      <w:r w:rsidRPr="009E7F49">
        <w:t>"If responding to an Executive, prioritize strategy and brevity. If responding to a Technical Lead, prioritize depth and architectural tradeoffs."</w:t>
      </w:r>
    </w:p>
    <w:p w14:paraId="4835B3B0" w14:textId="77777777" w:rsidR="009E7F49" w:rsidRPr="009E7F49" w:rsidRDefault="009E7F49" w:rsidP="009E7F49">
      <w:pPr>
        <w:rPr>
          <w:b/>
          <w:bCs/>
        </w:rPr>
      </w:pPr>
      <w:r w:rsidRPr="009E7F49">
        <w:rPr>
          <w:b/>
          <w:bCs/>
        </w:rPr>
        <w:t>Impact:</w:t>
      </w:r>
    </w:p>
    <w:p w14:paraId="4F3B542F" w14:textId="77777777" w:rsidR="009E7F49" w:rsidRPr="009E7F49" w:rsidRDefault="009E7F49" w:rsidP="009E7F49">
      <w:r w:rsidRPr="009E7F49">
        <w:t>Supports adaptive output based on audience context — simulating context-aware function branching.</w:t>
      </w:r>
    </w:p>
    <w:p w14:paraId="32196278" w14:textId="77777777" w:rsidR="009E7F49" w:rsidRPr="009E7F49" w:rsidRDefault="00000000" w:rsidP="009E7F49">
      <w:r>
        <w:pict w14:anchorId="052C3C30">
          <v:rect id="_x0000_i1166" style="width:0;height:1.5pt" o:hralign="center" o:hrstd="t" o:hr="t" fillcolor="#a0a0a0" stroked="f"/>
        </w:pict>
      </w:r>
    </w:p>
    <w:p w14:paraId="744250F0" w14:textId="77777777" w:rsidR="00A97D50" w:rsidRPr="00A97D50" w:rsidRDefault="00A97D50" w:rsidP="00294778">
      <w:pPr>
        <w:pStyle w:val="Heading2"/>
      </w:pPr>
      <w:bookmarkStart w:id="72" w:name="_Toc196550204"/>
      <w:r w:rsidRPr="00A97D50">
        <w:t>Section 10: The Architecture of Recency</w:t>
      </w:r>
      <w:bookmarkEnd w:id="72"/>
    </w:p>
    <w:p w14:paraId="2F28103C" w14:textId="77777777" w:rsidR="00A97D50" w:rsidRPr="00A97D50" w:rsidRDefault="00000000" w:rsidP="00A97D50">
      <w:pPr>
        <w:spacing w:after="0" w:line="240" w:lineRule="auto"/>
        <w:rPr>
          <w:rFonts w:eastAsia="Times New Roman" w:cs="Times New Roman"/>
          <w:sz w:val="24"/>
          <w:szCs w:val="24"/>
        </w:rPr>
      </w:pPr>
      <w:r>
        <w:rPr>
          <w:rFonts w:eastAsia="Times New Roman" w:cs="Times New Roman"/>
          <w:sz w:val="24"/>
          <w:szCs w:val="24"/>
        </w:rPr>
        <w:pict w14:anchorId="09D6DF40">
          <v:rect id="_x0000_i1167" style="width:0;height:1.5pt" o:hralign="center" o:hrstd="t" o:hr="t" fillcolor="#a0a0a0" stroked="f"/>
        </w:pict>
      </w:r>
    </w:p>
    <w:p w14:paraId="2F0389D1" w14:textId="77777777" w:rsidR="00A97D50" w:rsidRPr="00CD604C" w:rsidRDefault="00A97D50" w:rsidP="00CD604C">
      <w:pPr>
        <w:rPr>
          <w:b/>
          <w:bCs/>
        </w:rPr>
      </w:pPr>
      <w:r w:rsidRPr="00CD604C">
        <w:rPr>
          <w:b/>
          <w:bCs/>
        </w:rPr>
        <w:t>Why This Section Exists</w:t>
      </w:r>
    </w:p>
    <w:p w14:paraId="35CADD5C" w14:textId="77777777" w:rsidR="00A97D50" w:rsidRPr="00A97D50" w:rsidRDefault="00A97D50" w:rsidP="00A97D50">
      <w:pPr>
        <w:spacing w:before="100" w:beforeAutospacing="1" w:after="100" w:afterAutospacing="1" w:line="240" w:lineRule="auto"/>
        <w:rPr>
          <w:rFonts w:eastAsia="Times New Roman" w:cs="Times New Roman"/>
          <w:sz w:val="24"/>
          <w:szCs w:val="24"/>
        </w:rPr>
      </w:pPr>
      <w:proofErr w:type="gramStart"/>
      <w:r w:rsidRPr="00A97D50">
        <w:rPr>
          <w:rFonts w:eastAsia="Times New Roman" w:cs="Times New Roman"/>
          <w:sz w:val="24"/>
          <w:szCs w:val="24"/>
        </w:rPr>
        <w:t>Recency</w:t>
      </w:r>
      <w:proofErr w:type="gramEnd"/>
      <w:r w:rsidRPr="00A97D50">
        <w:rPr>
          <w:rFonts w:eastAsia="Times New Roman" w:cs="Times New Roman"/>
          <w:sz w:val="24"/>
          <w:szCs w:val="24"/>
        </w:rPr>
        <w:t xml:space="preserve"> is how GPT prioritizes and weights information within a conversation. GPT does not have true memory inside a single chat — it has a rolling awareness of recent content based on token window limits and proximity.</w:t>
      </w:r>
    </w:p>
    <w:p w14:paraId="429AE25F" w14:textId="77777777" w:rsidR="00A97D50" w:rsidRPr="00A97D50" w:rsidRDefault="00A97D50" w:rsidP="00A97D50">
      <w:p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GPT's behavior is shaped most by:</w:t>
      </w:r>
    </w:p>
    <w:p w14:paraId="4AEB2915" w14:textId="77777777" w:rsidR="00A97D50" w:rsidRPr="00A97D50" w:rsidRDefault="00A97D50" w:rsidP="00A97D50">
      <w:pPr>
        <w:numPr>
          <w:ilvl w:val="0"/>
          <w:numId w:val="112"/>
        </w:num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Instructions (always loaded)</w:t>
      </w:r>
    </w:p>
    <w:p w14:paraId="3A93EAEA" w14:textId="77777777" w:rsidR="00A97D50" w:rsidRPr="00A97D50" w:rsidRDefault="00A97D50" w:rsidP="00A97D50">
      <w:pPr>
        <w:numPr>
          <w:ilvl w:val="0"/>
          <w:numId w:val="112"/>
        </w:num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 xml:space="preserve">Recent user </w:t>
      </w:r>
      <w:proofErr w:type="gramStart"/>
      <w:r w:rsidRPr="00A97D50">
        <w:rPr>
          <w:rFonts w:eastAsia="Times New Roman" w:cs="Times New Roman"/>
          <w:sz w:val="24"/>
          <w:szCs w:val="24"/>
        </w:rPr>
        <w:t>inputs</w:t>
      </w:r>
      <w:proofErr w:type="gramEnd"/>
    </w:p>
    <w:p w14:paraId="57A7D624" w14:textId="77777777" w:rsidR="00A97D50" w:rsidRPr="00A97D50" w:rsidRDefault="00A97D50" w:rsidP="00A97D50">
      <w:pPr>
        <w:numPr>
          <w:ilvl w:val="0"/>
          <w:numId w:val="112"/>
        </w:num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Its own most recent outputs</w:t>
      </w:r>
    </w:p>
    <w:p w14:paraId="5CCF19B0" w14:textId="77777777" w:rsidR="00A97D50" w:rsidRPr="00A97D50" w:rsidRDefault="00A97D50" w:rsidP="00A97D50">
      <w:p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Understanding recency behavior is critical for managing:</w:t>
      </w:r>
    </w:p>
    <w:p w14:paraId="10196363" w14:textId="77777777" w:rsidR="00A97D50" w:rsidRPr="00A97D50" w:rsidRDefault="00A97D50" w:rsidP="00A97D50">
      <w:pPr>
        <w:numPr>
          <w:ilvl w:val="0"/>
          <w:numId w:val="113"/>
        </w:num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 xml:space="preserve">Context loss — GPT starts forgetting details from earlier in the conversation due to token window </w:t>
      </w:r>
      <w:proofErr w:type="gramStart"/>
      <w:r w:rsidRPr="00A97D50">
        <w:rPr>
          <w:rFonts w:eastAsia="Times New Roman" w:cs="Times New Roman"/>
          <w:sz w:val="24"/>
          <w:szCs w:val="24"/>
        </w:rPr>
        <w:t>limits</w:t>
      </w:r>
      <w:proofErr w:type="gramEnd"/>
      <w:r w:rsidRPr="00A97D50">
        <w:rPr>
          <w:rFonts w:eastAsia="Times New Roman" w:cs="Times New Roman"/>
          <w:sz w:val="24"/>
          <w:szCs w:val="24"/>
        </w:rPr>
        <w:t>.</w:t>
      </w:r>
    </w:p>
    <w:p w14:paraId="39067667" w14:textId="77777777" w:rsidR="00A97D50" w:rsidRPr="00A97D50" w:rsidRDefault="00A97D50" w:rsidP="00A97D50">
      <w:pPr>
        <w:numPr>
          <w:ilvl w:val="0"/>
          <w:numId w:val="113"/>
        </w:num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Drift in response quality — GPT responses become less relevant, precise, or aligned with the original topic over time.</w:t>
      </w:r>
    </w:p>
    <w:p w14:paraId="47F9120D" w14:textId="77777777" w:rsidR="00A97D50" w:rsidRPr="00A97D50" w:rsidRDefault="00A97D50" w:rsidP="00A97D50">
      <w:pPr>
        <w:numPr>
          <w:ilvl w:val="0"/>
          <w:numId w:val="113"/>
        </w:num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Repetition — GPT may restate ideas or feedback already covered if prior context is lost.</w:t>
      </w:r>
    </w:p>
    <w:p w14:paraId="39366540" w14:textId="77777777" w:rsidR="00A97D50" w:rsidRPr="00A97D50" w:rsidRDefault="00A97D50" w:rsidP="00A97D50">
      <w:pPr>
        <w:numPr>
          <w:ilvl w:val="0"/>
          <w:numId w:val="113"/>
        </w:num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Forgotten assumptions — GPT may lose track of established rules, roles, or decisions unless they are reinforced periodically.</w:t>
      </w:r>
    </w:p>
    <w:p w14:paraId="76D70AA2" w14:textId="77777777" w:rsidR="00A97D50" w:rsidRPr="00A97D50" w:rsidRDefault="00A97D50" w:rsidP="00A97D50">
      <w:p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Architects can design with recency in mind to:</w:t>
      </w:r>
    </w:p>
    <w:p w14:paraId="32BFE682" w14:textId="77777777" w:rsidR="00A97D50" w:rsidRPr="00A97D50" w:rsidRDefault="00A97D50" w:rsidP="00A97D50">
      <w:pPr>
        <w:numPr>
          <w:ilvl w:val="0"/>
          <w:numId w:val="114"/>
        </w:num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Reinforce critical content periodically — Build in role restatements, context summaries, or reminders of key assumptions every few turns to prevent GPT from drifting or forgetting its posture.</w:t>
      </w:r>
    </w:p>
    <w:p w14:paraId="06FAD43C" w14:textId="77777777" w:rsidR="00A97D50" w:rsidRPr="00A97D50" w:rsidRDefault="00A97D50" w:rsidP="00A97D50">
      <w:pPr>
        <w:numPr>
          <w:ilvl w:val="0"/>
          <w:numId w:val="114"/>
        </w:num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Re-state role or context when changing topics — Anytime the conversation shifts focus or the user moves to a new scenario, GPT should restate its assigned role and relevant context to ensure clarity.</w:t>
      </w:r>
    </w:p>
    <w:p w14:paraId="5FACAE74" w14:textId="77777777" w:rsidR="00A97D50" w:rsidRPr="00A97D50" w:rsidRDefault="00A97D50" w:rsidP="00A97D50">
      <w:pPr>
        <w:numPr>
          <w:ilvl w:val="0"/>
          <w:numId w:val="114"/>
        </w:num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lastRenderedPageBreak/>
        <w:t>Compress key facts into compact summaries — Teach GPT to regularly distill essential ideas, rules, or decisions into a lightweight format for easy reinjection or reference later in the chat.</w:t>
      </w:r>
    </w:p>
    <w:p w14:paraId="7EAD7BDE" w14:textId="77777777" w:rsidR="00A97D50" w:rsidRPr="00A97D50" w:rsidRDefault="00000000" w:rsidP="00A97D50">
      <w:pPr>
        <w:spacing w:after="0" w:line="240" w:lineRule="auto"/>
        <w:rPr>
          <w:rFonts w:eastAsia="Times New Roman" w:cs="Times New Roman"/>
          <w:sz w:val="24"/>
          <w:szCs w:val="24"/>
        </w:rPr>
      </w:pPr>
      <w:r>
        <w:rPr>
          <w:rFonts w:eastAsia="Times New Roman" w:cs="Times New Roman"/>
          <w:sz w:val="24"/>
          <w:szCs w:val="24"/>
        </w:rPr>
        <w:pict w14:anchorId="133F5718">
          <v:rect id="_x0000_i1168" style="width:0;height:1.5pt" o:hralign="center" o:hrstd="t" o:hr="t" fillcolor="#a0a0a0" stroked="f"/>
        </w:pict>
      </w:r>
    </w:p>
    <w:p w14:paraId="6075EAC8" w14:textId="77777777" w:rsidR="00A97D50" w:rsidRPr="00A97D50" w:rsidRDefault="00A97D50" w:rsidP="00CD604C">
      <w:pPr>
        <w:pStyle w:val="Heading3"/>
      </w:pPr>
      <w:bookmarkStart w:id="73" w:name="_Toc196550205"/>
      <w:r w:rsidRPr="00A97D50">
        <w:t>Recency Pattern: Critical Re-Statement Loop</w:t>
      </w:r>
      <w:bookmarkEnd w:id="73"/>
    </w:p>
    <w:p w14:paraId="26BCF3AB" w14:textId="77777777" w:rsidR="00A97D50" w:rsidRPr="00A97D50" w:rsidRDefault="00A97D50" w:rsidP="00A97D50">
      <w:pPr>
        <w:spacing w:before="100" w:beforeAutospacing="1" w:after="100" w:afterAutospacing="1" w:line="240" w:lineRule="auto"/>
        <w:outlineLvl w:val="4"/>
        <w:rPr>
          <w:rFonts w:eastAsia="Times New Roman" w:cs="Times New Roman"/>
          <w:b/>
          <w:bCs/>
          <w:sz w:val="20"/>
          <w:szCs w:val="20"/>
        </w:rPr>
      </w:pPr>
      <w:r w:rsidRPr="00A97D50">
        <w:rPr>
          <w:rFonts w:eastAsia="Times New Roman" w:cs="Times New Roman"/>
          <w:b/>
          <w:bCs/>
          <w:sz w:val="20"/>
          <w:szCs w:val="20"/>
        </w:rPr>
        <w:t>Why It Works:</w:t>
      </w:r>
    </w:p>
    <w:p w14:paraId="39DCA802" w14:textId="77777777" w:rsidR="00A97D50" w:rsidRPr="00A97D50" w:rsidRDefault="00A97D50" w:rsidP="00A97D50">
      <w:pPr>
        <w:spacing w:before="100" w:beforeAutospacing="1" w:after="100" w:afterAutospacing="1" w:line="240" w:lineRule="auto"/>
        <w:rPr>
          <w:rFonts w:eastAsia="Times New Roman" w:cs="Times New Roman"/>
          <w:sz w:val="24"/>
          <w:szCs w:val="24"/>
        </w:rPr>
      </w:pPr>
      <w:proofErr w:type="gramStart"/>
      <w:r w:rsidRPr="00A97D50">
        <w:rPr>
          <w:rFonts w:eastAsia="Times New Roman" w:cs="Times New Roman"/>
          <w:sz w:val="24"/>
          <w:szCs w:val="24"/>
        </w:rPr>
        <w:t>Ensures</w:t>
      </w:r>
      <w:proofErr w:type="gramEnd"/>
      <w:r w:rsidRPr="00A97D50">
        <w:rPr>
          <w:rFonts w:eastAsia="Times New Roman" w:cs="Times New Roman"/>
          <w:sz w:val="24"/>
          <w:szCs w:val="24"/>
        </w:rPr>
        <w:t xml:space="preserve"> important facts, rules, or identities remain active by re-stating them after a set number of turns.</w:t>
      </w:r>
    </w:p>
    <w:p w14:paraId="61263A1A" w14:textId="77777777" w:rsidR="00A97D50" w:rsidRPr="00A97D50" w:rsidRDefault="00A97D50" w:rsidP="00A97D50">
      <w:pPr>
        <w:spacing w:before="100" w:beforeAutospacing="1" w:after="100" w:afterAutospacing="1" w:line="240" w:lineRule="auto"/>
        <w:outlineLvl w:val="4"/>
        <w:rPr>
          <w:rFonts w:eastAsia="Times New Roman" w:cs="Times New Roman"/>
          <w:b/>
          <w:bCs/>
          <w:sz w:val="20"/>
          <w:szCs w:val="20"/>
        </w:rPr>
      </w:pPr>
      <w:r w:rsidRPr="00A97D50">
        <w:rPr>
          <w:rFonts w:eastAsia="Times New Roman" w:cs="Times New Roman"/>
          <w:b/>
          <w:bCs/>
          <w:sz w:val="20"/>
          <w:szCs w:val="20"/>
        </w:rPr>
        <w:t>Example Instruction Snippet:</w:t>
      </w:r>
    </w:p>
    <w:p w14:paraId="128FEE6F" w14:textId="77777777" w:rsidR="00A97D50" w:rsidRPr="00A97D50" w:rsidRDefault="00A97D50" w:rsidP="00A97D50">
      <w:p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"Every 5 responses, briefly restate your role and current Mode unless the user changes context."</w:t>
      </w:r>
    </w:p>
    <w:p w14:paraId="36BADCE2" w14:textId="77777777" w:rsidR="00A97D50" w:rsidRPr="00A97D50" w:rsidRDefault="00A97D50" w:rsidP="00A97D50">
      <w:pPr>
        <w:spacing w:before="100" w:beforeAutospacing="1" w:after="100" w:afterAutospacing="1" w:line="240" w:lineRule="auto"/>
        <w:outlineLvl w:val="4"/>
        <w:rPr>
          <w:rFonts w:eastAsia="Times New Roman" w:cs="Times New Roman"/>
          <w:b/>
          <w:bCs/>
          <w:sz w:val="20"/>
          <w:szCs w:val="20"/>
        </w:rPr>
      </w:pPr>
      <w:r w:rsidRPr="00A97D50">
        <w:rPr>
          <w:rFonts w:eastAsia="Times New Roman" w:cs="Times New Roman"/>
          <w:b/>
          <w:bCs/>
          <w:sz w:val="20"/>
          <w:szCs w:val="20"/>
        </w:rPr>
        <w:t>Impact:</w:t>
      </w:r>
    </w:p>
    <w:p w14:paraId="39B8ABA9" w14:textId="77777777" w:rsidR="00A97D50" w:rsidRPr="00A97D50" w:rsidRDefault="00A97D50" w:rsidP="00A97D50">
      <w:p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Reduces context loss. Maintains role fidelity.</w:t>
      </w:r>
    </w:p>
    <w:p w14:paraId="7C9E38E6" w14:textId="77777777" w:rsidR="00A97D50" w:rsidRPr="00A97D50" w:rsidRDefault="00000000" w:rsidP="00A97D50">
      <w:pPr>
        <w:spacing w:after="0" w:line="240" w:lineRule="auto"/>
        <w:rPr>
          <w:rFonts w:eastAsia="Times New Roman" w:cs="Times New Roman"/>
          <w:sz w:val="24"/>
          <w:szCs w:val="24"/>
        </w:rPr>
      </w:pPr>
      <w:r>
        <w:rPr>
          <w:rFonts w:eastAsia="Times New Roman" w:cs="Times New Roman"/>
          <w:sz w:val="24"/>
          <w:szCs w:val="24"/>
        </w:rPr>
        <w:pict w14:anchorId="7FFCFA13">
          <v:rect id="_x0000_i1169" style="width:0;height:1.5pt" o:hralign="center" o:hrstd="t" o:hr="t" fillcolor="#a0a0a0" stroked="f"/>
        </w:pict>
      </w:r>
    </w:p>
    <w:p w14:paraId="5CF9CCD5" w14:textId="77777777" w:rsidR="00A97D50" w:rsidRPr="00A97D50" w:rsidRDefault="00A97D50" w:rsidP="00CD604C">
      <w:pPr>
        <w:pStyle w:val="Heading3"/>
      </w:pPr>
      <w:bookmarkStart w:id="74" w:name="_Toc196550206"/>
      <w:r w:rsidRPr="00A97D50">
        <w:t>Recency Pattern: Context Compression Summaries</w:t>
      </w:r>
      <w:bookmarkEnd w:id="74"/>
    </w:p>
    <w:p w14:paraId="7633FC30" w14:textId="77777777" w:rsidR="00A97D50" w:rsidRPr="00A97D50" w:rsidRDefault="00A97D50" w:rsidP="00A97D50">
      <w:pPr>
        <w:spacing w:before="100" w:beforeAutospacing="1" w:after="100" w:afterAutospacing="1" w:line="240" w:lineRule="auto"/>
        <w:outlineLvl w:val="4"/>
        <w:rPr>
          <w:rFonts w:eastAsia="Times New Roman" w:cs="Times New Roman"/>
          <w:b/>
          <w:bCs/>
          <w:sz w:val="20"/>
          <w:szCs w:val="20"/>
        </w:rPr>
      </w:pPr>
      <w:r w:rsidRPr="00A97D50">
        <w:rPr>
          <w:rFonts w:eastAsia="Times New Roman" w:cs="Times New Roman"/>
          <w:b/>
          <w:bCs/>
          <w:sz w:val="20"/>
          <w:szCs w:val="20"/>
        </w:rPr>
        <w:t>Why It Works:</w:t>
      </w:r>
    </w:p>
    <w:p w14:paraId="435EC475" w14:textId="77777777" w:rsidR="00A97D50" w:rsidRPr="00A97D50" w:rsidRDefault="00A97D50" w:rsidP="00A97D50">
      <w:p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Reinforces important working content without wasting tokens on full repeats.</w:t>
      </w:r>
    </w:p>
    <w:p w14:paraId="25A3A2A2" w14:textId="77777777" w:rsidR="00A97D50" w:rsidRPr="00A97D50" w:rsidRDefault="00A97D50" w:rsidP="00A97D50">
      <w:pPr>
        <w:spacing w:before="100" w:beforeAutospacing="1" w:after="100" w:afterAutospacing="1" w:line="240" w:lineRule="auto"/>
        <w:outlineLvl w:val="4"/>
        <w:rPr>
          <w:rFonts w:eastAsia="Times New Roman" w:cs="Times New Roman"/>
          <w:b/>
          <w:bCs/>
          <w:sz w:val="20"/>
          <w:szCs w:val="20"/>
        </w:rPr>
      </w:pPr>
      <w:r w:rsidRPr="00A97D50">
        <w:rPr>
          <w:rFonts w:eastAsia="Times New Roman" w:cs="Times New Roman"/>
          <w:b/>
          <w:bCs/>
          <w:sz w:val="20"/>
          <w:szCs w:val="20"/>
        </w:rPr>
        <w:t>Example Instruction Snippet:</w:t>
      </w:r>
    </w:p>
    <w:p w14:paraId="11A2EA6F" w14:textId="77777777" w:rsidR="00A97D50" w:rsidRPr="00A97D50" w:rsidRDefault="00A97D50" w:rsidP="00A97D50">
      <w:p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"When summarizing context, use highly compressed lists or 1-2 sentence abstracts. Only expand if the user requests."</w:t>
      </w:r>
    </w:p>
    <w:p w14:paraId="3208660A" w14:textId="77777777" w:rsidR="00A97D50" w:rsidRPr="00A97D50" w:rsidRDefault="00A97D50" w:rsidP="00A97D50">
      <w:pPr>
        <w:spacing w:before="100" w:beforeAutospacing="1" w:after="100" w:afterAutospacing="1" w:line="240" w:lineRule="auto"/>
        <w:outlineLvl w:val="4"/>
        <w:rPr>
          <w:rFonts w:eastAsia="Times New Roman" w:cs="Times New Roman"/>
          <w:b/>
          <w:bCs/>
          <w:sz w:val="20"/>
          <w:szCs w:val="20"/>
        </w:rPr>
      </w:pPr>
      <w:r w:rsidRPr="00A97D50">
        <w:rPr>
          <w:rFonts w:eastAsia="Times New Roman" w:cs="Times New Roman"/>
          <w:b/>
          <w:bCs/>
          <w:sz w:val="20"/>
          <w:szCs w:val="20"/>
        </w:rPr>
        <w:t>Impact:</w:t>
      </w:r>
    </w:p>
    <w:p w14:paraId="073F4C94" w14:textId="77777777" w:rsidR="00A97D50" w:rsidRPr="00A97D50" w:rsidRDefault="00A97D50" w:rsidP="00A97D50">
      <w:p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Token-efficient preservation of critical ideas.</w:t>
      </w:r>
    </w:p>
    <w:p w14:paraId="22696D0F" w14:textId="77777777" w:rsidR="00A97D50" w:rsidRPr="00A97D50" w:rsidRDefault="00000000" w:rsidP="00A97D50">
      <w:pPr>
        <w:spacing w:after="0" w:line="240" w:lineRule="auto"/>
        <w:rPr>
          <w:rFonts w:eastAsia="Times New Roman" w:cs="Times New Roman"/>
          <w:sz w:val="24"/>
          <w:szCs w:val="24"/>
        </w:rPr>
      </w:pPr>
      <w:r>
        <w:rPr>
          <w:rFonts w:eastAsia="Times New Roman" w:cs="Times New Roman"/>
          <w:sz w:val="24"/>
          <w:szCs w:val="24"/>
        </w:rPr>
        <w:pict w14:anchorId="27129A3F">
          <v:rect id="_x0000_i1170" style="width:0;height:1.5pt" o:hralign="center" o:hrstd="t" o:hr="t" fillcolor="#a0a0a0" stroked="f"/>
        </w:pict>
      </w:r>
    </w:p>
    <w:p w14:paraId="4189A121" w14:textId="77777777" w:rsidR="00A97D50" w:rsidRPr="00A97D50" w:rsidRDefault="00A97D50" w:rsidP="00337D71">
      <w:pPr>
        <w:pStyle w:val="Heading3"/>
      </w:pPr>
      <w:bookmarkStart w:id="75" w:name="_Toc196550207"/>
      <w:r w:rsidRPr="00A97D50">
        <w:t>Recency Pattern: User Prompt Recency Boost</w:t>
      </w:r>
      <w:bookmarkEnd w:id="75"/>
    </w:p>
    <w:p w14:paraId="57F7502B" w14:textId="77777777" w:rsidR="00A97D50" w:rsidRPr="00A97D50" w:rsidRDefault="00A97D50" w:rsidP="00A97D50">
      <w:pPr>
        <w:spacing w:before="100" w:beforeAutospacing="1" w:after="100" w:afterAutospacing="1" w:line="240" w:lineRule="auto"/>
        <w:outlineLvl w:val="4"/>
        <w:rPr>
          <w:rFonts w:eastAsia="Times New Roman" w:cs="Times New Roman"/>
          <w:b/>
          <w:bCs/>
          <w:sz w:val="20"/>
          <w:szCs w:val="20"/>
        </w:rPr>
      </w:pPr>
      <w:r w:rsidRPr="00A97D50">
        <w:rPr>
          <w:rFonts w:eastAsia="Times New Roman" w:cs="Times New Roman"/>
          <w:b/>
          <w:bCs/>
          <w:sz w:val="20"/>
          <w:szCs w:val="20"/>
        </w:rPr>
        <w:t>Why It Works:</w:t>
      </w:r>
    </w:p>
    <w:p w14:paraId="45CB7203" w14:textId="77777777" w:rsidR="00A97D50" w:rsidRPr="00A97D50" w:rsidRDefault="00A97D50" w:rsidP="00A97D50">
      <w:p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Encourages users to explicitly re-paste or re-summarize important context after long chats.</w:t>
      </w:r>
    </w:p>
    <w:p w14:paraId="28E1C89D" w14:textId="77777777" w:rsidR="00A97D50" w:rsidRPr="00A97D50" w:rsidRDefault="00A97D50" w:rsidP="00A97D50">
      <w:pPr>
        <w:spacing w:before="100" w:beforeAutospacing="1" w:after="100" w:afterAutospacing="1" w:line="240" w:lineRule="auto"/>
        <w:outlineLvl w:val="4"/>
        <w:rPr>
          <w:rFonts w:eastAsia="Times New Roman" w:cs="Times New Roman"/>
          <w:b/>
          <w:bCs/>
          <w:sz w:val="20"/>
          <w:szCs w:val="20"/>
        </w:rPr>
      </w:pPr>
      <w:r w:rsidRPr="00A97D50">
        <w:rPr>
          <w:rFonts w:eastAsia="Times New Roman" w:cs="Times New Roman"/>
          <w:b/>
          <w:bCs/>
          <w:sz w:val="20"/>
          <w:szCs w:val="20"/>
        </w:rPr>
        <w:lastRenderedPageBreak/>
        <w:t>Example Instruction Snippet:</w:t>
      </w:r>
    </w:p>
    <w:p w14:paraId="78D9FB9C" w14:textId="77777777" w:rsidR="00A97D50" w:rsidRPr="00A97D50" w:rsidRDefault="00A97D50" w:rsidP="00A97D50">
      <w:p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 xml:space="preserve">"If user </w:t>
      </w:r>
      <w:proofErr w:type="gramStart"/>
      <w:r w:rsidRPr="00A97D50">
        <w:rPr>
          <w:rFonts w:eastAsia="Times New Roman" w:cs="Times New Roman"/>
          <w:sz w:val="24"/>
          <w:szCs w:val="24"/>
        </w:rPr>
        <w:t>says</w:t>
      </w:r>
      <w:proofErr w:type="gramEnd"/>
      <w:r w:rsidRPr="00A97D50">
        <w:rPr>
          <w:rFonts w:eastAsia="Times New Roman" w:cs="Times New Roman"/>
          <w:sz w:val="24"/>
          <w:szCs w:val="24"/>
        </w:rPr>
        <w:t xml:space="preserve"> </w:t>
      </w:r>
      <w:proofErr w:type="spellStart"/>
      <w:r w:rsidRPr="00A97D50">
        <w:rPr>
          <w:rFonts w:eastAsia="Times New Roman" w:cs="Times New Roman"/>
          <w:sz w:val="24"/>
          <w:szCs w:val="24"/>
        </w:rPr>
        <w:t>'Re</w:t>
      </w:r>
      <w:proofErr w:type="spellEnd"/>
      <w:r w:rsidRPr="00A97D50">
        <w:rPr>
          <w:rFonts w:eastAsia="Times New Roman" w:cs="Times New Roman"/>
          <w:sz w:val="24"/>
          <w:szCs w:val="24"/>
        </w:rPr>
        <w:t>-summarize context', provide a compact current-state snapshot of key facts, decisions, and roles."</w:t>
      </w:r>
    </w:p>
    <w:p w14:paraId="5D9681F0" w14:textId="77777777" w:rsidR="00A97D50" w:rsidRPr="00A97D50" w:rsidRDefault="00A97D50" w:rsidP="00A97D50">
      <w:pPr>
        <w:spacing w:before="100" w:beforeAutospacing="1" w:after="100" w:afterAutospacing="1" w:line="240" w:lineRule="auto"/>
        <w:outlineLvl w:val="4"/>
        <w:rPr>
          <w:rFonts w:eastAsia="Times New Roman" w:cs="Times New Roman"/>
          <w:b/>
          <w:bCs/>
          <w:sz w:val="20"/>
          <w:szCs w:val="20"/>
        </w:rPr>
      </w:pPr>
      <w:r w:rsidRPr="00A97D50">
        <w:rPr>
          <w:rFonts w:eastAsia="Times New Roman" w:cs="Times New Roman"/>
          <w:b/>
          <w:bCs/>
          <w:sz w:val="20"/>
          <w:szCs w:val="20"/>
        </w:rPr>
        <w:t>Impact:</w:t>
      </w:r>
    </w:p>
    <w:p w14:paraId="7203AE2C" w14:textId="77777777" w:rsidR="00A97D50" w:rsidRPr="00A97D50" w:rsidRDefault="00A97D50" w:rsidP="00A97D50">
      <w:p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Operationally resilient. Prevents drift in long-running interactions.</w:t>
      </w:r>
    </w:p>
    <w:p w14:paraId="5167B9F0" w14:textId="77777777" w:rsidR="00337D71" w:rsidRPr="007C379F" w:rsidRDefault="00000000" w:rsidP="00337D71">
      <w:pPr>
        <w:spacing w:after="0" w:line="240" w:lineRule="auto"/>
        <w:rPr>
          <w:rFonts w:eastAsia="Times New Roman" w:cs="Times New Roman"/>
          <w:sz w:val="24"/>
          <w:szCs w:val="24"/>
        </w:rPr>
      </w:pPr>
      <w:r>
        <w:rPr>
          <w:rFonts w:eastAsia="Times New Roman" w:cs="Times New Roman"/>
          <w:sz w:val="24"/>
          <w:szCs w:val="24"/>
        </w:rPr>
        <w:pict w14:anchorId="4B3528B6">
          <v:rect id="_x0000_i1171" style="width:0;height:1.5pt" o:hralign="center" o:hrstd="t" o:hr="t" fillcolor="#a0a0a0" stroked="f"/>
        </w:pict>
      </w:r>
    </w:p>
    <w:p w14:paraId="123DD3F6" w14:textId="77777777" w:rsidR="00A97D50" w:rsidRPr="00A97D50" w:rsidRDefault="00A97D50" w:rsidP="00337D71">
      <w:pPr>
        <w:pStyle w:val="Heading3"/>
      </w:pPr>
      <w:bookmarkStart w:id="76" w:name="_Toc196550208"/>
      <w:r w:rsidRPr="00A97D50">
        <w:t>Recency Pattern: Role Re-Anchor Signal</w:t>
      </w:r>
      <w:bookmarkEnd w:id="76"/>
    </w:p>
    <w:p w14:paraId="68F92F26" w14:textId="77777777" w:rsidR="00A97D50" w:rsidRPr="00A97D50" w:rsidRDefault="00A97D50" w:rsidP="00A97D50">
      <w:pPr>
        <w:spacing w:before="100" w:beforeAutospacing="1" w:after="100" w:afterAutospacing="1" w:line="240" w:lineRule="auto"/>
        <w:outlineLvl w:val="4"/>
        <w:rPr>
          <w:rFonts w:eastAsia="Times New Roman" w:cs="Times New Roman"/>
          <w:b/>
          <w:bCs/>
          <w:sz w:val="20"/>
          <w:szCs w:val="20"/>
        </w:rPr>
      </w:pPr>
      <w:r w:rsidRPr="00A97D50">
        <w:rPr>
          <w:rFonts w:eastAsia="Times New Roman" w:cs="Times New Roman"/>
          <w:b/>
          <w:bCs/>
          <w:sz w:val="20"/>
          <w:szCs w:val="20"/>
        </w:rPr>
        <w:t>Why It Works:</w:t>
      </w:r>
    </w:p>
    <w:p w14:paraId="3A92BA25" w14:textId="77777777" w:rsidR="00A97D50" w:rsidRPr="00A97D50" w:rsidRDefault="00A97D50" w:rsidP="00A97D50">
      <w:p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Enables GPT to recover role clarity after ambiguous or off-topic conversation.</w:t>
      </w:r>
    </w:p>
    <w:p w14:paraId="29FBE227" w14:textId="77777777" w:rsidR="00A97D50" w:rsidRPr="00A97D50" w:rsidRDefault="00A97D50" w:rsidP="00A97D50">
      <w:pPr>
        <w:spacing w:before="100" w:beforeAutospacing="1" w:after="100" w:afterAutospacing="1" w:line="240" w:lineRule="auto"/>
        <w:outlineLvl w:val="4"/>
        <w:rPr>
          <w:rFonts w:eastAsia="Times New Roman" w:cs="Times New Roman"/>
          <w:b/>
          <w:bCs/>
          <w:sz w:val="20"/>
          <w:szCs w:val="20"/>
        </w:rPr>
      </w:pPr>
      <w:r w:rsidRPr="00A97D50">
        <w:rPr>
          <w:rFonts w:eastAsia="Times New Roman" w:cs="Times New Roman"/>
          <w:b/>
          <w:bCs/>
          <w:sz w:val="20"/>
          <w:szCs w:val="20"/>
        </w:rPr>
        <w:t>Example Instruction Snippet:</w:t>
      </w:r>
    </w:p>
    <w:p w14:paraId="3F1FBB4C" w14:textId="77777777" w:rsidR="00A97D50" w:rsidRPr="00A97D50" w:rsidRDefault="00A97D50" w:rsidP="00A97D50">
      <w:p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 xml:space="preserve">"If user </w:t>
      </w:r>
      <w:proofErr w:type="gramStart"/>
      <w:r w:rsidRPr="00A97D50">
        <w:rPr>
          <w:rFonts w:eastAsia="Times New Roman" w:cs="Times New Roman"/>
          <w:sz w:val="24"/>
          <w:szCs w:val="24"/>
        </w:rPr>
        <w:t>says</w:t>
      </w:r>
      <w:proofErr w:type="gramEnd"/>
      <w:r w:rsidRPr="00A97D50">
        <w:rPr>
          <w:rFonts w:eastAsia="Times New Roman" w:cs="Times New Roman"/>
          <w:sz w:val="24"/>
          <w:szCs w:val="24"/>
        </w:rPr>
        <w:t xml:space="preserve"> </w:t>
      </w:r>
      <w:proofErr w:type="spellStart"/>
      <w:r w:rsidRPr="00A97D50">
        <w:rPr>
          <w:rFonts w:eastAsia="Times New Roman" w:cs="Times New Roman"/>
          <w:sz w:val="24"/>
          <w:szCs w:val="24"/>
        </w:rPr>
        <w:t>'Re</w:t>
      </w:r>
      <w:proofErr w:type="spellEnd"/>
      <w:r w:rsidRPr="00A97D50">
        <w:rPr>
          <w:rFonts w:eastAsia="Times New Roman" w:cs="Times New Roman"/>
          <w:sz w:val="24"/>
          <w:szCs w:val="24"/>
        </w:rPr>
        <w:t>-anchor role', restate your assigned role, purpose, and current Mode clearly before proceeding."</w:t>
      </w:r>
    </w:p>
    <w:p w14:paraId="3F61373D" w14:textId="77777777" w:rsidR="00A97D50" w:rsidRPr="00A97D50" w:rsidRDefault="00A97D50" w:rsidP="00A97D50">
      <w:pPr>
        <w:spacing w:before="100" w:beforeAutospacing="1" w:after="100" w:afterAutospacing="1" w:line="240" w:lineRule="auto"/>
        <w:outlineLvl w:val="4"/>
        <w:rPr>
          <w:rFonts w:eastAsia="Times New Roman" w:cs="Times New Roman"/>
          <w:b/>
          <w:bCs/>
          <w:sz w:val="20"/>
          <w:szCs w:val="20"/>
        </w:rPr>
      </w:pPr>
      <w:r w:rsidRPr="00A97D50">
        <w:rPr>
          <w:rFonts w:eastAsia="Times New Roman" w:cs="Times New Roman"/>
          <w:b/>
          <w:bCs/>
          <w:sz w:val="20"/>
          <w:szCs w:val="20"/>
        </w:rPr>
        <w:t>Impact:</w:t>
      </w:r>
    </w:p>
    <w:p w14:paraId="0F90F6D4" w14:textId="77777777" w:rsidR="00A97D50" w:rsidRPr="00A97D50" w:rsidRDefault="00A97D50" w:rsidP="00A97D50">
      <w:p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Restores role discipline quickly in long chats.</w:t>
      </w:r>
    </w:p>
    <w:p w14:paraId="4759EA6C" w14:textId="77777777" w:rsidR="00A97D50" w:rsidRPr="00A97D50" w:rsidRDefault="00000000" w:rsidP="00A97D50">
      <w:pPr>
        <w:spacing w:after="0" w:line="240" w:lineRule="auto"/>
        <w:rPr>
          <w:rFonts w:eastAsia="Times New Roman" w:cs="Times New Roman"/>
          <w:sz w:val="24"/>
          <w:szCs w:val="24"/>
        </w:rPr>
      </w:pPr>
      <w:r>
        <w:rPr>
          <w:rFonts w:eastAsia="Times New Roman" w:cs="Times New Roman"/>
          <w:sz w:val="24"/>
          <w:szCs w:val="24"/>
        </w:rPr>
        <w:pict w14:anchorId="0FB439BB">
          <v:rect id="_x0000_i1172" style="width:0;height:1.5pt" o:hralign="center" o:hrstd="t" o:hr="t" fillcolor="#a0a0a0" stroked="f"/>
        </w:pict>
      </w:r>
    </w:p>
    <w:p w14:paraId="5F830F0B" w14:textId="77777777" w:rsidR="00A97D50" w:rsidRPr="00A97D50" w:rsidRDefault="00A97D50" w:rsidP="00337D71">
      <w:pPr>
        <w:pStyle w:val="Heading3"/>
      </w:pPr>
      <w:bookmarkStart w:id="77" w:name="_Toc196550209"/>
      <w:r w:rsidRPr="00A97D50">
        <w:t>Recency Pattern: Output Compression Trigger</w:t>
      </w:r>
      <w:bookmarkEnd w:id="77"/>
    </w:p>
    <w:p w14:paraId="41E502B8" w14:textId="77777777" w:rsidR="00A97D50" w:rsidRPr="00A97D50" w:rsidRDefault="00A97D50" w:rsidP="00A97D50">
      <w:pPr>
        <w:spacing w:before="100" w:beforeAutospacing="1" w:after="100" w:afterAutospacing="1" w:line="240" w:lineRule="auto"/>
        <w:outlineLvl w:val="4"/>
        <w:rPr>
          <w:rFonts w:eastAsia="Times New Roman" w:cs="Times New Roman"/>
          <w:b/>
          <w:bCs/>
          <w:sz w:val="20"/>
          <w:szCs w:val="20"/>
        </w:rPr>
      </w:pPr>
      <w:r w:rsidRPr="00A97D50">
        <w:rPr>
          <w:rFonts w:eastAsia="Times New Roman" w:cs="Times New Roman"/>
          <w:b/>
          <w:bCs/>
          <w:sz w:val="20"/>
          <w:szCs w:val="20"/>
        </w:rPr>
        <w:t>Why It Works:</w:t>
      </w:r>
    </w:p>
    <w:p w14:paraId="09A63200" w14:textId="77777777" w:rsidR="00A97D50" w:rsidRPr="00A97D50" w:rsidRDefault="00A97D50" w:rsidP="00A97D50">
      <w:p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 xml:space="preserve">Provides </w:t>
      </w:r>
      <w:proofErr w:type="gramStart"/>
      <w:r w:rsidRPr="00A97D50">
        <w:rPr>
          <w:rFonts w:eastAsia="Times New Roman" w:cs="Times New Roman"/>
          <w:sz w:val="24"/>
          <w:szCs w:val="24"/>
        </w:rPr>
        <w:t>users</w:t>
      </w:r>
      <w:proofErr w:type="gramEnd"/>
      <w:r w:rsidRPr="00A97D50">
        <w:rPr>
          <w:rFonts w:eastAsia="Times New Roman" w:cs="Times New Roman"/>
          <w:sz w:val="24"/>
          <w:szCs w:val="24"/>
        </w:rPr>
        <w:t xml:space="preserve"> a shortcut to force GPT to collapse or summarize previous content into a compact form.</w:t>
      </w:r>
    </w:p>
    <w:p w14:paraId="47D8E5B8" w14:textId="77777777" w:rsidR="00A97D50" w:rsidRPr="00A97D50" w:rsidRDefault="00A97D50" w:rsidP="00A97D50">
      <w:pPr>
        <w:spacing w:before="100" w:beforeAutospacing="1" w:after="100" w:afterAutospacing="1" w:line="240" w:lineRule="auto"/>
        <w:outlineLvl w:val="4"/>
        <w:rPr>
          <w:rFonts w:eastAsia="Times New Roman" w:cs="Times New Roman"/>
          <w:b/>
          <w:bCs/>
          <w:sz w:val="20"/>
          <w:szCs w:val="20"/>
        </w:rPr>
      </w:pPr>
      <w:r w:rsidRPr="00A97D50">
        <w:rPr>
          <w:rFonts w:eastAsia="Times New Roman" w:cs="Times New Roman"/>
          <w:b/>
          <w:bCs/>
          <w:sz w:val="20"/>
          <w:szCs w:val="20"/>
        </w:rPr>
        <w:t>Example Instruction Snippet:</w:t>
      </w:r>
    </w:p>
    <w:p w14:paraId="66F194C4" w14:textId="77777777" w:rsidR="00A97D50" w:rsidRPr="00A97D50" w:rsidRDefault="00A97D50" w:rsidP="00A97D50">
      <w:p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 xml:space="preserve">"If user </w:t>
      </w:r>
      <w:proofErr w:type="gramStart"/>
      <w:r w:rsidRPr="00A97D50">
        <w:rPr>
          <w:rFonts w:eastAsia="Times New Roman" w:cs="Times New Roman"/>
          <w:sz w:val="24"/>
          <w:szCs w:val="24"/>
        </w:rPr>
        <w:t>says</w:t>
      </w:r>
      <w:proofErr w:type="gramEnd"/>
      <w:r w:rsidRPr="00A97D50">
        <w:rPr>
          <w:rFonts w:eastAsia="Times New Roman" w:cs="Times New Roman"/>
          <w:sz w:val="24"/>
          <w:szCs w:val="24"/>
        </w:rPr>
        <w:t xml:space="preserve"> 'Compress everything so far', summarize the full prior conversation in 3-5 bullet points only."</w:t>
      </w:r>
    </w:p>
    <w:p w14:paraId="5CE503A2" w14:textId="77777777" w:rsidR="00A97D50" w:rsidRPr="00A97D50" w:rsidRDefault="00A97D50" w:rsidP="00A97D50">
      <w:pPr>
        <w:spacing w:before="100" w:beforeAutospacing="1" w:after="100" w:afterAutospacing="1" w:line="240" w:lineRule="auto"/>
        <w:outlineLvl w:val="4"/>
        <w:rPr>
          <w:rFonts w:eastAsia="Times New Roman" w:cs="Times New Roman"/>
          <w:b/>
          <w:bCs/>
          <w:sz w:val="20"/>
          <w:szCs w:val="20"/>
        </w:rPr>
      </w:pPr>
      <w:r w:rsidRPr="00A97D50">
        <w:rPr>
          <w:rFonts w:eastAsia="Times New Roman" w:cs="Times New Roman"/>
          <w:b/>
          <w:bCs/>
          <w:sz w:val="20"/>
          <w:szCs w:val="20"/>
        </w:rPr>
        <w:t>Impact:</w:t>
      </w:r>
    </w:p>
    <w:p w14:paraId="58C95549" w14:textId="77777777" w:rsidR="00A97D50" w:rsidRPr="00A97D50" w:rsidRDefault="00A97D50" w:rsidP="00A97D50">
      <w:p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Token-efficient reset of working context.</w:t>
      </w:r>
    </w:p>
    <w:p w14:paraId="3ED9BFE4" w14:textId="77777777" w:rsidR="00A97D50" w:rsidRPr="00A97D50" w:rsidRDefault="00000000" w:rsidP="00A97D50">
      <w:pPr>
        <w:spacing w:after="0" w:line="240" w:lineRule="auto"/>
        <w:rPr>
          <w:rFonts w:eastAsia="Times New Roman" w:cs="Times New Roman"/>
          <w:sz w:val="24"/>
          <w:szCs w:val="24"/>
        </w:rPr>
      </w:pPr>
      <w:r>
        <w:rPr>
          <w:rFonts w:eastAsia="Times New Roman" w:cs="Times New Roman"/>
          <w:sz w:val="24"/>
          <w:szCs w:val="24"/>
        </w:rPr>
        <w:pict w14:anchorId="1017826B">
          <v:rect id="_x0000_i1173" style="width:0;height:1.5pt" o:hralign="center" o:hrstd="t" o:hr="t" fillcolor="#a0a0a0" stroked="f"/>
        </w:pict>
      </w:r>
    </w:p>
    <w:p w14:paraId="42A356A9" w14:textId="77777777" w:rsidR="00A97D50" w:rsidRPr="00A97D50" w:rsidRDefault="00A97D50" w:rsidP="00337D71">
      <w:pPr>
        <w:pStyle w:val="Heading3"/>
      </w:pPr>
      <w:bookmarkStart w:id="78" w:name="_Toc196550210"/>
      <w:r w:rsidRPr="00A97D50">
        <w:lastRenderedPageBreak/>
        <w:t>Recency Pattern: Recency-Aware Output Boundaries</w:t>
      </w:r>
      <w:bookmarkEnd w:id="78"/>
    </w:p>
    <w:p w14:paraId="0F405A27" w14:textId="77777777" w:rsidR="00A97D50" w:rsidRPr="00A97D50" w:rsidRDefault="00A97D50" w:rsidP="00A97D50">
      <w:pPr>
        <w:spacing w:before="100" w:beforeAutospacing="1" w:after="100" w:afterAutospacing="1" w:line="240" w:lineRule="auto"/>
        <w:outlineLvl w:val="4"/>
        <w:rPr>
          <w:rFonts w:eastAsia="Times New Roman" w:cs="Times New Roman"/>
          <w:b/>
          <w:bCs/>
          <w:sz w:val="20"/>
          <w:szCs w:val="20"/>
        </w:rPr>
      </w:pPr>
      <w:r w:rsidRPr="00A97D50">
        <w:rPr>
          <w:rFonts w:eastAsia="Times New Roman" w:cs="Times New Roman"/>
          <w:b/>
          <w:bCs/>
          <w:sz w:val="20"/>
          <w:szCs w:val="20"/>
        </w:rPr>
        <w:t>Why It Works:</w:t>
      </w:r>
    </w:p>
    <w:p w14:paraId="32CF4BF5" w14:textId="77777777" w:rsidR="00A97D50" w:rsidRPr="00A97D50" w:rsidRDefault="00A97D50" w:rsidP="00A97D50">
      <w:p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Prevents GPT from referencing content that may have already fallen out of context due to token window limits.</w:t>
      </w:r>
    </w:p>
    <w:p w14:paraId="55A1BBE9" w14:textId="77777777" w:rsidR="00A97D50" w:rsidRPr="00A97D50" w:rsidRDefault="00A97D50" w:rsidP="00A97D50">
      <w:pPr>
        <w:spacing w:before="100" w:beforeAutospacing="1" w:after="100" w:afterAutospacing="1" w:line="240" w:lineRule="auto"/>
        <w:outlineLvl w:val="4"/>
        <w:rPr>
          <w:rFonts w:eastAsia="Times New Roman" w:cs="Times New Roman"/>
          <w:b/>
          <w:bCs/>
          <w:sz w:val="20"/>
          <w:szCs w:val="20"/>
        </w:rPr>
      </w:pPr>
      <w:r w:rsidRPr="00A97D50">
        <w:rPr>
          <w:rFonts w:eastAsia="Times New Roman" w:cs="Times New Roman"/>
          <w:b/>
          <w:bCs/>
          <w:sz w:val="20"/>
          <w:szCs w:val="20"/>
        </w:rPr>
        <w:t>Example Instruction Snippet:</w:t>
      </w:r>
    </w:p>
    <w:p w14:paraId="38B2C58B" w14:textId="77777777" w:rsidR="00A97D50" w:rsidRPr="00A97D50" w:rsidRDefault="00A97D50" w:rsidP="00A97D50">
      <w:p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"Avoid referencing prior chat content unless it has been re-summarized or restated within the last 10 turns. Ask for clarification if needed."</w:t>
      </w:r>
    </w:p>
    <w:p w14:paraId="3D512E8D" w14:textId="77777777" w:rsidR="00A97D50" w:rsidRPr="00A97D50" w:rsidRDefault="00A97D50" w:rsidP="00A97D50">
      <w:pPr>
        <w:spacing w:before="100" w:beforeAutospacing="1" w:after="100" w:afterAutospacing="1" w:line="240" w:lineRule="auto"/>
        <w:outlineLvl w:val="4"/>
        <w:rPr>
          <w:rFonts w:eastAsia="Times New Roman" w:cs="Times New Roman"/>
          <w:b/>
          <w:bCs/>
          <w:sz w:val="20"/>
          <w:szCs w:val="20"/>
        </w:rPr>
      </w:pPr>
      <w:r w:rsidRPr="00A97D50">
        <w:rPr>
          <w:rFonts w:eastAsia="Times New Roman" w:cs="Times New Roman"/>
          <w:b/>
          <w:bCs/>
          <w:sz w:val="20"/>
          <w:szCs w:val="20"/>
        </w:rPr>
        <w:t>Impact:</w:t>
      </w:r>
    </w:p>
    <w:p w14:paraId="6E73B4E1" w14:textId="77777777" w:rsidR="00A97D50" w:rsidRPr="00A97D50" w:rsidRDefault="00A97D50" w:rsidP="00A97D50">
      <w:pPr>
        <w:spacing w:before="100" w:beforeAutospacing="1" w:after="100" w:afterAutospacing="1" w:line="240" w:lineRule="auto"/>
        <w:rPr>
          <w:rFonts w:eastAsia="Times New Roman" w:cs="Times New Roman"/>
          <w:sz w:val="24"/>
          <w:szCs w:val="24"/>
        </w:rPr>
      </w:pPr>
      <w:r w:rsidRPr="00A97D50">
        <w:rPr>
          <w:rFonts w:eastAsia="Times New Roman" w:cs="Times New Roman"/>
          <w:sz w:val="24"/>
          <w:szCs w:val="24"/>
        </w:rPr>
        <w:t>Reduces hallucination risk in long chats. Maintains response integrity.</w:t>
      </w:r>
    </w:p>
    <w:p w14:paraId="67EF1DE3" w14:textId="77777777" w:rsidR="00A97D50" w:rsidRPr="00A97D50" w:rsidRDefault="00000000" w:rsidP="00A97D50">
      <w:pPr>
        <w:spacing w:after="0" w:line="240" w:lineRule="auto"/>
        <w:rPr>
          <w:rFonts w:eastAsia="Times New Roman" w:cs="Times New Roman"/>
          <w:sz w:val="24"/>
          <w:szCs w:val="24"/>
        </w:rPr>
      </w:pPr>
      <w:r>
        <w:rPr>
          <w:rFonts w:eastAsia="Times New Roman" w:cs="Times New Roman"/>
          <w:sz w:val="24"/>
          <w:szCs w:val="24"/>
        </w:rPr>
        <w:pict w14:anchorId="70F30149">
          <v:rect id="_x0000_i1174" style="width:0;height:1.5pt" o:hralign="center" o:hrstd="t" o:hr="t" fillcolor="#a0a0a0" stroked="f"/>
        </w:pict>
      </w:r>
    </w:p>
    <w:p w14:paraId="5CAEAC90" w14:textId="77777777" w:rsidR="009E19B4" w:rsidRPr="009E19B4" w:rsidRDefault="009E19B4" w:rsidP="009E19B4">
      <w:pPr>
        <w:pStyle w:val="Heading2"/>
      </w:pPr>
      <w:bookmarkStart w:id="79" w:name="_Toc196550211"/>
      <w:r w:rsidRPr="009E19B4">
        <w:t>Section 11: Operational Use Cases</w:t>
      </w:r>
      <w:bookmarkEnd w:id="79"/>
    </w:p>
    <w:p w14:paraId="341EF911" w14:textId="77777777" w:rsidR="009E19B4" w:rsidRPr="009E19B4" w:rsidRDefault="00000000" w:rsidP="009E19B4">
      <w:pPr>
        <w:spacing w:after="0" w:line="240" w:lineRule="auto"/>
        <w:rPr>
          <w:rFonts w:eastAsia="Times New Roman" w:cs="Times New Roman"/>
          <w:sz w:val="24"/>
          <w:szCs w:val="24"/>
        </w:rPr>
      </w:pPr>
      <w:r>
        <w:rPr>
          <w:rFonts w:eastAsia="Times New Roman" w:cs="Times New Roman"/>
          <w:sz w:val="24"/>
          <w:szCs w:val="24"/>
        </w:rPr>
        <w:pict w14:anchorId="6AF1F036">
          <v:rect id="_x0000_i1175" style="width:0;height:1.5pt" o:hralign="center" o:hrstd="t" o:hr="t" fillcolor="#a0a0a0" stroked="f"/>
        </w:pict>
      </w:r>
    </w:p>
    <w:p w14:paraId="2345BD92" w14:textId="77777777" w:rsidR="009E19B4" w:rsidRPr="00C24F23" w:rsidRDefault="009E19B4" w:rsidP="00C24F23">
      <w:pPr>
        <w:rPr>
          <w:b/>
          <w:bCs/>
        </w:rPr>
      </w:pPr>
      <w:r w:rsidRPr="00C24F23">
        <w:rPr>
          <w:b/>
          <w:bCs/>
        </w:rPr>
        <w:t>Why This Section Exists</w:t>
      </w:r>
    </w:p>
    <w:p w14:paraId="45864CF3"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Instructions are only as valuable as the systems they enable. This section provides concrete examples of real-world operational use cases where well-architected GPT Instructions drive clarity, efficiency, and control.</w:t>
      </w:r>
    </w:p>
    <w:p w14:paraId="4C42E7FC" w14:textId="77777777" w:rsidR="009E19B4" w:rsidRPr="009E19B4" w:rsidRDefault="009E19B4" w:rsidP="009E19B4">
      <w:pPr>
        <w:spacing w:before="100" w:beforeAutospacing="1" w:after="100" w:afterAutospacing="1" w:line="240" w:lineRule="auto"/>
        <w:rPr>
          <w:rFonts w:eastAsia="Times New Roman" w:cs="Times New Roman"/>
          <w:sz w:val="24"/>
          <w:szCs w:val="24"/>
        </w:rPr>
      </w:pPr>
      <w:proofErr w:type="gramStart"/>
      <w:r w:rsidRPr="009E19B4">
        <w:rPr>
          <w:rFonts w:eastAsia="Times New Roman" w:cs="Times New Roman"/>
          <w:sz w:val="24"/>
          <w:szCs w:val="24"/>
        </w:rPr>
        <w:t>These use</w:t>
      </w:r>
      <w:proofErr w:type="gramEnd"/>
      <w:r w:rsidRPr="009E19B4">
        <w:rPr>
          <w:rFonts w:eastAsia="Times New Roman" w:cs="Times New Roman"/>
          <w:sz w:val="24"/>
          <w:szCs w:val="24"/>
        </w:rPr>
        <w:t xml:space="preserve"> cases demonstrate:</w:t>
      </w:r>
    </w:p>
    <w:p w14:paraId="3DCA82FE" w14:textId="77777777" w:rsidR="009E19B4" w:rsidRPr="009E19B4" w:rsidRDefault="009E19B4" w:rsidP="009E19B4">
      <w:pPr>
        <w:numPr>
          <w:ilvl w:val="0"/>
          <w:numId w:val="115"/>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The applied power of Patterns</w:t>
      </w:r>
    </w:p>
    <w:p w14:paraId="1D1018F3" w14:textId="77777777" w:rsidR="009E19B4" w:rsidRPr="009E19B4" w:rsidRDefault="009E19B4" w:rsidP="009E19B4">
      <w:pPr>
        <w:numPr>
          <w:ilvl w:val="0"/>
          <w:numId w:val="115"/>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How Instructions become operational tools</w:t>
      </w:r>
    </w:p>
    <w:p w14:paraId="0D99F17B" w14:textId="77777777" w:rsidR="009E19B4" w:rsidRPr="009E19B4" w:rsidRDefault="009E19B4" w:rsidP="009E19B4">
      <w:pPr>
        <w:numPr>
          <w:ilvl w:val="0"/>
          <w:numId w:val="115"/>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GPT's role as a structured system actor — not just a chatbot</w:t>
      </w:r>
    </w:p>
    <w:p w14:paraId="65D1AEEF" w14:textId="77777777" w:rsidR="009E19B4" w:rsidRPr="009E19B4" w:rsidRDefault="00000000" w:rsidP="009E19B4">
      <w:pPr>
        <w:spacing w:after="0" w:line="240" w:lineRule="auto"/>
        <w:rPr>
          <w:rFonts w:eastAsia="Times New Roman" w:cs="Times New Roman"/>
          <w:sz w:val="24"/>
          <w:szCs w:val="24"/>
        </w:rPr>
      </w:pPr>
      <w:r>
        <w:rPr>
          <w:rFonts w:eastAsia="Times New Roman" w:cs="Times New Roman"/>
          <w:sz w:val="24"/>
          <w:szCs w:val="24"/>
        </w:rPr>
        <w:pict w14:anchorId="5E993FBA">
          <v:rect id="_x0000_i1176" style="width:0;height:1.5pt" o:hralign="center" o:hrstd="t" o:hr="t" fillcolor="#a0a0a0" stroked="f"/>
        </w:pict>
      </w:r>
    </w:p>
    <w:p w14:paraId="3830E9F5" w14:textId="77777777" w:rsidR="009E19B4" w:rsidRPr="009E19B4" w:rsidRDefault="009E19B4" w:rsidP="00B6475B">
      <w:pPr>
        <w:pStyle w:val="Heading3"/>
      </w:pPr>
      <w:bookmarkStart w:id="80" w:name="_Toc196550212"/>
      <w:r w:rsidRPr="009E19B4">
        <w:t>Operational Use Case: Architecture Review Simulation</w:t>
      </w:r>
      <w:bookmarkEnd w:id="80"/>
    </w:p>
    <w:p w14:paraId="478C1B65"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Purpose:</w:t>
      </w:r>
    </w:p>
    <w:p w14:paraId="6503BECA"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Simulate multi-persona architecture reviews using Mode Systems, Review Interaction Patterns, and Risk Identification Patterns.</w:t>
      </w:r>
    </w:p>
    <w:p w14:paraId="5BBB4810"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GPT Behavior:</w:t>
      </w:r>
    </w:p>
    <w:p w14:paraId="3AC8713E" w14:textId="77777777" w:rsidR="009E19B4" w:rsidRPr="009E19B4" w:rsidRDefault="009E19B4" w:rsidP="009E19B4">
      <w:pPr>
        <w:numPr>
          <w:ilvl w:val="0"/>
          <w:numId w:val="116"/>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Role-specific critique</w:t>
      </w:r>
    </w:p>
    <w:p w14:paraId="36AD32C9" w14:textId="77777777" w:rsidR="009E19B4" w:rsidRPr="009E19B4" w:rsidRDefault="009E19B4" w:rsidP="009E19B4">
      <w:pPr>
        <w:numPr>
          <w:ilvl w:val="0"/>
          <w:numId w:val="116"/>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Mode switching (e.g., Red-Team Mode)</w:t>
      </w:r>
    </w:p>
    <w:p w14:paraId="2D822C00" w14:textId="77777777" w:rsidR="009E19B4" w:rsidRPr="009E19B4" w:rsidRDefault="009E19B4" w:rsidP="009E19B4">
      <w:pPr>
        <w:numPr>
          <w:ilvl w:val="0"/>
          <w:numId w:val="116"/>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Structured feedback output (Observations / Risks / Recommendations)</w:t>
      </w:r>
    </w:p>
    <w:p w14:paraId="75DED3D0"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lastRenderedPageBreak/>
        <w:t>Example Use:</w:t>
      </w:r>
    </w:p>
    <w:p w14:paraId="0070CE46"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"GPT, act as a Red-Team reviewer and identify risks in this integration architecture diagram."</w:t>
      </w:r>
    </w:p>
    <w:p w14:paraId="02A602B7"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Value:</w:t>
      </w:r>
    </w:p>
    <w:p w14:paraId="35C2CB33"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Prepares teams for real reviews. Surfaces gaps before stakeholder exposure.</w:t>
      </w:r>
    </w:p>
    <w:p w14:paraId="0CFA22A8" w14:textId="77777777" w:rsidR="009E19B4" w:rsidRPr="009E19B4" w:rsidRDefault="00000000" w:rsidP="009E19B4">
      <w:pPr>
        <w:spacing w:after="0" w:line="240" w:lineRule="auto"/>
        <w:rPr>
          <w:rFonts w:eastAsia="Times New Roman" w:cs="Times New Roman"/>
          <w:sz w:val="24"/>
          <w:szCs w:val="24"/>
        </w:rPr>
      </w:pPr>
      <w:r>
        <w:rPr>
          <w:rFonts w:eastAsia="Times New Roman" w:cs="Times New Roman"/>
          <w:sz w:val="24"/>
          <w:szCs w:val="24"/>
        </w:rPr>
        <w:pict w14:anchorId="382EA301">
          <v:rect id="_x0000_i1177" style="width:0;height:1.5pt" o:hralign="center" o:hrstd="t" o:hr="t" fillcolor="#a0a0a0" stroked="f"/>
        </w:pict>
      </w:r>
    </w:p>
    <w:p w14:paraId="731037F5" w14:textId="77777777" w:rsidR="009E19B4" w:rsidRPr="009E19B4" w:rsidRDefault="009E19B4" w:rsidP="00B6475B">
      <w:pPr>
        <w:pStyle w:val="Heading3"/>
      </w:pPr>
      <w:bookmarkStart w:id="81" w:name="_Toc196550213"/>
      <w:r w:rsidRPr="009E19B4">
        <w:t>Operational Use Case: Design Coaching &amp; Feedback Partner</w:t>
      </w:r>
      <w:bookmarkEnd w:id="81"/>
    </w:p>
    <w:p w14:paraId="503FA34B"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Purpose:</w:t>
      </w:r>
    </w:p>
    <w:p w14:paraId="346866AA"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Support individuals refining architecture artifacts or solution ideas with GPT acting as a structured design coach.</w:t>
      </w:r>
    </w:p>
    <w:p w14:paraId="2437493F"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GPT Behavior:</w:t>
      </w:r>
    </w:p>
    <w:p w14:paraId="7801C648" w14:textId="77777777" w:rsidR="009E19B4" w:rsidRPr="009E19B4" w:rsidRDefault="009E19B4" w:rsidP="009E19B4">
      <w:pPr>
        <w:numPr>
          <w:ilvl w:val="0"/>
          <w:numId w:val="117"/>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Clarifying questions before feedback</w:t>
      </w:r>
    </w:p>
    <w:p w14:paraId="7720B489" w14:textId="77777777" w:rsidR="009E19B4" w:rsidRPr="009E19B4" w:rsidRDefault="009E19B4" w:rsidP="009E19B4">
      <w:pPr>
        <w:numPr>
          <w:ilvl w:val="0"/>
          <w:numId w:val="117"/>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Layered responses (summary first, expand on request)</w:t>
      </w:r>
    </w:p>
    <w:p w14:paraId="3CBAD9B1" w14:textId="77777777" w:rsidR="009E19B4" w:rsidRPr="009E19B4" w:rsidRDefault="009E19B4" w:rsidP="009E19B4">
      <w:pPr>
        <w:numPr>
          <w:ilvl w:val="0"/>
          <w:numId w:val="117"/>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Mode switching between Coaching and Neutral</w:t>
      </w:r>
    </w:p>
    <w:p w14:paraId="673E20C2"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Example Use:</w:t>
      </w:r>
    </w:p>
    <w:p w14:paraId="557B9AED"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"GPT, act as a design coach and help me improve this capability description for clarity and structure."</w:t>
      </w:r>
    </w:p>
    <w:p w14:paraId="01F357E2"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Value:</w:t>
      </w:r>
    </w:p>
    <w:p w14:paraId="6F7F2E26"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Provides private, repeatable feedback at any stage of design work.</w:t>
      </w:r>
    </w:p>
    <w:p w14:paraId="7D1A58B8" w14:textId="77777777" w:rsidR="009E19B4" w:rsidRPr="009E19B4" w:rsidRDefault="00000000" w:rsidP="009E19B4">
      <w:pPr>
        <w:spacing w:after="0" w:line="240" w:lineRule="auto"/>
        <w:rPr>
          <w:rFonts w:eastAsia="Times New Roman" w:cs="Times New Roman"/>
          <w:sz w:val="24"/>
          <w:szCs w:val="24"/>
        </w:rPr>
      </w:pPr>
      <w:r>
        <w:rPr>
          <w:rFonts w:eastAsia="Times New Roman" w:cs="Times New Roman"/>
          <w:sz w:val="24"/>
          <w:szCs w:val="24"/>
        </w:rPr>
        <w:pict w14:anchorId="70302E6F">
          <v:rect id="_x0000_i1178" style="width:0;height:1.5pt" o:hralign="center" o:hrstd="t" o:hr="t" fillcolor="#a0a0a0" stroked="f"/>
        </w:pict>
      </w:r>
    </w:p>
    <w:p w14:paraId="76CA97C8" w14:textId="77777777" w:rsidR="009E19B4" w:rsidRPr="009E19B4" w:rsidRDefault="009E19B4" w:rsidP="00B6475B">
      <w:pPr>
        <w:pStyle w:val="Heading3"/>
      </w:pPr>
      <w:bookmarkStart w:id="82" w:name="_Toc196550214"/>
      <w:r w:rsidRPr="009E19B4">
        <w:t>Operational Use Case: Policy Interpretation Aid</w:t>
      </w:r>
      <w:bookmarkEnd w:id="82"/>
    </w:p>
    <w:p w14:paraId="552DC71F"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Purpose:</w:t>
      </w:r>
    </w:p>
    <w:p w14:paraId="583CC6A7"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Help users understand and apply complex policy, governance, or compliance standards using pattern-driven responses.</w:t>
      </w:r>
    </w:p>
    <w:p w14:paraId="2E9DDF11"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GPT Behavior:</w:t>
      </w:r>
    </w:p>
    <w:p w14:paraId="79836650" w14:textId="77777777" w:rsidR="009E19B4" w:rsidRPr="009E19B4" w:rsidRDefault="009E19B4" w:rsidP="009E19B4">
      <w:pPr>
        <w:numPr>
          <w:ilvl w:val="0"/>
          <w:numId w:val="118"/>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Policy summary in plain language</w:t>
      </w:r>
    </w:p>
    <w:p w14:paraId="40F914C8" w14:textId="77777777" w:rsidR="009E19B4" w:rsidRPr="009E19B4" w:rsidRDefault="009E19B4" w:rsidP="009E19B4">
      <w:pPr>
        <w:numPr>
          <w:ilvl w:val="0"/>
          <w:numId w:val="118"/>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Risk framing for non-compliance</w:t>
      </w:r>
    </w:p>
    <w:p w14:paraId="2E9F111A" w14:textId="77777777" w:rsidR="009E19B4" w:rsidRPr="009E19B4" w:rsidRDefault="009E19B4" w:rsidP="009E19B4">
      <w:pPr>
        <w:numPr>
          <w:ilvl w:val="0"/>
          <w:numId w:val="118"/>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Optional escalation paths for further input</w:t>
      </w:r>
    </w:p>
    <w:p w14:paraId="275FE11F"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lastRenderedPageBreak/>
        <w:t>Example Use:</w:t>
      </w:r>
    </w:p>
    <w:p w14:paraId="244C3177"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"GPT, summarize this new data privacy policy in plain language and highlight risks of non-compliance."</w:t>
      </w:r>
    </w:p>
    <w:p w14:paraId="1A12557C"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Value:</w:t>
      </w:r>
    </w:p>
    <w:p w14:paraId="4C6632D0"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Reduces friction between policy intent and operational reality.</w:t>
      </w:r>
    </w:p>
    <w:p w14:paraId="07B83B52" w14:textId="77777777" w:rsidR="009E19B4" w:rsidRPr="009E19B4" w:rsidRDefault="00000000" w:rsidP="009E19B4">
      <w:pPr>
        <w:spacing w:after="0" w:line="240" w:lineRule="auto"/>
        <w:rPr>
          <w:rFonts w:eastAsia="Times New Roman" w:cs="Times New Roman"/>
          <w:sz w:val="24"/>
          <w:szCs w:val="24"/>
        </w:rPr>
      </w:pPr>
      <w:r>
        <w:rPr>
          <w:rFonts w:eastAsia="Times New Roman" w:cs="Times New Roman"/>
          <w:sz w:val="24"/>
          <w:szCs w:val="24"/>
        </w:rPr>
        <w:pict w14:anchorId="037246B3">
          <v:rect id="_x0000_i1179" style="width:0;height:1.5pt" o:hralign="center" o:hrstd="t" o:hr="t" fillcolor="#a0a0a0" stroked="f"/>
        </w:pict>
      </w:r>
    </w:p>
    <w:p w14:paraId="41C85F87" w14:textId="77777777" w:rsidR="009E19B4" w:rsidRPr="009E19B4" w:rsidRDefault="009E19B4" w:rsidP="00B6475B">
      <w:pPr>
        <w:pStyle w:val="Heading3"/>
      </w:pPr>
      <w:bookmarkStart w:id="83" w:name="_Toc196550215"/>
      <w:r w:rsidRPr="009E19B4">
        <w:t>Operational Use Case: Capability Model Refinement Assistant</w:t>
      </w:r>
      <w:bookmarkEnd w:id="83"/>
    </w:p>
    <w:p w14:paraId="3F05945C"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Purpose:</w:t>
      </w:r>
    </w:p>
    <w:p w14:paraId="541970DA"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Guide teams through refining capability models using standardized patterns, terminology, and output structuring.</w:t>
      </w:r>
    </w:p>
    <w:p w14:paraId="6F0B3675"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GPT Behavior:</w:t>
      </w:r>
    </w:p>
    <w:p w14:paraId="1C35097D" w14:textId="77777777" w:rsidR="009E19B4" w:rsidRPr="009E19B4" w:rsidRDefault="009E19B4" w:rsidP="009E19B4">
      <w:pPr>
        <w:numPr>
          <w:ilvl w:val="0"/>
          <w:numId w:val="119"/>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Structured model review prompts</w:t>
      </w:r>
    </w:p>
    <w:p w14:paraId="39B9B1F0" w14:textId="77777777" w:rsidR="009E19B4" w:rsidRPr="009E19B4" w:rsidRDefault="009E19B4" w:rsidP="009E19B4">
      <w:pPr>
        <w:numPr>
          <w:ilvl w:val="0"/>
          <w:numId w:val="119"/>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Role enforcement (e.g., Business Architect vs. Data Architect)</w:t>
      </w:r>
    </w:p>
    <w:p w14:paraId="23EC2080" w14:textId="77777777" w:rsidR="009E19B4" w:rsidRPr="009E19B4" w:rsidRDefault="009E19B4" w:rsidP="009E19B4">
      <w:pPr>
        <w:numPr>
          <w:ilvl w:val="0"/>
          <w:numId w:val="119"/>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Context compression summaries</w:t>
      </w:r>
    </w:p>
    <w:p w14:paraId="34A79FF3"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Example Use:</w:t>
      </w:r>
    </w:p>
    <w:p w14:paraId="1DAFF1C4"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"GPT, review this capability model and identify any missing sub-capabilities or process gaps."</w:t>
      </w:r>
    </w:p>
    <w:p w14:paraId="01DAA06F"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Value:</w:t>
      </w:r>
    </w:p>
    <w:p w14:paraId="3B496697"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Accelerates capability modeling efforts with repeatable quality guardrails.</w:t>
      </w:r>
    </w:p>
    <w:p w14:paraId="09F18567" w14:textId="77777777" w:rsidR="009E19B4" w:rsidRPr="009E19B4" w:rsidRDefault="00000000" w:rsidP="009E19B4">
      <w:pPr>
        <w:spacing w:after="0" w:line="240" w:lineRule="auto"/>
        <w:rPr>
          <w:rFonts w:eastAsia="Times New Roman" w:cs="Times New Roman"/>
          <w:sz w:val="24"/>
          <w:szCs w:val="24"/>
        </w:rPr>
      </w:pPr>
      <w:r>
        <w:rPr>
          <w:rFonts w:eastAsia="Times New Roman" w:cs="Times New Roman"/>
          <w:sz w:val="24"/>
          <w:szCs w:val="24"/>
        </w:rPr>
        <w:pict w14:anchorId="520EE392">
          <v:rect id="_x0000_i1180" style="width:0;height:1.5pt" o:hralign="center" o:hrstd="t" o:hr="t" fillcolor="#a0a0a0" stroked="f"/>
        </w:pict>
      </w:r>
    </w:p>
    <w:p w14:paraId="11978308" w14:textId="77777777" w:rsidR="009E19B4" w:rsidRPr="009E19B4" w:rsidRDefault="009E19B4" w:rsidP="00B6475B">
      <w:pPr>
        <w:pStyle w:val="Heading3"/>
      </w:pPr>
      <w:bookmarkStart w:id="84" w:name="_Toc196550216"/>
      <w:r w:rsidRPr="009E19B4">
        <w:t>Operational Use Case: Meeting Prep &amp; Debrief Generator</w:t>
      </w:r>
      <w:bookmarkEnd w:id="84"/>
    </w:p>
    <w:p w14:paraId="7C8A8FBC"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Purpose:</w:t>
      </w:r>
    </w:p>
    <w:p w14:paraId="6AB92A96"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Support preparation for stakeholder interactions and produce structured post-meeting summaries.</w:t>
      </w:r>
    </w:p>
    <w:p w14:paraId="5CA3B01B"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GPT Behavior:</w:t>
      </w:r>
    </w:p>
    <w:p w14:paraId="0EA7E011" w14:textId="77777777" w:rsidR="009E19B4" w:rsidRPr="009E19B4" w:rsidRDefault="009E19B4" w:rsidP="009E19B4">
      <w:pPr>
        <w:numPr>
          <w:ilvl w:val="0"/>
          <w:numId w:val="120"/>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Generate question lists by role or persona</w:t>
      </w:r>
    </w:p>
    <w:p w14:paraId="594BA100" w14:textId="77777777" w:rsidR="009E19B4" w:rsidRPr="009E19B4" w:rsidRDefault="009E19B4" w:rsidP="009E19B4">
      <w:pPr>
        <w:numPr>
          <w:ilvl w:val="0"/>
          <w:numId w:val="120"/>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Summarize meeting output into Risks / Decisions / Next Steps</w:t>
      </w:r>
    </w:p>
    <w:p w14:paraId="456C5903" w14:textId="77777777" w:rsidR="009E19B4" w:rsidRPr="009E19B4" w:rsidRDefault="009E19B4" w:rsidP="009E19B4">
      <w:pPr>
        <w:numPr>
          <w:ilvl w:val="0"/>
          <w:numId w:val="120"/>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Compress key content for handoff or sharing</w:t>
      </w:r>
    </w:p>
    <w:p w14:paraId="689FA406"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lastRenderedPageBreak/>
        <w:t>Example Use:</w:t>
      </w:r>
    </w:p>
    <w:p w14:paraId="4F647583"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"GPT, generate key questions I should ask in this upcoming architecture governance meeting."</w:t>
      </w:r>
    </w:p>
    <w:p w14:paraId="5BFCFBAE"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Value:</w:t>
      </w:r>
    </w:p>
    <w:p w14:paraId="13501AEE"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Enhances meeting readiness and follow-through quality.</w:t>
      </w:r>
    </w:p>
    <w:p w14:paraId="62BFB12F" w14:textId="77777777" w:rsidR="00B6475B" w:rsidRPr="007C379F" w:rsidRDefault="00000000" w:rsidP="00B6475B">
      <w:pPr>
        <w:spacing w:after="0" w:line="240" w:lineRule="auto"/>
        <w:rPr>
          <w:rFonts w:eastAsia="Times New Roman" w:cs="Times New Roman"/>
          <w:sz w:val="24"/>
          <w:szCs w:val="24"/>
        </w:rPr>
      </w:pPr>
      <w:r>
        <w:rPr>
          <w:rFonts w:eastAsia="Times New Roman" w:cs="Times New Roman"/>
          <w:sz w:val="24"/>
          <w:szCs w:val="24"/>
        </w:rPr>
        <w:pict w14:anchorId="0A9A7679">
          <v:rect id="_x0000_i1181" style="width:0;height:1.5pt" o:hralign="center" o:hrstd="t" o:hr="t" fillcolor="#a0a0a0" stroked="f"/>
        </w:pict>
      </w:r>
    </w:p>
    <w:p w14:paraId="0325D257" w14:textId="77777777" w:rsidR="009E19B4" w:rsidRPr="009E19B4" w:rsidRDefault="009E19B4" w:rsidP="00B6475B">
      <w:pPr>
        <w:pStyle w:val="Heading3"/>
      </w:pPr>
      <w:bookmarkStart w:id="85" w:name="_Toc196550217"/>
      <w:r w:rsidRPr="009E19B4">
        <w:t>Operational Use Case: Risk &amp; Issue Register Assistant</w:t>
      </w:r>
      <w:bookmarkEnd w:id="85"/>
    </w:p>
    <w:p w14:paraId="5D02F7B8"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Purpose:</w:t>
      </w:r>
    </w:p>
    <w:p w14:paraId="55E63CD0"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Help teams identify, structure, and maintain a working log of risks, issues, and assumptions during complex projects.</w:t>
      </w:r>
    </w:p>
    <w:p w14:paraId="7CB7E8C7"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GPT Behavior:</w:t>
      </w:r>
    </w:p>
    <w:p w14:paraId="366A05BE" w14:textId="77777777" w:rsidR="009E19B4" w:rsidRPr="009E19B4" w:rsidRDefault="009E19B4" w:rsidP="009E19B4">
      <w:pPr>
        <w:numPr>
          <w:ilvl w:val="0"/>
          <w:numId w:val="121"/>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Structured risk capture templates</w:t>
      </w:r>
    </w:p>
    <w:p w14:paraId="1C6B0FC9" w14:textId="77777777" w:rsidR="009E19B4" w:rsidRPr="009E19B4" w:rsidRDefault="009E19B4" w:rsidP="009E19B4">
      <w:pPr>
        <w:numPr>
          <w:ilvl w:val="0"/>
          <w:numId w:val="121"/>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Risk severity and impact framing</w:t>
      </w:r>
    </w:p>
    <w:p w14:paraId="5249499E" w14:textId="77777777" w:rsidR="009E19B4" w:rsidRPr="009E19B4" w:rsidRDefault="009E19B4" w:rsidP="009E19B4">
      <w:pPr>
        <w:numPr>
          <w:ilvl w:val="0"/>
          <w:numId w:val="121"/>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Suggest mitigation paths</w:t>
      </w:r>
    </w:p>
    <w:p w14:paraId="609A03B2"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Example Use:</w:t>
      </w:r>
    </w:p>
    <w:p w14:paraId="0F8CA094"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"GPT, help me create a risk register for this new integration rollout — including likelihood, impact, and mitigation strategies."</w:t>
      </w:r>
    </w:p>
    <w:p w14:paraId="20F90A3C"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Value:</w:t>
      </w:r>
    </w:p>
    <w:p w14:paraId="0D0A69AE"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Turns GPT into a lightweight risk management layer without needing specialized tools.</w:t>
      </w:r>
    </w:p>
    <w:p w14:paraId="6384EF6E" w14:textId="77777777" w:rsidR="009E19B4" w:rsidRPr="009E19B4" w:rsidRDefault="00000000" w:rsidP="009E19B4">
      <w:pPr>
        <w:spacing w:after="0" w:line="240" w:lineRule="auto"/>
        <w:rPr>
          <w:rFonts w:eastAsia="Times New Roman" w:cs="Times New Roman"/>
          <w:sz w:val="24"/>
          <w:szCs w:val="24"/>
        </w:rPr>
      </w:pPr>
      <w:r>
        <w:rPr>
          <w:rFonts w:eastAsia="Times New Roman" w:cs="Times New Roman"/>
          <w:sz w:val="24"/>
          <w:szCs w:val="24"/>
        </w:rPr>
        <w:pict w14:anchorId="203D27C4">
          <v:rect id="_x0000_i1182" style="width:0;height:1.5pt" o:hralign="center" o:hrstd="t" o:hr="t" fillcolor="#a0a0a0" stroked="f"/>
        </w:pict>
      </w:r>
    </w:p>
    <w:p w14:paraId="7DE24A24" w14:textId="77777777" w:rsidR="009E19B4" w:rsidRPr="009E19B4" w:rsidRDefault="009E19B4" w:rsidP="00B6475B">
      <w:pPr>
        <w:pStyle w:val="Heading3"/>
      </w:pPr>
      <w:bookmarkStart w:id="86" w:name="_Toc196550218"/>
      <w:r w:rsidRPr="009E19B4">
        <w:t>Operational Use Case: Role-Based Stakeholder Simulation</w:t>
      </w:r>
      <w:bookmarkEnd w:id="86"/>
    </w:p>
    <w:p w14:paraId="6D433898"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Purpose:</w:t>
      </w:r>
    </w:p>
    <w:p w14:paraId="46DF0040"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Allow users to simulate multi-stakeholder dialogue for preparation, conflict testing, or design storytelling.</w:t>
      </w:r>
    </w:p>
    <w:p w14:paraId="741979C7"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GPT Behavior:</w:t>
      </w:r>
    </w:p>
    <w:p w14:paraId="1061C207" w14:textId="77777777" w:rsidR="009E19B4" w:rsidRPr="009E19B4" w:rsidRDefault="009E19B4" w:rsidP="009E19B4">
      <w:pPr>
        <w:numPr>
          <w:ilvl w:val="0"/>
          <w:numId w:val="122"/>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Simulate multiple personas with distinct review lenses</w:t>
      </w:r>
    </w:p>
    <w:p w14:paraId="115D4E67" w14:textId="77777777" w:rsidR="009E19B4" w:rsidRPr="009E19B4" w:rsidRDefault="009E19B4" w:rsidP="009E19B4">
      <w:pPr>
        <w:numPr>
          <w:ilvl w:val="0"/>
          <w:numId w:val="122"/>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Alternate between perspectives</w:t>
      </w:r>
    </w:p>
    <w:p w14:paraId="43958050" w14:textId="77777777" w:rsidR="009E19B4" w:rsidRPr="009E19B4" w:rsidRDefault="009E19B4" w:rsidP="009E19B4">
      <w:pPr>
        <w:numPr>
          <w:ilvl w:val="0"/>
          <w:numId w:val="122"/>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 xml:space="preserve">Surface </w:t>
      </w:r>
      <w:proofErr w:type="gramStart"/>
      <w:r w:rsidRPr="009E19B4">
        <w:rPr>
          <w:rFonts w:eastAsia="Times New Roman" w:cs="Times New Roman"/>
          <w:sz w:val="24"/>
          <w:szCs w:val="24"/>
        </w:rPr>
        <w:t>likely</w:t>
      </w:r>
      <w:proofErr w:type="gramEnd"/>
      <w:r w:rsidRPr="009E19B4">
        <w:rPr>
          <w:rFonts w:eastAsia="Times New Roman" w:cs="Times New Roman"/>
          <w:sz w:val="24"/>
          <w:szCs w:val="24"/>
        </w:rPr>
        <w:t xml:space="preserve"> stakeholder concerns or objections</w:t>
      </w:r>
    </w:p>
    <w:p w14:paraId="59684E0F"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lastRenderedPageBreak/>
        <w:t>Example Use:</w:t>
      </w:r>
    </w:p>
    <w:p w14:paraId="11877CDA"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"GPT, simulate a conversation between a Security Architect and an Executive Sponsor reacting to this data sharing proposal."</w:t>
      </w:r>
    </w:p>
    <w:p w14:paraId="15CD8426"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Value:</w:t>
      </w:r>
    </w:p>
    <w:p w14:paraId="08536E30" w14:textId="77777777" w:rsidR="009E19B4" w:rsidRPr="009E19B4" w:rsidRDefault="009E19B4" w:rsidP="009E19B4">
      <w:pPr>
        <w:spacing w:before="100" w:beforeAutospacing="1" w:after="100" w:afterAutospacing="1" w:line="240" w:lineRule="auto"/>
        <w:rPr>
          <w:rFonts w:eastAsia="Times New Roman" w:cs="Times New Roman"/>
          <w:sz w:val="24"/>
          <w:szCs w:val="24"/>
        </w:rPr>
      </w:pPr>
      <w:proofErr w:type="gramStart"/>
      <w:r w:rsidRPr="009E19B4">
        <w:rPr>
          <w:rFonts w:eastAsia="Times New Roman" w:cs="Times New Roman"/>
          <w:sz w:val="24"/>
          <w:szCs w:val="24"/>
        </w:rPr>
        <w:t>Enhances</w:t>
      </w:r>
      <w:proofErr w:type="gramEnd"/>
      <w:r w:rsidRPr="009E19B4">
        <w:rPr>
          <w:rFonts w:eastAsia="Times New Roman" w:cs="Times New Roman"/>
          <w:sz w:val="24"/>
          <w:szCs w:val="24"/>
        </w:rPr>
        <w:t xml:space="preserve"> preparation for politically complex or cross-functional discussions.</w:t>
      </w:r>
    </w:p>
    <w:p w14:paraId="03B6ECC0" w14:textId="77777777" w:rsidR="009E19B4" w:rsidRPr="009E19B4" w:rsidRDefault="00000000" w:rsidP="009E19B4">
      <w:pPr>
        <w:spacing w:after="0" w:line="240" w:lineRule="auto"/>
        <w:rPr>
          <w:rFonts w:eastAsia="Times New Roman" w:cs="Times New Roman"/>
          <w:sz w:val="24"/>
          <w:szCs w:val="24"/>
        </w:rPr>
      </w:pPr>
      <w:r>
        <w:rPr>
          <w:rFonts w:eastAsia="Times New Roman" w:cs="Times New Roman"/>
          <w:sz w:val="24"/>
          <w:szCs w:val="24"/>
        </w:rPr>
        <w:pict w14:anchorId="652B47DE">
          <v:rect id="_x0000_i1183" style="width:0;height:1.5pt" o:hralign="center" o:hrstd="t" o:hr="t" fillcolor="#a0a0a0" stroked="f"/>
        </w:pict>
      </w:r>
    </w:p>
    <w:p w14:paraId="1BA535E7" w14:textId="77777777" w:rsidR="009E19B4" w:rsidRPr="009E19B4" w:rsidRDefault="009E19B4" w:rsidP="00B6475B">
      <w:pPr>
        <w:pStyle w:val="Heading3"/>
      </w:pPr>
      <w:bookmarkStart w:id="87" w:name="_Toc196550219"/>
      <w:r w:rsidRPr="009E19B4">
        <w:t>Operational Use Case: Structured Writing or Messaging Assistant</w:t>
      </w:r>
      <w:bookmarkEnd w:id="87"/>
    </w:p>
    <w:p w14:paraId="2C11A294"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Purpose:</w:t>
      </w:r>
    </w:p>
    <w:p w14:paraId="3B96E26E"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Support users drafting emails, documents, or executive summaries that must align with review-ready output standards.</w:t>
      </w:r>
    </w:p>
    <w:p w14:paraId="2679678F"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GPT Behavior:</w:t>
      </w:r>
    </w:p>
    <w:p w14:paraId="1A86AB5F" w14:textId="77777777" w:rsidR="009E19B4" w:rsidRPr="009E19B4" w:rsidRDefault="009E19B4" w:rsidP="009E19B4">
      <w:pPr>
        <w:numPr>
          <w:ilvl w:val="0"/>
          <w:numId w:val="123"/>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Output pattern enforcement (Observations / Risks / Recommendations)</w:t>
      </w:r>
    </w:p>
    <w:p w14:paraId="3B692DDC" w14:textId="77777777" w:rsidR="009E19B4" w:rsidRPr="009E19B4" w:rsidRDefault="009E19B4" w:rsidP="009E19B4">
      <w:pPr>
        <w:numPr>
          <w:ilvl w:val="0"/>
          <w:numId w:val="123"/>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List-first or summary-first formatting</w:t>
      </w:r>
    </w:p>
    <w:p w14:paraId="4D111C4D" w14:textId="77777777" w:rsidR="009E19B4" w:rsidRPr="009E19B4" w:rsidRDefault="009E19B4" w:rsidP="009E19B4">
      <w:pPr>
        <w:numPr>
          <w:ilvl w:val="0"/>
          <w:numId w:val="123"/>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Suggest language appropriate to role/audience</w:t>
      </w:r>
    </w:p>
    <w:p w14:paraId="24778579"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Example Use:</w:t>
      </w:r>
    </w:p>
    <w:p w14:paraId="18484216"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"GPT, help me rewrite this stakeholder email using executive-style formatting with summary first and clear recommendations."</w:t>
      </w:r>
    </w:p>
    <w:p w14:paraId="271BF247"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Value:</w:t>
      </w:r>
    </w:p>
    <w:p w14:paraId="762A4EAE"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Accelerates creation of clear, structured communication aligned to architecture or governance expectations.</w:t>
      </w:r>
    </w:p>
    <w:p w14:paraId="74F2107E" w14:textId="77777777" w:rsidR="00B6475B" w:rsidRPr="007C379F" w:rsidRDefault="00000000" w:rsidP="00B6475B">
      <w:pPr>
        <w:spacing w:after="0" w:line="240" w:lineRule="auto"/>
        <w:rPr>
          <w:rFonts w:eastAsia="Times New Roman" w:cs="Times New Roman"/>
          <w:sz w:val="24"/>
          <w:szCs w:val="24"/>
        </w:rPr>
      </w:pPr>
      <w:r>
        <w:rPr>
          <w:rFonts w:eastAsia="Times New Roman" w:cs="Times New Roman"/>
          <w:sz w:val="24"/>
          <w:szCs w:val="24"/>
        </w:rPr>
        <w:pict w14:anchorId="376691BF">
          <v:rect id="_x0000_i1184" style="width:0;height:1.5pt" o:hralign="center" o:hrstd="t" o:hr="t" fillcolor="#a0a0a0" stroked="f"/>
        </w:pict>
      </w:r>
    </w:p>
    <w:p w14:paraId="50194E97" w14:textId="77777777" w:rsidR="009E19B4" w:rsidRPr="009E19B4" w:rsidRDefault="009E19B4" w:rsidP="00B6475B">
      <w:pPr>
        <w:pStyle w:val="Heading3"/>
      </w:pPr>
      <w:bookmarkStart w:id="88" w:name="_Toc196550220"/>
      <w:r w:rsidRPr="009E19B4">
        <w:t>Operational Use Case: Standards &amp; Pattern Library Navigator</w:t>
      </w:r>
      <w:bookmarkEnd w:id="88"/>
    </w:p>
    <w:p w14:paraId="75E8C78D"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Purpose:</w:t>
      </w:r>
    </w:p>
    <w:p w14:paraId="7E3C5E1C"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Assist users in navigating large libraries of architecture standards, design patterns, and governance policies.</w:t>
      </w:r>
    </w:p>
    <w:p w14:paraId="6CF35BF8"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GPT Behavior:</w:t>
      </w:r>
    </w:p>
    <w:p w14:paraId="4F1C266A" w14:textId="77777777" w:rsidR="009E19B4" w:rsidRPr="009E19B4" w:rsidRDefault="009E19B4" w:rsidP="009E19B4">
      <w:pPr>
        <w:numPr>
          <w:ilvl w:val="0"/>
          <w:numId w:val="124"/>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Search and summarize specific standards on request</w:t>
      </w:r>
    </w:p>
    <w:p w14:paraId="05FA8AF3" w14:textId="77777777" w:rsidR="009E19B4" w:rsidRPr="009E19B4" w:rsidRDefault="009E19B4" w:rsidP="009E19B4">
      <w:pPr>
        <w:numPr>
          <w:ilvl w:val="0"/>
          <w:numId w:val="124"/>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Compare similar patterns or guidelines</w:t>
      </w:r>
    </w:p>
    <w:p w14:paraId="77B148F7" w14:textId="77777777" w:rsidR="009E19B4" w:rsidRPr="009E19B4" w:rsidRDefault="009E19B4" w:rsidP="009E19B4">
      <w:pPr>
        <w:numPr>
          <w:ilvl w:val="0"/>
          <w:numId w:val="124"/>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Provide structured outputs like pros/cons, when-to-use, or risk considerations</w:t>
      </w:r>
    </w:p>
    <w:p w14:paraId="674930E0"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lastRenderedPageBreak/>
        <w:t>Example Use:</w:t>
      </w:r>
    </w:p>
    <w:p w14:paraId="7DE4F908"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"GPT, summarize the key use case differences between the Event-Driven Architecture Pattern and the API-Oriented Integration Pattern."</w:t>
      </w:r>
    </w:p>
    <w:p w14:paraId="5432AB2E"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Value:</w:t>
      </w:r>
    </w:p>
    <w:p w14:paraId="36DDE68B"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Makes architecture libraries more accessible, reduces search friction, and helps enforce standard alignment.</w:t>
      </w:r>
    </w:p>
    <w:p w14:paraId="79E22C5F" w14:textId="77777777" w:rsidR="009E19B4" w:rsidRPr="009E19B4" w:rsidRDefault="00000000" w:rsidP="009E19B4">
      <w:pPr>
        <w:spacing w:after="0" w:line="240" w:lineRule="auto"/>
        <w:rPr>
          <w:rFonts w:eastAsia="Times New Roman" w:cs="Times New Roman"/>
          <w:sz w:val="24"/>
          <w:szCs w:val="24"/>
        </w:rPr>
      </w:pPr>
      <w:r>
        <w:rPr>
          <w:rFonts w:eastAsia="Times New Roman" w:cs="Times New Roman"/>
          <w:sz w:val="24"/>
          <w:szCs w:val="24"/>
        </w:rPr>
        <w:pict w14:anchorId="4870FC4B">
          <v:rect id="_x0000_i1185" style="width:0;height:1.5pt" o:hralign="center" o:hrstd="t" o:hr="t" fillcolor="#a0a0a0" stroked="f"/>
        </w:pict>
      </w:r>
    </w:p>
    <w:p w14:paraId="74CD3C75" w14:textId="77777777" w:rsidR="009E19B4" w:rsidRPr="009E19B4" w:rsidRDefault="009E19B4" w:rsidP="00B6475B">
      <w:pPr>
        <w:pStyle w:val="Heading3"/>
      </w:pPr>
      <w:bookmarkStart w:id="89" w:name="_Toc196550221"/>
      <w:r w:rsidRPr="009E19B4">
        <w:t>Operational Use Case: Documentation Gap Identifier</w:t>
      </w:r>
      <w:bookmarkEnd w:id="89"/>
    </w:p>
    <w:p w14:paraId="00954FC4"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Purpose:</w:t>
      </w:r>
    </w:p>
    <w:p w14:paraId="7B21BE08"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Help teams identify missing content, unclear sections, or ambiguous logic in architecture deliverables.</w:t>
      </w:r>
    </w:p>
    <w:p w14:paraId="58844313"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GPT Behavior:</w:t>
      </w:r>
    </w:p>
    <w:p w14:paraId="650E132E" w14:textId="77777777" w:rsidR="009E19B4" w:rsidRPr="009E19B4" w:rsidRDefault="009E19B4" w:rsidP="009E19B4">
      <w:pPr>
        <w:numPr>
          <w:ilvl w:val="0"/>
          <w:numId w:val="125"/>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Scan pasted content for missing sections</w:t>
      </w:r>
    </w:p>
    <w:p w14:paraId="6802BF66" w14:textId="77777777" w:rsidR="009E19B4" w:rsidRPr="009E19B4" w:rsidRDefault="009E19B4" w:rsidP="009E19B4">
      <w:pPr>
        <w:numPr>
          <w:ilvl w:val="0"/>
          <w:numId w:val="125"/>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Ask clarifying or challenge questions</w:t>
      </w:r>
    </w:p>
    <w:p w14:paraId="4C759747" w14:textId="77777777" w:rsidR="009E19B4" w:rsidRPr="009E19B4" w:rsidRDefault="009E19B4" w:rsidP="009E19B4">
      <w:pPr>
        <w:numPr>
          <w:ilvl w:val="0"/>
          <w:numId w:val="125"/>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Highlight assumptions or logic gaps</w:t>
      </w:r>
    </w:p>
    <w:p w14:paraId="563955DC"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Example Use:</w:t>
      </w:r>
    </w:p>
    <w:p w14:paraId="709FB54E"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"GPT, review this architecture overview and identify any missing sections or assumptions I should clarify."</w:t>
      </w:r>
    </w:p>
    <w:p w14:paraId="39FB701E"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Value:</w:t>
      </w:r>
    </w:p>
    <w:p w14:paraId="7E08EF42"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Acts like a tireless peer reviewer for early-stage content, preventing deliverable rework later.</w:t>
      </w:r>
    </w:p>
    <w:p w14:paraId="37CFB84E" w14:textId="77777777" w:rsidR="009E19B4" w:rsidRPr="009E19B4" w:rsidRDefault="00000000" w:rsidP="009E19B4">
      <w:pPr>
        <w:spacing w:after="0" w:line="240" w:lineRule="auto"/>
        <w:rPr>
          <w:rFonts w:eastAsia="Times New Roman" w:cs="Times New Roman"/>
          <w:sz w:val="24"/>
          <w:szCs w:val="24"/>
        </w:rPr>
      </w:pPr>
      <w:r>
        <w:rPr>
          <w:rFonts w:eastAsia="Times New Roman" w:cs="Times New Roman"/>
          <w:sz w:val="24"/>
          <w:szCs w:val="24"/>
        </w:rPr>
        <w:pict w14:anchorId="318BB19F">
          <v:rect id="_x0000_i1186" style="width:0;height:1.5pt" o:hralign="center" o:hrstd="t" o:hr="t" fillcolor="#a0a0a0" stroked="f"/>
        </w:pict>
      </w:r>
    </w:p>
    <w:p w14:paraId="36DE4F98" w14:textId="77777777" w:rsidR="009E19B4" w:rsidRPr="009E19B4" w:rsidRDefault="009E19B4" w:rsidP="00B6475B">
      <w:pPr>
        <w:pStyle w:val="Heading3"/>
      </w:pPr>
      <w:bookmarkStart w:id="90" w:name="_Toc196550222"/>
      <w:r w:rsidRPr="009E19B4">
        <w:t>Operational Use Case: Architecture Decision Record (ADR) Assistant</w:t>
      </w:r>
      <w:bookmarkEnd w:id="90"/>
    </w:p>
    <w:p w14:paraId="09A04A19"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Purpose:</w:t>
      </w:r>
    </w:p>
    <w:p w14:paraId="65474652"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Guide users through creating clean, structured ADRs for technical or architectural decisions.</w:t>
      </w:r>
    </w:p>
    <w:p w14:paraId="7A619C31"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GPT Behavior:</w:t>
      </w:r>
    </w:p>
    <w:p w14:paraId="0DB1ECEE" w14:textId="77777777" w:rsidR="009E19B4" w:rsidRPr="009E19B4" w:rsidRDefault="009E19B4" w:rsidP="009E19B4">
      <w:pPr>
        <w:numPr>
          <w:ilvl w:val="0"/>
          <w:numId w:val="126"/>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Provide ADR templates</w:t>
      </w:r>
    </w:p>
    <w:p w14:paraId="7DDB13F0" w14:textId="77777777" w:rsidR="009E19B4" w:rsidRPr="009E19B4" w:rsidRDefault="009E19B4" w:rsidP="009E19B4">
      <w:pPr>
        <w:numPr>
          <w:ilvl w:val="0"/>
          <w:numId w:val="126"/>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Ask prompting questions to guide the decision narrative</w:t>
      </w:r>
    </w:p>
    <w:p w14:paraId="5898E834" w14:textId="77777777" w:rsidR="009E19B4" w:rsidRPr="009E19B4" w:rsidRDefault="009E19B4" w:rsidP="009E19B4">
      <w:pPr>
        <w:numPr>
          <w:ilvl w:val="0"/>
          <w:numId w:val="126"/>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lastRenderedPageBreak/>
        <w:t>Output in structured format: Context / Decision / Consequences / Alternatives</w:t>
      </w:r>
    </w:p>
    <w:p w14:paraId="7D110334"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Example Use:</w:t>
      </w:r>
    </w:p>
    <w:p w14:paraId="10B4ECD0"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"GPT, help me draft an ADR for our decision to use containerized API gateways instead of a managed service."</w:t>
      </w:r>
    </w:p>
    <w:p w14:paraId="07ED920D"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Value:</w:t>
      </w:r>
    </w:p>
    <w:p w14:paraId="4008AFD3"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Accelerates decision documentation and improves traceability of design rationale.</w:t>
      </w:r>
    </w:p>
    <w:p w14:paraId="32147721" w14:textId="77777777" w:rsidR="003A510A" w:rsidRPr="007C379F" w:rsidRDefault="00000000" w:rsidP="003A510A">
      <w:pPr>
        <w:spacing w:after="0" w:line="240" w:lineRule="auto"/>
        <w:rPr>
          <w:rFonts w:eastAsia="Times New Roman" w:cs="Times New Roman"/>
          <w:sz w:val="24"/>
          <w:szCs w:val="24"/>
        </w:rPr>
      </w:pPr>
      <w:r>
        <w:rPr>
          <w:rFonts w:eastAsia="Times New Roman" w:cs="Times New Roman"/>
          <w:sz w:val="24"/>
          <w:szCs w:val="24"/>
        </w:rPr>
        <w:pict w14:anchorId="2DA1C522">
          <v:rect id="_x0000_i1187" style="width:0;height:1.5pt" o:hralign="center" o:hrstd="t" o:hr="t" fillcolor="#a0a0a0" stroked="f"/>
        </w:pict>
      </w:r>
    </w:p>
    <w:p w14:paraId="284E06D9" w14:textId="77777777" w:rsidR="009E19B4" w:rsidRPr="009E19B4" w:rsidRDefault="009E19B4" w:rsidP="003A510A">
      <w:pPr>
        <w:pStyle w:val="Heading3"/>
      </w:pPr>
      <w:bookmarkStart w:id="91" w:name="_Toc196550223"/>
      <w:r w:rsidRPr="009E19B4">
        <w:t>Operational Use Case: Architecture Scenario Stress Tester</w:t>
      </w:r>
      <w:bookmarkEnd w:id="91"/>
    </w:p>
    <w:p w14:paraId="54697A76"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Purpose:</w:t>
      </w:r>
    </w:p>
    <w:p w14:paraId="6D8BF394"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 xml:space="preserve">Generate stress-test scenarios that challenge assumptions, uncover risks, or explore edge cases within </w:t>
      </w:r>
      <w:proofErr w:type="gramStart"/>
      <w:r w:rsidRPr="009E19B4">
        <w:rPr>
          <w:rFonts w:eastAsia="Times New Roman" w:cs="Times New Roman"/>
          <w:sz w:val="24"/>
          <w:szCs w:val="24"/>
        </w:rPr>
        <w:t>a proposed</w:t>
      </w:r>
      <w:proofErr w:type="gramEnd"/>
      <w:r w:rsidRPr="009E19B4">
        <w:rPr>
          <w:rFonts w:eastAsia="Times New Roman" w:cs="Times New Roman"/>
          <w:sz w:val="24"/>
          <w:szCs w:val="24"/>
        </w:rPr>
        <w:t xml:space="preserve"> architecture or solution.</w:t>
      </w:r>
    </w:p>
    <w:p w14:paraId="2D0C787E"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GPT Behavior:</w:t>
      </w:r>
    </w:p>
    <w:p w14:paraId="527739D6" w14:textId="77777777" w:rsidR="009E19B4" w:rsidRPr="009E19B4" w:rsidRDefault="009E19B4" w:rsidP="009E19B4">
      <w:pPr>
        <w:numPr>
          <w:ilvl w:val="0"/>
          <w:numId w:val="127"/>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Generate "What could go wrong?" scenarios</w:t>
      </w:r>
    </w:p>
    <w:p w14:paraId="42F2AC32" w14:textId="77777777" w:rsidR="009E19B4" w:rsidRPr="009E19B4" w:rsidRDefault="009E19B4" w:rsidP="009E19B4">
      <w:pPr>
        <w:numPr>
          <w:ilvl w:val="0"/>
          <w:numId w:val="127"/>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Explore abuse cases or failure points</w:t>
      </w:r>
    </w:p>
    <w:p w14:paraId="72C4D1C1" w14:textId="77777777" w:rsidR="009E19B4" w:rsidRPr="009E19B4" w:rsidRDefault="009E19B4" w:rsidP="009E19B4">
      <w:pPr>
        <w:numPr>
          <w:ilvl w:val="0"/>
          <w:numId w:val="127"/>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Propose stress scenarios for validation</w:t>
      </w:r>
    </w:p>
    <w:p w14:paraId="03AFBFEB"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Example Use:</w:t>
      </w:r>
    </w:p>
    <w:p w14:paraId="086255F1"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w:t>
      </w:r>
      <w:proofErr w:type="gramStart"/>
      <w:r w:rsidRPr="009E19B4">
        <w:rPr>
          <w:rFonts w:eastAsia="Times New Roman" w:cs="Times New Roman"/>
          <w:sz w:val="24"/>
          <w:szCs w:val="24"/>
        </w:rPr>
        <w:t>GPT,</w:t>
      </w:r>
      <w:proofErr w:type="gramEnd"/>
      <w:r w:rsidRPr="009E19B4">
        <w:rPr>
          <w:rFonts w:eastAsia="Times New Roman" w:cs="Times New Roman"/>
          <w:sz w:val="24"/>
          <w:szCs w:val="24"/>
        </w:rPr>
        <w:t xml:space="preserve"> </w:t>
      </w:r>
      <w:proofErr w:type="gramStart"/>
      <w:r w:rsidRPr="009E19B4">
        <w:rPr>
          <w:rFonts w:eastAsia="Times New Roman" w:cs="Times New Roman"/>
          <w:sz w:val="24"/>
          <w:szCs w:val="24"/>
        </w:rPr>
        <w:t>generate</w:t>
      </w:r>
      <w:proofErr w:type="gramEnd"/>
      <w:r w:rsidRPr="009E19B4">
        <w:rPr>
          <w:rFonts w:eastAsia="Times New Roman" w:cs="Times New Roman"/>
          <w:sz w:val="24"/>
          <w:szCs w:val="24"/>
        </w:rPr>
        <w:t xml:space="preserve"> potential stress-test scenarios for our proposed resident identity verification process."</w:t>
      </w:r>
    </w:p>
    <w:p w14:paraId="3F87C189"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Value:</w:t>
      </w:r>
    </w:p>
    <w:p w14:paraId="56188D71"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Surfaces blind spots early and improves operational resilience by forcing design teams to think beyond ideal paths.</w:t>
      </w:r>
    </w:p>
    <w:p w14:paraId="06F71EBE" w14:textId="77777777" w:rsidR="009E19B4" w:rsidRPr="009E19B4" w:rsidRDefault="00000000" w:rsidP="009E19B4">
      <w:pPr>
        <w:spacing w:after="0" w:line="240" w:lineRule="auto"/>
        <w:rPr>
          <w:rFonts w:eastAsia="Times New Roman" w:cs="Times New Roman"/>
          <w:sz w:val="24"/>
          <w:szCs w:val="24"/>
        </w:rPr>
      </w:pPr>
      <w:r>
        <w:rPr>
          <w:rFonts w:eastAsia="Times New Roman" w:cs="Times New Roman"/>
          <w:sz w:val="24"/>
          <w:szCs w:val="24"/>
        </w:rPr>
        <w:pict w14:anchorId="5729FB93">
          <v:rect id="_x0000_i1188" style="width:0;height:1.5pt" o:hralign="center" o:hrstd="t" o:hr="t" fillcolor="#a0a0a0" stroked="f"/>
        </w:pict>
      </w:r>
    </w:p>
    <w:p w14:paraId="516307B5" w14:textId="77777777" w:rsidR="009E19B4" w:rsidRPr="009E19B4" w:rsidRDefault="009E19B4" w:rsidP="003A510A">
      <w:pPr>
        <w:pStyle w:val="Heading3"/>
      </w:pPr>
      <w:bookmarkStart w:id="92" w:name="_Toc196550224"/>
      <w:r w:rsidRPr="009E19B4">
        <w:t>Operational Use Case: Governance Policy Drafting Partner</w:t>
      </w:r>
      <w:bookmarkEnd w:id="92"/>
    </w:p>
    <w:p w14:paraId="5F2B9CCB"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Purpose:</w:t>
      </w:r>
    </w:p>
    <w:p w14:paraId="272B031F"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Assist users in drafting structured, consistent, and professional language for architecture standards, governance policies, or operating principles.</w:t>
      </w:r>
    </w:p>
    <w:p w14:paraId="38237AE7"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GPT Behavior:</w:t>
      </w:r>
    </w:p>
    <w:p w14:paraId="442EC410" w14:textId="77777777" w:rsidR="009E19B4" w:rsidRPr="009E19B4" w:rsidRDefault="009E19B4" w:rsidP="009E19B4">
      <w:pPr>
        <w:numPr>
          <w:ilvl w:val="0"/>
          <w:numId w:val="128"/>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Provide policy language templates</w:t>
      </w:r>
    </w:p>
    <w:p w14:paraId="512472FA" w14:textId="77777777" w:rsidR="009E19B4" w:rsidRPr="009E19B4" w:rsidRDefault="009E19B4" w:rsidP="009E19B4">
      <w:pPr>
        <w:numPr>
          <w:ilvl w:val="0"/>
          <w:numId w:val="128"/>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lastRenderedPageBreak/>
        <w:t>Recommend standard section headers</w:t>
      </w:r>
    </w:p>
    <w:p w14:paraId="7E5BC080" w14:textId="77777777" w:rsidR="009E19B4" w:rsidRPr="009E19B4" w:rsidRDefault="009E19B4" w:rsidP="009E19B4">
      <w:pPr>
        <w:numPr>
          <w:ilvl w:val="0"/>
          <w:numId w:val="128"/>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Suggest directive, clarity-first language</w:t>
      </w:r>
    </w:p>
    <w:p w14:paraId="20F4ECFB"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Example Use:</w:t>
      </w:r>
    </w:p>
    <w:p w14:paraId="6F342409"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"GPT, help me draft a policy section on data sharing requirements across agencies using governance-appropriate language."</w:t>
      </w:r>
    </w:p>
    <w:p w14:paraId="3E5758B8"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Value:</w:t>
      </w:r>
    </w:p>
    <w:p w14:paraId="37F3509A"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Accelerates the creation of clear, enforceable policies without starting from scratch.</w:t>
      </w:r>
    </w:p>
    <w:p w14:paraId="0C6801E9" w14:textId="77777777" w:rsidR="009E19B4" w:rsidRPr="009E19B4" w:rsidRDefault="00000000" w:rsidP="009E19B4">
      <w:pPr>
        <w:spacing w:after="0" w:line="240" w:lineRule="auto"/>
        <w:rPr>
          <w:rFonts w:eastAsia="Times New Roman" w:cs="Times New Roman"/>
          <w:sz w:val="24"/>
          <w:szCs w:val="24"/>
        </w:rPr>
      </w:pPr>
      <w:r>
        <w:rPr>
          <w:rFonts w:eastAsia="Times New Roman" w:cs="Times New Roman"/>
          <w:sz w:val="24"/>
          <w:szCs w:val="24"/>
        </w:rPr>
        <w:pict w14:anchorId="00A515F1">
          <v:rect id="_x0000_i1189" style="width:0;height:1.5pt" o:hralign="center" o:hrstd="t" o:hr="t" fillcolor="#a0a0a0" stroked="f"/>
        </w:pict>
      </w:r>
    </w:p>
    <w:p w14:paraId="0D1DF295" w14:textId="77777777" w:rsidR="009E19B4" w:rsidRPr="009E19B4" w:rsidRDefault="009E19B4" w:rsidP="003A510A">
      <w:pPr>
        <w:pStyle w:val="Heading3"/>
      </w:pPr>
      <w:bookmarkStart w:id="93" w:name="_Toc196550225"/>
      <w:r w:rsidRPr="009E19B4">
        <w:t>Operational Use Case: Workflow Mapping Assistant</w:t>
      </w:r>
      <w:bookmarkEnd w:id="93"/>
    </w:p>
    <w:p w14:paraId="50EFF4AD"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Purpose:</w:t>
      </w:r>
    </w:p>
    <w:p w14:paraId="208A73AE"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Help teams break down complex workflows or processes into clear, structured steps for documentation or system design.</w:t>
      </w:r>
    </w:p>
    <w:p w14:paraId="7A84A416"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GPT Behavior:</w:t>
      </w:r>
    </w:p>
    <w:p w14:paraId="4D97E3F1" w14:textId="77777777" w:rsidR="009E19B4" w:rsidRPr="009E19B4" w:rsidRDefault="009E19B4" w:rsidP="009E19B4">
      <w:pPr>
        <w:numPr>
          <w:ilvl w:val="0"/>
          <w:numId w:val="129"/>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Identify process steps</w:t>
      </w:r>
    </w:p>
    <w:p w14:paraId="57106972" w14:textId="77777777" w:rsidR="009E19B4" w:rsidRPr="009E19B4" w:rsidRDefault="009E19B4" w:rsidP="009E19B4">
      <w:pPr>
        <w:numPr>
          <w:ilvl w:val="0"/>
          <w:numId w:val="129"/>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Define triggers, inputs, and outputs</w:t>
      </w:r>
    </w:p>
    <w:p w14:paraId="2BAA0C89" w14:textId="77777777" w:rsidR="009E19B4" w:rsidRPr="009E19B4" w:rsidRDefault="009E19B4" w:rsidP="009E19B4">
      <w:pPr>
        <w:numPr>
          <w:ilvl w:val="0"/>
          <w:numId w:val="129"/>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 xml:space="preserve">Suggest </w:t>
      </w:r>
      <w:proofErr w:type="spellStart"/>
      <w:r w:rsidRPr="009E19B4">
        <w:rPr>
          <w:rFonts w:eastAsia="Times New Roman" w:cs="Times New Roman"/>
          <w:sz w:val="24"/>
          <w:szCs w:val="24"/>
        </w:rPr>
        <w:t>swimlane</w:t>
      </w:r>
      <w:proofErr w:type="spellEnd"/>
      <w:r w:rsidRPr="009E19B4">
        <w:rPr>
          <w:rFonts w:eastAsia="Times New Roman" w:cs="Times New Roman"/>
          <w:sz w:val="24"/>
          <w:szCs w:val="24"/>
        </w:rPr>
        <w:t xml:space="preserve"> or actor breakdowns</w:t>
      </w:r>
    </w:p>
    <w:p w14:paraId="35AFC09B"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Example Use:</w:t>
      </w:r>
    </w:p>
    <w:p w14:paraId="327CD62C"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"GPT, help me map the workflow for multi-agency benefits eligibility determination."</w:t>
      </w:r>
    </w:p>
    <w:p w14:paraId="7A3123FB"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Value:</w:t>
      </w:r>
    </w:p>
    <w:p w14:paraId="4A3E57C2"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Accelerates process documentation and enables easier visualization or automation planning.</w:t>
      </w:r>
    </w:p>
    <w:p w14:paraId="54B985D1" w14:textId="77777777" w:rsidR="009E19B4" w:rsidRPr="009E19B4" w:rsidRDefault="00000000" w:rsidP="009E19B4">
      <w:pPr>
        <w:spacing w:after="0" w:line="240" w:lineRule="auto"/>
        <w:rPr>
          <w:rFonts w:eastAsia="Times New Roman" w:cs="Times New Roman"/>
          <w:sz w:val="24"/>
          <w:szCs w:val="24"/>
        </w:rPr>
      </w:pPr>
      <w:r>
        <w:rPr>
          <w:rFonts w:eastAsia="Times New Roman" w:cs="Times New Roman"/>
          <w:sz w:val="24"/>
          <w:szCs w:val="24"/>
        </w:rPr>
        <w:pict w14:anchorId="5847625E">
          <v:rect id="_x0000_i1190" style="width:0;height:1.5pt" o:hralign="center" o:hrstd="t" o:hr="t" fillcolor="#a0a0a0" stroked="f"/>
        </w:pict>
      </w:r>
    </w:p>
    <w:p w14:paraId="6C4F82AF" w14:textId="77777777" w:rsidR="009E19B4" w:rsidRPr="009E19B4" w:rsidRDefault="009E19B4" w:rsidP="004F16AA">
      <w:pPr>
        <w:pStyle w:val="Heading3"/>
      </w:pPr>
      <w:bookmarkStart w:id="94" w:name="_Toc196550226"/>
      <w:r w:rsidRPr="009E19B4">
        <w:t>Operational Use Case: Stakeholder Persona Builder</w:t>
      </w:r>
      <w:bookmarkEnd w:id="94"/>
    </w:p>
    <w:p w14:paraId="415552A9"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Purpose:</w:t>
      </w:r>
    </w:p>
    <w:p w14:paraId="0150E435"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Assist teams in creating detailed, realistic stakeholder personas for use in design simulations, communication planning, or training exercises.</w:t>
      </w:r>
    </w:p>
    <w:p w14:paraId="174F6B52"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GPT Behavior:</w:t>
      </w:r>
    </w:p>
    <w:p w14:paraId="5CD4E6C1" w14:textId="77777777" w:rsidR="009E19B4" w:rsidRPr="009E19B4" w:rsidRDefault="009E19B4" w:rsidP="009E19B4">
      <w:pPr>
        <w:numPr>
          <w:ilvl w:val="0"/>
          <w:numId w:val="130"/>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Ask targeted persona creation prompts</w:t>
      </w:r>
    </w:p>
    <w:p w14:paraId="6EA567C5" w14:textId="77777777" w:rsidR="009E19B4" w:rsidRPr="009E19B4" w:rsidRDefault="009E19B4" w:rsidP="009E19B4">
      <w:pPr>
        <w:numPr>
          <w:ilvl w:val="0"/>
          <w:numId w:val="130"/>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lastRenderedPageBreak/>
        <w:t>Suggest persona pain points, goals, and review lenses</w:t>
      </w:r>
    </w:p>
    <w:p w14:paraId="5A8AD711" w14:textId="77777777" w:rsidR="009E19B4" w:rsidRPr="009E19B4" w:rsidRDefault="009E19B4" w:rsidP="009E19B4">
      <w:pPr>
        <w:numPr>
          <w:ilvl w:val="0"/>
          <w:numId w:val="130"/>
        </w:num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Generate realistic stakeholder profiles</w:t>
      </w:r>
    </w:p>
    <w:p w14:paraId="1B699399"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Example Use:</w:t>
      </w:r>
    </w:p>
    <w:p w14:paraId="3C50280D"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"GPT, help me build a persona for a skeptical Chief Financial Officer participating in an enterprise software evaluation."</w:t>
      </w:r>
    </w:p>
    <w:p w14:paraId="6A1D61E6" w14:textId="77777777" w:rsidR="009E19B4" w:rsidRPr="009E19B4" w:rsidRDefault="009E19B4" w:rsidP="009E19B4">
      <w:pPr>
        <w:spacing w:before="100" w:beforeAutospacing="1" w:after="100" w:afterAutospacing="1" w:line="240" w:lineRule="auto"/>
        <w:outlineLvl w:val="4"/>
        <w:rPr>
          <w:rFonts w:eastAsia="Times New Roman" w:cs="Times New Roman"/>
          <w:b/>
          <w:bCs/>
          <w:sz w:val="20"/>
          <w:szCs w:val="20"/>
        </w:rPr>
      </w:pPr>
      <w:r w:rsidRPr="009E19B4">
        <w:rPr>
          <w:rFonts w:eastAsia="Times New Roman" w:cs="Times New Roman"/>
          <w:b/>
          <w:bCs/>
          <w:sz w:val="20"/>
          <w:szCs w:val="20"/>
        </w:rPr>
        <w:t>Value:</w:t>
      </w:r>
    </w:p>
    <w:p w14:paraId="044192F8" w14:textId="77777777" w:rsidR="009E19B4" w:rsidRPr="009E19B4" w:rsidRDefault="009E19B4" w:rsidP="009E19B4">
      <w:pPr>
        <w:spacing w:before="100" w:beforeAutospacing="1" w:after="100" w:afterAutospacing="1" w:line="240" w:lineRule="auto"/>
        <w:rPr>
          <w:rFonts w:eastAsia="Times New Roman" w:cs="Times New Roman"/>
          <w:sz w:val="24"/>
          <w:szCs w:val="24"/>
        </w:rPr>
      </w:pPr>
      <w:r w:rsidRPr="009E19B4">
        <w:rPr>
          <w:rFonts w:eastAsia="Times New Roman" w:cs="Times New Roman"/>
          <w:sz w:val="24"/>
          <w:szCs w:val="24"/>
        </w:rPr>
        <w:t>Improves simulation quality and helps design teams prepare for real-world stakeholder engagement dynamics.</w:t>
      </w:r>
    </w:p>
    <w:p w14:paraId="62AFE279" w14:textId="77777777" w:rsidR="009E19B4" w:rsidRPr="009E19B4" w:rsidRDefault="00000000" w:rsidP="009E19B4">
      <w:pPr>
        <w:spacing w:after="0" w:line="240" w:lineRule="auto"/>
        <w:rPr>
          <w:rFonts w:eastAsia="Times New Roman" w:cs="Times New Roman"/>
          <w:sz w:val="24"/>
          <w:szCs w:val="24"/>
        </w:rPr>
      </w:pPr>
      <w:r>
        <w:rPr>
          <w:rFonts w:eastAsia="Times New Roman" w:cs="Times New Roman"/>
          <w:sz w:val="24"/>
          <w:szCs w:val="24"/>
        </w:rPr>
        <w:pict w14:anchorId="4595833F">
          <v:rect id="_x0000_i1191" style="width:0;height:1.5pt" o:hralign="center" o:hrstd="t" o:hr="t" fillcolor="#a0a0a0" stroked="f"/>
        </w:pict>
      </w:r>
    </w:p>
    <w:p w14:paraId="71FDAC23" w14:textId="77777777" w:rsidR="00846F52" w:rsidRPr="00846F52" w:rsidRDefault="00846F52" w:rsidP="00846F52">
      <w:pPr>
        <w:pStyle w:val="Heading2"/>
      </w:pPr>
      <w:bookmarkStart w:id="95" w:name="_Toc196550227"/>
      <w:r w:rsidRPr="00846F52">
        <w:t>Section 12: Recommended Instruction Design Process</w:t>
      </w:r>
      <w:bookmarkEnd w:id="95"/>
    </w:p>
    <w:p w14:paraId="2BC1A33E" w14:textId="77777777" w:rsidR="00846F52" w:rsidRPr="00846F52" w:rsidRDefault="00000000" w:rsidP="00846F52">
      <w:pPr>
        <w:spacing w:after="0" w:line="240" w:lineRule="auto"/>
        <w:rPr>
          <w:rFonts w:eastAsia="Times New Roman" w:cs="Times New Roman"/>
          <w:sz w:val="24"/>
          <w:szCs w:val="24"/>
        </w:rPr>
      </w:pPr>
      <w:r>
        <w:rPr>
          <w:rFonts w:eastAsia="Times New Roman" w:cs="Times New Roman"/>
          <w:sz w:val="24"/>
          <w:szCs w:val="24"/>
        </w:rPr>
        <w:pict w14:anchorId="4E3C0203">
          <v:rect id="_x0000_i1192" style="width:0;height:1.5pt" o:hralign="center" o:hrstd="t" o:hr="t" fillcolor="#a0a0a0" stroked="f"/>
        </w:pict>
      </w:r>
    </w:p>
    <w:p w14:paraId="3EA043FC" w14:textId="77777777" w:rsidR="00846F52" w:rsidRPr="00A57C53" w:rsidRDefault="00846F52" w:rsidP="00A57C53">
      <w:pPr>
        <w:rPr>
          <w:b/>
          <w:bCs/>
        </w:rPr>
      </w:pPr>
      <w:r w:rsidRPr="00A57C53">
        <w:rPr>
          <w:b/>
          <w:bCs/>
        </w:rPr>
        <w:t>Why This Section Exists</w:t>
      </w:r>
    </w:p>
    <w:p w14:paraId="255CF8CF" w14:textId="77777777" w:rsidR="00846F52" w:rsidRPr="00846F52" w:rsidRDefault="00846F52" w:rsidP="00846F52">
      <w:pPr>
        <w:spacing w:before="100" w:beforeAutospacing="1" w:after="100" w:afterAutospacing="1" w:line="240" w:lineRule="auto"/>
        <w:rPr>
          <w:rFonts w:eastAsia="Times New Roman" w:cs="Times New Roman"/>
          <w:sz w:val="24"/>
          <w:szCs w:val="24"/>
        </w:rPr>
      </w:pPr>
      <w:r w:rsidRPr="00846F52">
        <w:rPr>
          <w:rFonts w:eastAsia="Times New Roman" w:cs="Times New Roman"/>
          <w:sz w:val="24"/>
          <w:szCs w:val="24"/>
        </w:rPr>
        <w:t>Strong Instructions don't happen accidentally. They require disciplined architecture thinking, clarity of purpose, and structured iteration.</w:t>
      </w:r>
    </w:p>
    <w:p w14:paraId="7AC1E401" w14:textId="77777777" w:rsidR="00846F52" w:rsidRPr="00846F52" w:rsidRDefault="00846F52" w:rsidP="00846F52">
      <w:pPr>
        <w:spacing w:before="100" w:beforeAutospacing="1" w:after="100" w:afterAutospacing="1" w:line="240" w:lineRule="auto"/>
        <w:rPr>
          <w:rFonts w:eastAsia="Times New Roman" w:cs="Times New Roman"/>
          <w:sz w:val="24"/>
          <w:szCs w:val="24"/>
        </w:rPr>
      </w:pPr>
      <w:r w:rsidRPr="00846F52">
        <w:rPr>
          <w:rFonts w:eastAsia="Times New Roman" w:cs="Times New Roman"/>
          <w:sz w:val="24"/>
          <w:szCs w:val="24"/>
        </w:rPr>
        <w:t>This section provides a recommended end-to-end design process for crafting Instructions that operate reliably, adapt well to user needs, and scale across use cases.</w:t>
      </w:r>
    </w:p>
    <w:p w14:paraId="7B54ED26" w14:textId="77777777" w:rsidR="00846F52" w:rsidRPr="00846F52" w:rsidRDefault="00000000" w:rsidP="00846F52">
      <w:pPr>
        <w:spacing w:after="0" w:line="240" w:lineRule="auto"/>
        <w:rPr>
          <w:rFonts w:eastAsia="Times New Roman" w:cs="Times New Roman"/>
          <w:sz w:val="24"/>
          <w:szCs w:val="24"/>
        </w:rPr>
      </w:pPr>
      <w:r>
        <w:rPr>
          <w:rFonts w:eastAsia="Times New Roman" w:cs="Times New Roman"/>
          <w:sz w:val="24"/>
          <w:szCs w:val="24"/>
        </w:rPr>
        <w:pict w14:anchorId="6F2614B7">
          <v:rect id="_x0000_i1193" style="width:0;height:1.5pt" o:hralign="center" o:hrstd="t" o:hr="t" fillcolor="#a0a0a0" stroked="f"/>
        </w:pict>
      </w:r>
    </w:p>
    <w:p w14:paraId="041AD580" w14:textId="77777777" w:rsidR="00846F52" w:rsidRPr="00846F52" w:rsidRDefault="00846F52" w:rsidP="00A57C53">
      <w:pPr>
        <w:pStyle w:val="Heading3"/>
      </w:pPr>
      <w:bookmarkStart w:id="96" w:name="_Toc196550228"/>
      <w:r w:rsidRPr="00846F52">
        <w:t>Step 1: Define the Role &amp; Operating Context</w:t>
      </w:r>
      <w:bookmarkEnd w:id="96"/>
    </w:p>
    <w:p w14:paraId="147D4B5F" w14:textId="77777777" w:rsidR="00846F52" w:rsidRPr="00846F52" w:rsidRDefault="00846F52" w:rsidP="00846F52">
      <w:pPr>
        <w:numPr>
          <w:ilvl w:val="0"/>
          <w:numId w:val="131"/>
        </w:numPr>
        <w:spacing w:before="100" w:beforeAutospacing="1" w:after="100" w:afterAutospacing="1" w:line="240" w:lineRule="auto"/>
        <w:rPr>
          <w:rFonts w:eastAsia="Times New Roman" w:cs="Times New Roman"/>
          <w:sz w:val="24"/>
          <w:szCs w:val="24"/>
        </w:rPr>
      </w:pPr>
      <w:r w:rsidRPr="00846F52">
        <w:rPr>
          <w:rFonts w:eastAsia="Times New Roman" w:cs="Times New Roman"/>
          <w:sz w:val="24"/>
          <w:szCs w:val="24"/>
        </w:rPr>
        <w:t>Identify GPT's role and behavioral posture — Determine who GPT needs to act like in your system (e.g., Technical Architect, Privacy Specialist, Design Coach). Anchor its mindset and communication style.</w:t>
      </w:r>
    </w:p>
    <w:p w14:paraId="25C13402" w14:textId="77777777" w:rsidR="00846F52" w:rsidRPr="00846F52" w:rsidRDefault="00846F52" w:rsidP="00846F52">
      <w:pPr>
        <w:numPr>
          <w:ilvl w:val="0"/>
          <w:numId w:val="131"/>
        </w:numPr>
        <w:spacing w:before="100" w:beforeAutospacing="1" w:after="100" w:afterAutospacing="1" w:line="240" w:lineRule="auto"/>
        <w:rPr>
          <w:rFonts w:eastAsia="Times New Roman" w:cs="Times New Roman"/>
          <w:sz w:val="24"/>
          <w:szCs w:val="24"/>
        </w:rPr>
      </w:pPr>
      <w:r w:rsidRPr="00846F52">
        <w:rPr>
          <w:rFonts w:eastAsia="Times New Roman" w:cs="Times New Roman"/>
          <w:sz w:val="24"/>
          <w:szCs w:val="24"/>
        </w:rPr>
        <w:t>Clarify boundaries: What should GPT do vs. not do? — Explicitly define scope limits and avoid "jack of all trades" behavior. Prevent GPT from answering outside its domain.</w:t>
      </w:r>
    </w:p>
    <w:p w14:paraId="7FF508EA" w14:textId="77777777" w:rsidR="00846F52" w:rsidRPr="00846F52" w:rsidRDefault="00846F52" w:rsidP="00846F52">
      <w:pPr>
        <w:numPr>
          <w:ilvl w:val="0"/>
          <w:numId w:val="131"/>
        </w:numPr>
        <w:spacing w:before="100" w:beforeAutospacing="1" w:after="100" w:afterAutospacing="1" w:line="240" w:lineRule="auto"/>
        <w:rPr>
          <w:rFonts w:eastAsia="Times New Roman" w:cs="Times New Roman"/>
          <w:sz w:val="24"/>
          <w:szCs w:val="24"/>
        </w:rPr>
      </w:pPr>
      <w:r w:rsidRPr="00846F52">
        <w:rPr>
          <w:rFonts w:eastAsia="Times New Roman" w:cs="Times New Roman"/>
          <w:sz w:val="24"/>
          <w:szCs w:val="24"/>
        </w:rPr>
        <w:t>Decide if multiple Modes or Personas are needed — Identify whether different review styles (Modes) or stakeholder perspectives (Personas) will be required to simulate different behavior patterns.</w:t>
      </w:r>
    </w:p>
    <w:p w14:paraId="7663F131" w14:textId="77777777" w:rsidR="00846F52" w:rsidRPr="00846F52" w:rsidRDefault="00000000" w:rsidP="00846F52">
      <w:pPr>
        <w:spacing w:after="0" w:line="240" w:lineRule="auto"/>
        <w:rPr>
          <w:rFonts w:eastAsia="Times New Roman" w:cs="Times New Roman"/>
          <w:sz w:val="24"/>
          <w:szCs w:val="24"/>
        </w:rPr>
      </w:pPr>
      <w:r>
        <w:rPr>
          <w:rFonts w:eastAsia="Times New Roman" w:cs="Times New Roman"/>
          <w:sz w:val="24"/>
          <w:szCs w:val="24"/>
        </w:rPr>
        <w:pict w14:anchorId="22F59257">
          <v:rect id="_x0000_i1194" style="width:0;height:1.5pt" o:hralign="center" o:hrstd="t" o:hr="t" fillcolor="#a0a0a0" stroked="f"/>
        </w:pict>
      </w:r>
    </w:p>
    <w:p w14:paraId="7328CC20" w14:textId="77777777" w:rsidR="00846F52" w:rsidRPr="00846F52" w:rsidRDefault="00846F52" w:rsidP="00A57C53">
      <w:pPr>
        <w:pStyle w:val="Heading3"/>
      </w:pPr>
      <w:bookmarkStart w:id="97" w:name="_Toc196550229"/>
      <w:r w:rsidRPr="00846F52">
        <w:t>Step 2: Identify Operational Use Cases</w:t>
      </w:r>
      <w:bookmarkEnd w:id="97"/>
    </w:p>
    <w:p w14:paraId="7F2BD40B" w14:textId="77777777" w:rsidR="00846F52" w:rsidRPr="00846F52" w:rsidRDefault="00846F52" w:rsidP="00846F52">
      <w:pPr>
        <w:numPr>
          <w:ilvl w:val="0"/>
          <w:numId w:val="132"/>
        </w:numPr>
        <w:spacing w:before="100" w:beforeAutospacing="1" w:after="100" w:afterAutospacing="1" w:line="240" w:lineRule="auto"/>
        <w:rPr>
          <w:rFonts w:eastAsia="Times New Roman" w:cs="Times New Roman"/>
          <w:sz w:val="24"/>
          <w:szCs w:val="24"/>
        </w:rPr>
      </w:pPr>
      <w:r w:rsidRPr="00846F52">
        <w:rPr>
          <w:rFonts w:eastAsia="Times New Roman" w:cs="Times New Roman"/>
          <w:sz w:val="24"/>
          <w:szCs w:val="24"/>
        </w:rPr>
        <w:t>What scenarios will GPT need to handle? — List real-world situations where GPT must perform reliably (reviews, coaching, documentation assistance, policy interpretation, etc.).</w:t>
      </w:r>
    </w:p>
    <w:p w14:paraId="4F72A3E7" w14:textId="77777777" w:rsidR="00846F52" w:rsidRPr="00846F52" w:rsidRDefault="00846F52" w:rsidP="00846F52">
      <w:pPr>
        <w:numPr>
          <w:ilvl w:val="0"/>
          <w:numId w:val="132"/>
        </w:numPr>
        <w:spacing w:before="100" w:beforeAutospacing="1" w:after="100" w:afterAutospacing="1" w:line="240" w:lineRule="auto"/>
        <w:rPr>
          <w:rFonts w:eastAsia="Times New Roman" w:cs="Times New Roman"/>
          <w:sz w:val="24"/>
          <w:szCs w:val="24"/>
        </w:rPr>
      </w:pPr>
      <w:r w:rsidRPr="00846F52">
        <w:rPr>
          <w:rFonts w:eastAsia="Times New Roman" w:cs="Times New Roman"/>
          <w:sz w:val="24"/>
          <w:szCs w:val="24"/>
        </w:rPr>
        <w:lastRenderedPageBreak/>
        <w:t>How should users interact with GPT? — Decide if GPT will act passively (responding only) or actively (asking questions, challenging assumptions, managing flows).</w:t>
      </w:r>
    </w:p>
    <w:p w14:paraId="7C06C322" w14:textId="77777777" w:rsidR="00846F52" w:rsidRPr="00846F52" w:rsidRDefault="00846F52" w:rsidP="00846F52">
      <w:pPr>
        <w:numPr>
          <w:ilvl w:val="0"/>
          <w:numId w:val="132"/>
        </w:numPr>
        <w:spacing w:before="100" w:beforeAutospacing="1" w:after="100" w:afterAutospacing="1" w:line="240" w:lineRule="auto"/>
        <w:rPr>
          <w:rFonts w:eastAsia="Times New Roman" w:cs="Times New Roman"/>
          <w:sz w:val="24"/>
          <w:szCs w:val="24"/>
        </w:rPr>
      </w:pPr>
      <w:r w:rsidRPr="00846F52">
        <w:rPr>
          <w:rFonts w:eastAsia="Times New Roman" w:cs="Times New Roman"/>
          <w:sz w:val="24"/>
          <w:szCs w:val="24"/>
        </w:rPr>
        <w:t>Align Use Cases to Patterns wherever possible — Map common scenarios to reusable Patterns like Output Structuring, Review Interaction Loops, or Risk Framing for faster and cleaner design.</w:t>
      </w:r>
    </w:p>
    <w:p w14:paraId="2A78F6F9" w14:textId="77777777" w:rsidR="00846F52" w:rsidRPr="00846F52" w:rsidRDefault="00000000" w:rsidP="00846F52">
      <w:pPr>
        <w:spacing w:after="0" w:line="240" w:lineRule="auto"/>
        <w:rPr>
          <w:rFonts w:eastAsia="Times New Roman" w:cs="Times New Roman"/>
          <w:sz w:val="24"/>
          <w:szCs w:val="24"/>
        </w:rPr>
      </w:pPr>
      <w:r>
        <w:rPr>
          <w:rFonts w:eastAsia="Times New Roman" w:cs="Times New Roman"/>
          <w:sz w:val="24"/>
          <w:szCs w:val="24"/>
        </w:rPr>
        <w:pict w14:anchorId="41FBCFC6">
          <v:rect id="_x0000_i1195" style="width:0;height:1.5pt" o:hralign="center" o:hrstd="t" o:hr="t" fillcolor="#a0a0a0" stroked="f"/>
        </w:pict>
      </w:r>
    </w:p>
    <w:p w14:paraId="7DA77F9A" w14:textId="77777777" w:rsidR="00846F52" w:rsidRPr="00846F52" w:rsidRDefault="00846F52" w:rsidP="00A57C53">
      <w:pPr>
        <w:pStyle w:val="Heading3"/>
      </w:pPr>
      <w:bookmarkStart w:id="98" w:name="_Toc196550230"/>
      <w:r w:rsidRPr="00846F52">
        <w:t>Step 3: Select Output Structures &amp; Patterns</w:t>
      </w:r>
      <w:bookmarkEnd w:id="98"/>
    </w:p>
    <w:p w14:paraId="1DD72C49" w14:textId="77777777" w:rsidR="00846F52" w:rsidRPr="00846F52" w:rsidRDefault="00846F52" w:rsidP="00846F52">
      <w:pPr>
        <w:numPr>
          <w:ilvl w:val="0"/>
          <w:numId w:val="133"/>
        </w:numPr>
        <w:spacing w:before="100" w:beforeAutospacing="1" w:after="100" w:afterAutospacing="1" w:line="240" w:lineRule="auto"/>
        <w:rPr>
          <w:rFonts w:eastAsia="Times New Roman" w:cs="Times New Roman"/>
          <w:sz w:val="24"/>
          <w:szCs w:val="24"/>
        </w:rPr>
      </w:pPr>
      <w:r w:rsidRPr="00846F52">
        <w:rPr>
          <w:rFonts w:eastAsia="Times New Roman" w:cs="Times New Roman"/>
          <w:sz w:val="24"/>
          <w:szCs w:val="24"/>
        </w:rPr>
        <w:t xml:space="preserve">Choose response formatting (lists, headers, </w:t>
      </w:r>
      <w:proofErr w:type="gramStart"/>
      <w:r w:rsidRPr="00846F52">
        <w:rPr>
          <w:rFonts w:eastAsia="Times New Roman" w:cs="Times New Roman"/>
          <w:sz w:val="24"/>
          <w:szCs w:val="24"/>
        </w:rPr>
        <w:t>summaries) —</w:t>
      </w:r>
      <w:proofErr w:type="gramEnd"/>
      <w:r w:rsidRPr="00846F52">
        <w:rPr>
          <w:rFonts w:eastAsia="Times New Roman" w:cs="Times New Roman"/>
          <w:sz w:val="24"/>
          <w:szCs w:val="24"/>
        </w:rPr>
        <w:t xml:space="preserve"> Decide how GPT should present its answers for clarity, </w:t>
      </w:r>
      <w:proofErr w:type="spellStart"/>
      <w:r w:rsidRPr="00846F52">
        <w:rPr>
          <w:rFonts w:eastAsia="Times New Roman" w:cs="Times New Roman"/>
          <w:sz w:val="24"/>
          <w:szCs w:val="24"/>
        </w:rPr>
        <w:t>scannability</w:t>
      </w:r>
      <w:proofErr w:type="spellEnd"/>
      <w:r w:rsidRPr="00846F52">
        <w:rPr>
          <w:rFonts w:eastAsia="Times New Roman" w:cs="Times New Roman"/>
          <w:sz w:val="24"/>
          <w:szCs w:val="24"/>
        </w:rPr>
        <w:t>, and operational usefulness.</w:t>
      </w:r>
    </w:p>
    <w:p w14:paraId="62CAB160" w14:textId="77777777" w:rsidR="00846F52" w:rsidRPr="00846F52" w:rsidRDefault="00846F52" w:rsidP="00846F52">
      <w:pPr>
        <w:numPr>
          <w:ilvl w:val="0"/>
          <w:numId w:val="133"/>
        </w:numPr>
        <w:spacing w:before="100" w:beforeAutospacing="1" w:after="100" w:afterAutospacing="1" w:line="240" w:lineRule="auto"/>
        <w:rPr>
          <w:rFonts w:eastAsia="Times New Roman" w:cs="Times New Roman"/>
          <w:sz w:val="24"/>
          <w:szCs w:val="24"/>
        </w:rPr>
      </w:pPr>
      <w:r w:rsidRPr="00846F52">
        <w:rPr>
          <w:rFonts w:eastAsia="Times New Roman" w:cs="Times New Roman"/>
          <w:sz w:val="24"/>
          <w:szCs w:val="24"/>
        </w:rPr>
        <w:t>Determine which Pseudo-Functions are necessary — Select modular behaviors like structured feedback loops, risk output templates, or response tiering.</w:t>
      </w:r>
    </w:p>
    <w:p w14:paraId="1503AD4F" w14:textId="77777777" w:rsidR="00846F52" w:rsidRPr="00846F52" w:rsidRDefault="00846F52" w:rsidP="00846F52">
      <w:pPr>
        <w:numPr>
          <w:ilvl w:val="0"/>
          <w:numId w:val="133"/>
        </w:numPr>
        <w:spacing w:before="100" w:beforeAutospacing="1" w:after="100" w:afterAutospacing="1" w:line="240" w:lineRule="auto"/>
        <w:rPr>
          <w:rFonts w:eastAsia="Times New Roman" w:cs="Times New Roman"/>
          <w:sz w:val="24"/>
          <w:szCs w:val="24"/>
        </w:rPr>
      </w:pPr>
      <w:r w:rsidRPr="00846F52">
        <w:rPr>
          <w:rFonts w:eastAsia="Times New Roman" w:cs="Times New Roman"/>
          <w:sz w:val="24"/>
          <w:szCs w:val="24"/>
        </w:rPr>
        <w:t>Define what triggers dynamic behaviors (e.g., Mode switching, Expand/</w:t>
      </w:r>
      <w:proofErr w:type="gramStart"/>
      <w:r w:rsidRPr="00846F52">
        <w:rPr>
          <w:rFonts w:eastAsia="Times New Roman" w:cs="Times New Roman"/>
          <w:sz w:val="24"/>
          <w:szCs w:val="24"/>
        </w:rPr>
        <w:t>Compress) —</w:t>
      </w:r>
      <w:proofErr w:type="gramEnd"/>
      <w:r w:rsidRPr="00846F52">
        <w:rPr>
          <w:rFonts w:eastAsia="Times New Roman" w:cs="Times New Roman"/>
          <w:sz w:val="24"/>
          <w:szCs w:val="24"/>
        </w:rPr>
        <w:t xml:space="preserve"> Clarify the Trigger Phrases or signals that allow users to control GPT's depth, style, or review posture in real-time.</w:t>
      </w:r>
    </w:p>
    <w:p w14:paraId="491C65B9" w14:textId="77777777" w:rsidR="00846F52" w:rsidRPr="00846F52" w:rsidRDefault="00000000" w:rsidP="00846F52">
      <w:pPr>
        <w:spacing w:after="0" w:line="240" w:lineRule="auto"/>
        <w:rPr>
          <w:rFonts w:eastAsia="Times New Roman" w:cs="Times New Roman"/>
          <w:sz w:val="24"/>
          <w:szCs w:val="24"/>
        </w:rPr>
      </w:pPr>
      <w:r>
        <w:rPr>
          <w:rFonts w:eastAsia="Times New Roman" w:cs="Times New Roman"/>
          <w:sz w:val="24"/>
          <w:szCs w:val="24"/>
        </w:rPr>
        <w:pict w14:anchorId="745EB34C">
          <v:rect id="_x0000_i1196" style="width:0;height:1.5pt" o:hralign="center" o:hrstd="t" o:hr="t" fillcolor="#a0a0a0" stroked="f"/>
        </w:pict>
      </w:r>
    </w:p>
    <w:p w14:paraId="6177429F" w14:textId="77777777" w:rsidR="00846F52" w:rsidRPr="00846F52" w:rsidRDefault="00846F52" w:rsidP="00A57C53">
      <w:pPr>
        <w:pStyle w:val="Heading3"/>
      </w:pPr>
      <w:bookmarkStart w:id="99" w:name="_Toc196550231"/>
      <w:r w:rsidRPr="00846F52">
        <w:t>Step 4: Write Lean, Behavior-Only Instructions</w:t>
      </w:r>
      <w:bookmarkEnd w:id="99"/>
    </w:p>
    <w:p w14:paraId="3743B47D" w14:textId="77777777" w:rsidR="00846F52" w:rsidRPr="00846F52" w:rsidRDefault="00846F52" w:rsidP="00846F52">
      <w:pPr>
        <w:numPr>
          <w:ilvl w:val="0"/>
          <w:numId w:val="134"/>
        </w:numPr>
        <w:spacing w:before="100" w:beforeAutospacing="1" w:after="100" w:afterAutospacing="1" w:line="240" w:lineRule="auto"/>
        <w:rPr>
          <w:rFonts w:eastAsia="Times New Roman" w:cs="Times New Roman"/>
          <w:sz w:val="24"/>
          <w:szCs w:val="24"/>
        </w:rPr>
      </w:pPr>
      <w:r w:rsidRPr="00846F52">
        <w:rPr>
          <w:rFonts w:eastAsia="Times New Roman" w:cs="Times New Roman"/>
          <w:sz w:val="24"/>
          <w:szCs w:val="24"/>
        </w:rPr>
        <w:t>Don't load content. Load behavior. — Avoid including facts, knowledge bases, or scenario-specific details. Instructions should define how GPT acts, not what GPT knows.</w:t>
      </w:r>
    </w:p>
    <w:p w14:paraId="3B6FFA60" w14:textId="77777777" w:rsidR="00846F52" w:rsidRPr="00846F52" w:rsidRDefault="00846F52" w:rsidP="00846F52">
      <w:pPr>
        <w:numPr>
          <w:ilvl w:val="0"/>
          <w:numId w:val="134"/>
        </w:numPr>
        <w:spacing w:before="100" w:beforeAutospacing="1" w:after="100" w:afterAutospacing="1" w:line="240" w:lineRule="auto"/>
        <w:rPr>
          <w:rFonts w:eastAsia="Times New Roman" w:cs="Times New Roman"/>
          <w:sz w:val="24"/>
          <w:szCs w:val="24"/>
        </w:rPr>
      </w:pPr>
      <w:r w:rsidRPr="00846F52">
        <w:rPr>
          <w:rFonts w:eastAsia="Times New Roman" w:cs="Times New Roman"/>
          <w:sz w:val="24"/>
          <w:szCs w:val="24"/>
        </w:rPr>
        <w:t>Use clean, directive language. — Phrase instructions as imperatives (e.g., "Use this format…", "Avoid speculating…") to reduce ambiguity and increase behavioral precision.</w:t>
      </w:r>
    </w:p>
    <w:p w14:paraId="51E4FBFB" w14:textId="77777777" w:rsidR="00846F52" w:rsidRPr="00846F52" w:rsidRDefault="00846F52" w:rsidP="00846F52">
      <w:pPr>
        <w:numPr>
          <w:ilvl w:val="0"/>
          <w:numId w:val="134"/>
        </w:numPr>
        <w:spacing w:before="100" w:beforeAutospacing="1" w:after="100" w:afterAutospacing="1" w:line="240" w:lineRule="auto"/>
        <w:rPr>
          <w:rFonts w:eastAsia="Times New Roman" w:cs="Times New Roman"/>
          <w:sz w:val="24"/>
          <w:szCs w:val="24"/>
        </w:rPr>
      </w:pPr>
      <w:r w:rsidRPr="00846F52">
        <w:rPr>
          <w:rFonts w:eastAsia="Times New Roman" w:cs="Times New Roman"/>
          <w:sz w:val="24"/>
          <w:szCs w:val="24"/>
        </w:rPr>
        <w:t>Minimize token cost per behavior line. — Keep each instruction as short and targeted as possible. Aim for high behavioral impact with minimal wording.</w:t>
      </w:r>
    </w:p>
    <w:p w14:paraId="58A3B47C" w14:textId="77777777" w:rsidR="00846F52" w:rsidRPr="00846F52" w:rsidRDefault="00000000" w:rsidP="00846F52">
      <w:pPr>
        <w:spacing w:after="0" w:line="240" w:lineRule="auto"/>
        <w:rPr>
          <w:rFonts w:eastAsia="Times New Roman" w:cs="Times New Roman"/>
          <w:sz w:val="24"/>
          <w:szCs w:val="24"/>
        </w:rPr>
      </w:pPr>
      <w:r>
        <w:rPr>
          <w:rFonts w:eastAsia="Times New Roman" w:cs="Times New Roman"/>
          <w:sz w:val="24"/>
          <w:szCs w:val="24"/>
        </w:rPr>
        <w:pict w14:anchorId="701158AD">
          <v:rect id="_x0000_i1197" style="width:0;height:1.5pt" o:hralign="center" o:hrstd="t" o:hr="t" fillcolor="#a0a0a0" stroked="f"/>
        </w:pict>
      </w:r>
    </w:p>
    <w:p w14:paraId="1B4FCCE5" w14:textId="77777777" w:rsidR="00846F52" w:rsidRPr="00846F52" w:rsidRDefault="00846F52" w:rsidP="00A57C53">
      <w:pPr>
        <w:pStyle w:val="Heading3"/>
      </w:pPr>
      <w:bookmarkStart w:id="100" w:name="_Toc196550232"/>
      <w:r w:rsidRPr="00846F52">
        <w:t>Step 5: Build in Triggers, Modes &amp; Safeguards</w:t>
      </w:r>
      <w:bookmarkEnd w:id="100"/>
    </w:p>
    <w:p w14:paraId="5F742A7B" w14:textId="77777777" w:rsidR="00846F52" w:rsidRPr="00846F52" w:rsidRDefault="00846F52" w:rsidP="00846F52">
      <w:pPr>
        <w:numPr>
          <w:ilvl w:val="0"/>
          <w:numId w:val="135"/>
        </w:numPr>
        <w:spacing w:before="100" w:beforeAutospacing="1" w:after="100" w:afterAutospacing="1" w:line="240" w:lineRule="auto"/>
        <w:rPr>
          <w:rFonts w:eastAsia="Times New Roman" w:cs="Times New Roman"/>
          <w:sz w:val="24"/>
          <w:szCs w:val="24"/>
        </w:rPr>
      </w:pPr>
      <w:r w:rsidRPr="00846F52">
        <w:rPr>
          <w:rFonts w:eastAsia="Times New Roman" w:cs="Times New Roman"/>
          <w:sz w:val="24"/>
          <w:szCs w:val="24"/>
        </w:rPr>
        <w:t>Define Trigger Phrases explicitly. — Specify user language that should activate behavior shifts (e.g., 'Expand this', 'Switch to Red-Team Mode'). Avoid vague or implied triggers.</w:t>
      </w:r>
    </w:p>
    <w:p w14:paraId="068EA0DB" w14:textId="77777777" w:rsidR="00846F52" w:rsidRPr="00846F52" w:rsidRDefault="00846F52" w:rsidP="00846F52">
      <w:pPr>
        <w:numPr>
          <w:ilvl w:val="0"/>
          <w:numId w:val="135"/>
        </w:numPr>
        <w:spacing w:before="100" w:beforeAutospacing="1" w:after="100" w:afterAutospacing="1" w:line="240" w:lineRule="auto"/>
        <w:rPr>
          <w:rFonts w:eastAsia="Times New Roman" w:cs="Times New Roman"/>
          <w:sz w:val="24"/>
          <w:szCs w:val="24"/>
        </w:rPr>
      </w:pPr>
      <w:r w:rsidRPr="00846F52">
        <w:rPr>
          <w:rFonts w:eastAsia="Times New Roman" w:cs="Times New Roman"/>
          <w:sz w:val="24"/>
          <w:szCs w:val="24"/>
        </w:rPr>
        <w:t>Lock Modes until changed by the user. — Prevent GPT from slipping between Modes accidentally. Define clear entry and exit conditions for each Mode.</w:t>
      </w:r>
    </w:p>
    <w:p w14:paraId="28BDA1D0" w14:textId="77777777" w:rsidR="00846F52" w:rsidRPr="00846F52" w:rsidRDefault="00846F52" w:rsidP="00846F52">
      <w:pPr>
        <w:numPr>
          <w:ilvl w:val="0"/>
          <w:numId w:val="135"/>
        </w:numPr>
        <w:spacing w:before="100" w:beforeAutospacing="1" w:after="100" w:afterAutospacing="1" w:line="240" w:lineRule="auto"/>
        <w:rPr>
          <w:rFonts w:eastAsia="Times New Roman" w:cs="Times New Roman"/>
          <w:sz w:val="24"/>
          <w:szCs w:val="24"/>
        </w:rPr>
      </w:pPr>
      <w:r w:rsidRPr="00846F52">
        <w:rPr>
          <w:rFonts w:eastAsia="Times New Roman" w:cs="Times New Roman"/>
          <w:sz w:val="24"/>
          <w:szCs w:val="24"/>
        </w:rPr>
        <w:t>Reinforce role periodically to prevent drift. — Instruct GPT to restate its role or perspective every few turns or when a topic shift occurs. This prevents generalist regression in long conversations.</w:t>
      </w:r>
    </w:p>
    <w:p w14:paraId="0DF58181" w14:textId="77777777" w:rsidR="00846F52" w:rsidRPr="00846F52" w:rsidRDefault="00000000" w:rsidP="00846F52">
      <w:pPr>
        <w:spacing w:after="0" w:line="240" w:lineRule="auto"/>
        <w:rPr>
          <w:rFonts w:eastAsia="Times New Roman" w:cs="Times New Roman"/>
          <w:sz w:val="24"/>
          <w:szCs w:val="24"/>
        </w:rPr>
      </w:pPr>
      <w:r>
        <w:rPr>
          <w:rFonts w:eastAsia="Times New Roman" w:cs="Times New Roman"/>
          <w:sz w:val="24"/>
          <w:szCs w:val="24"/>
        </w:rPr>
        <w:pict w14:anchorId="6483DE9B">
          <v:rect id="_x0000_i1198" style="width:0;height:1.5pt" o:hralign="center" o:hrstd="t" o:hr="t" fillcolor="#a0a0a0" stroked="f"/>
        </w:pict>
      </w:r>
    </w:p>
    <w:p w14:paraId="1E75FCA5" w14:textId="77777777" w:rsidR="00846F52" w:rsidRPr="00846F52" w:rsidRDefault="00846F52" w:rsidP="00A57C53">
      <w:pPr>
        <w:pStyle w:val="Heading3"/>
      </w:pPr>
      <w:bookmarkStart w:id="101" w:name="_Toc196550233"/>
      <w:r w:rsidRPr="00846F52">
        <w:lastRenderedPageBreak/>
        <w:t>Step 6: Test Across Operational Scenarios</w:t>
      </w:r>
      <w:bookmarkEnd w:id="101"/>
    </w:p>
    <w:p w14:paraId="2F6A040F" w14:textId="77777777" w:rsidR="00846F52" w:rsidRPr="00846F52" w:rsidRDefault="00846F52" w:rsidP="00846F52">
      <w:pPr>
        <w:numPr>
          <w:ilvl w:val="0"/>
          <w:numId w:val="136"/>
        </w:numPr>
        <w:spacing w:before="100" w:beforeAutospacing="1" w:after="100" w:afterAutospacing="1" w:line="240" w:lineRule="auto"/>
        <w:rPr>
          <w:rFonts w:eastAsia="Times New Roman" w:cs="Times New Roman"/>
          <w:sz w:val="24"/>
          <w:szCs w:val="24"/>
        </w:rPr>
      </w:pPr>
      <w:r w:rsidRPr="00846F52">
        <w:rPr>
          <w:rFonts w:eastAsia="Times New Roman" w:cs="Times New Roman"/>
          <w:sz w:val="24"/>
          <w:szCs w:val="24"/>
        </w:rPr>
        <w:t>Try multiple Use Cases. — Run the Instructions through varied scenarios (e.g., policy review, stakeholder prep, document drafting) to uncover hidden failure points.</w:t>
      </w:r>
    </w:p>
    <w:p w14:paraId="112A7D2F" w14:textId="77777777" w:rsidR="00846F52" w:rsidRPr="00846F52" w:rsidRDefault="00846F52" w:rsidP="00846F52">
      <w:pPr>
        <w:numPr>
          <w:ilvl w:val="0"/>
          <w:numId w:val="136"/>
        </w:numPr>
        <w:spacing w:before="100" w:beforeAutospacing="1" w:after="100" w:afterAutospacing="1" w:line="240" w:lineRule="auto"/>
        <w:rPr>
          <w:rFonts w:eastAsia="Times New Roman" w:cs="Times New Roman"/>
          <w:sz w:val="24"/>
          <w:szCs w:val="24"/>
        </w:rPr>
      </w:pPr>
      <w:r w:rsidRPr="00846F52">
        <w:rPr>
          <w:rFonts w:eastAsia="Times New Roman" w:cs="Times New Roman"/>
          <w:sz w:val="24"/>
          <w:szCs w:val="24"/>
        </w:rPr>
        <w:t>Verify role clarity, output consistency, and behavior switching. — Ensure GPT holds its assigned role across turns, maintains the correct tone, and handles Mode shifts predictably.</w:t>
      </w:r>
    </w:p>
    <w:p w14:paraId="26111D5D" w14:textId="77777777" w:rsidR="00846F52" w:rsidRPr="00846F52" w:rsidRDefault="00846F52" w:rsidP="00846F52">
      <w:pPr>
        <w:numPr>
          <w:ilvl w:val="0"/>
          <w:numId w:val="136"/>
        </w:numPr>
        <w:spacing w:before="100" w:beforeAutospacing="1" w:after="100" w:afterAutospacing="1" w:line="240" w:lineRule="auto"/>
        <w:rPr>
          <w:rFonts w:eastAsia="Times New Roman" w:cs="Times New Roman"/>
          <w:sz w:val="24"/>
          <w:szCs w:val="24"/>
        </w:rPr>
      </w:pPr>
      <w:r w:rsidRPr="00846F52">
        <w:rPr>
          <w:rFonts w:eastAsia="Times New Roman" w:cs="Times New Roman"/>
          <w:sz w:val="24"/>
          <w:szCs w:val="24"/>
        </w:rPr>
        <w:t>Look for hallucination risks or misalignment. — Check whether GPT invents information, makes assumptions, or drifts from expected behavior. Use edge cases to test limits.</w:t>
      </w:r>
    </w:p>
    <w:p w14:paraId="79A02F7B" w14:textId="77777777" w:rsidR="00846F52" w:rsidRPr="00846F52" w:rsidRDefault="00000000" w:rsidP="00846F52">
      <w:pPr>
        <w:spacing w:after="0" w:line="240" w:lineRule="auto"/>
        <w:rPr>
          <w:rFonts w:eastAsia="Times New Roman" w:cs="Times New Roman"/>
          <w:sz w:val="24"/>
          <w:szCs w:val="24"/>
        </w:rPr>
      </w:pPr>
      <w:r>
        <w:rPr>
          <w:rFonts w:eastAsia="Times New Roman" w:cs="Times New Roman"/>
          <w:sz w:val="24"/>
          <w:szCs w:val="24"/>
        </w:rPr>
        <w:pict w14:anchorId="31FFC098">
          <v:rect id="_x0000_i1199" style="width:0;height:1.5pt" o:hralign="center" o:hrstd="t" o:hr="t" fillcolor="#a0a0a0" stroked="f"/>
        </w:pict>
      </w:r>
    </w:p>
    <w:p w14:paraId="114A7274" w14:textId="77777777" w:rsidR="00846F52" w:rsidRPr="00846F52" w:rsidRDefault="00846F52" w:rsidP="00A57C53">
      <w:pPr>
        <w:pStyle w:val="Heading3"/>
      </w:pPr>
      <w:bookmarkStart w:id="102" w:name="_Toc196550234"/>
      <w:r w:rsidRPr="00846F52">
        <w:t>Step 7: Refine for Efficiency &amp; Clarity</w:t>
      </w:r>
      <w:bookmarkEnd w:id="102"/>
    </w:p>
    <w:p w14:paraId="70158DDA" w14:textId="77777777" w:rsidR="00846F52" w:rsidRPr="00846F52" w:rsidRDefault="00846F52" w:rsidP="00846F52">
      <w:pPr>
        <w:numPr>
          <w:ilvl w:val="0"/>
          <w:numId w:val="137"/>
        </w:numPr>
        <w:spacing w:before="100" w:beforeAutospacing="1" w:after="100" w:afterAutospacing="1" w:line="240" w:lineRule="auto"/>
        <w:rPr>
          <w:rFonts w:eastAsia="Times New Roman" w:cs="Times New Roman"/>
          <w:sz w:val="24"/>
          <w:szCs w:val="24"/>
        </w:rPr>
      </w:pPr>
      <w:r w:rsidRPr="00846F52">
        <w:rPr>
          <w:rFonts w:eastAsia="Times New Roman" w:cs="Times New Roman"/>
          <w:sz w:val="24"/>
          <w:szCs w:val="24"/>
        </w:rPr>
        <w:t>Compress language where possible. — Rework verbose instruction blocks into concise forms without losing intent. Remove filler and redundant phrasing.</w:t>
      </w:r>
    </w:p>
    <w:p w14:paraId="05EFC981" w14:textId="77777777" w:rsidR="00846F52" w:rsidRPr="00846F52" w:rsidRDefault="00846F52" w:rsidP="00846F52">
      <w:pPr>
        <w:numPr>
          <w:ilvl w:val="0"/>
          <w:numId w:val="137"/>
        </w:numPr>
        <w:spacing w:before="100" w:beforeAutospacing="1" w:after="100" w:afterAutospacing="1" w:line="240" w:lineRule="auto"/>
        <w:rPr>
          <w:rFonts w:eastAsia="Times New Roman" w:cs="Times New Roman"/>
          <w:sz w:val="24"/>
          <w:szCs w:val="24"/>
        </w:rPr>
      </w:pPr>
      <w:r w:rsidRPr="00846F52">
        <w:rPr>
          <w:rFonts w:eastAsia="Times New Roman" w:cs="Times New Roman"/>
          <w:sz w:val="24"/>
          <w:szCs w:val="24"/>
        </w:rPr>
        <w:t>Remove redundant behaviors. — Eliminate overlapping or contradictory instructions. Prioritize clarity and eliminate clutter.</w:t>
      </w:r>
    </w:p>
    <w:p w14:paraId="5B11FD27" w14:textId="77777777" w:rsidR="00846F52" w:rsidRPr="00846F52" w:rsidRDefault="00846F52" w:rsidP="00846F52">
      <w:pPr>
        <w:numPr>
          <w:ilvl w:val="0"/>
          <w:numId w:val="137"/>
        </w:numPr>
        <w:spacing w:before="100" w:beforeAutospacing="1" w:after="100" w:afterAutospacing="1" w:line="240" w:lineRule="auto"/>
        <w:rPr>
          <w:rFonts w:eastAsia="Times New Roman" w:cs="Times New Roman"/>
          <w:sz w:val="24"/>
          <w:szCs w:val="24"/>
        </w:rPr>
      </w:pPr>
      <w:r w:rsidRPr="00846F52">
        <w:rPr>
          <w:rFonts w:eastAsia="Times New Roman" w:cs="Times New Roman"/>
          <w:sz w:val="24"/>
          <w:szCs w:val="24"/>
        </w:rPr>
        <w:t>Use external Reference Files for large content. — Keep Instructions behavior-focused. Push knowledge-heavy documents (like capability models or policies) into linked references instead of bloating the instruction set.</w:t>
      </w:r>
    </w:p>
    <w:p w14:paraId="5C29B036" w14:textId="77777777" w:rsidR="00846F52" w:rsidRPr="00846F52" w:rsidRDefault="00000000" w:rsidP="00846F52">
      <w:pPr>
        <w:spacing w:after="0" w:line="240" w:lineRule="auto"/>
        <w:rPr>
          <w:rFonts w:eastAsia="Times New Roman" w:cs="Times New Roman"/>
          <w:sz w:val="24"/>
          <w:szCs w:val="24"/>
        </w:rPr>
      </w:pPr>
      <w:r>
        <w:rPr>
          <w:rFonts w:eastAsia="Times New Roman" w:cs="Times New Roman"/>
          <w:sz w:val="24"/>
          <w:szCs w:val="24"/>
        </w:rPr>
        <w:pict w14:anchorId="3B8C4A5B">
          <v:rect id="_x0000_i1200" style="width:0;height:1.5pt" o:hralign="center" o:hrstd="t" o:hr="t" fillcolor="#a0a0a0" stroked="f"/>
        </w:pict>
      </w:r>
    </w:p>
    <w:p w14:paraId="4659E8CD" w14:textId="77777777" w:rsidR="00846F52" w:rsidRPr="00846F52" w:rsidRDefault="00846F52" w:rsidP="00670282">
      <w:pPr>
        <w:pStyle w:val="Heading3"/>
      </w:pPr>
      <w:bookmarkStart w:id="103" w:name="_Toc196550235"/>
      <w:r w:rsidRPr="00846F52">
        <w:t>Step 8: Finalize &amp; Document Operational Guidance</w:t>
      </w:r>
      <w:bookmarkEnd w:id="103"/>
    </w:p>
    <w:p w14:paraId="0244CA82" w14:textId="77777777" w:rsidR="00846F52" w:rsidRPr="00846F52" w:rsidRDefault="00846F52" w:rsidP="00846F52">
      <w:pPr>
        <w:numPr>
          <w:ilvl w:val="0"/>
          <w:numId w:val="138"/>
        </w:numPr>
        <w:spacing w:before="100" w:beforeAutospacing="1" w:after="100" w:afterAutospacing="1" w:line="240" w:lineRule="auto"/>
        <w:rPr>
          <w:rFonts w:eastAsia="Times New Roman" w:cs="Times New Roman"/>
          <w:sz w:val="24"/>
          <w:szCs w:val="24"/>
        </w:rPr>
      </w:pPr>
      <w:r w:rsidRPr="00846F52">
        <w:rPr>
          <w:rFonts w:eastAsia="Times New Roman" w:cs="Times New Roman"/>
          <w:sz w:val="24"/>
          <w:szCs w:val="24"/>
        </w:rPr>
        <w:t>Provide users with Mode lists, Trigger commands, and response format expectations. — Create a short user guide so others can activate and operate the GPT system as intended.</w:t>
      </w:r>
    </w:p>
    <w:p w14:paraId="24197C06" w14:textId="77777777" w:rsidR="00846F52" w:rsidRPr="00846F52" w:rsidRDefault="00846F52" w:rsidP="00846F52">
      <w:pPr>
        <w:numPr>
          <w:ilvl w:val="0"/>
          <w:numId w:val="138"/>
        </w:numPr>
        <w:spacing w:before="100" w:beforeAutospacing="1" w:after="100" w:afterAutospacing="1" w:line="240" w:lineRule="auto"/>
        <w:rPr>
          <w:rFonts w:eastAsia="Times New Roman" w:cs="Times New Roman"/>
          <w:sz w:val="24"/>
          <w:szCs w:val="24"/>
        </w:rPr>
      </w:pPr>
      <w:r w:rsidRPr="00846F52">
        <w:rPr>
          <w:rFonts w:eastAsia="Times New Roman" w:cs="Times New Roman"/>
          <w:sz w:val="24"/>
          <w:szCs w:val="24"/>
        </w:rPr>
        <w:t>Treat Instructions like a system component — version-controlled and change-managed. — Maintain version history. Review changes intentionally. Treat instruction changes like API changes — with impact, traceability, and discipline.</w:t>
      </w:r>
    </w:p>
    <w:p w14:paraId="00B7BEC3" w14:textId="77777777" w:rsidR="00846F52" w:rsidRPr="00846F52" w:rsidRDefault="00000000" w:rsidP="00846F52">
      <w:pPr>
        <w:spacing w:after="0" w:line="240" w:lineRule="auto"/>
        <w:rPr>
          <w:rFonts w:eastAsia="Times New Roman" w:cs="Times New Roman"/>
          <w:sz w:val="24"/>
          <w:szCs w:val="24"/>
        </w:rPr>
      </w:pPr>
      <w:r>
        <w:rPr>
          <w:rFonts w:eastAsia="Times New Roman" w:cs="Times New Roman"/>
          <w:sz w:val="24"/>
          <w:szCs w:val="24"/>
        </w:rPr>
        <w:pict w14:anchorId="100D554F">
          <v:rect id="_x0000_i1201" style="width:0;height:1.5pt" o:hralign="center" o:hrstd="t" o:hr="t" fillcolor="#a0a0a0" stroked="f"/>
        </w:pict>
      </w:r>
    </w:p>
    <w:p w14:paraId="79963B94" w14:textId="77777777" w:rsidR="009E19B4" w:rsidRDefault="009E19B4" w:rsidP="009A723E"/>
    <w:p w14:paraId="5DE5B66C" w14:textId="77777777" w:rsidR="00DE258D" w:rsidRPr="00DE258D" w:rsidRDefault="00DE258D" w:rsidP="001A3BEB">
      <w:pPr>
        <w:pStyle w:val="Heading2"/>
      </w:pPr>
      <w:bookmarkStart w:id="104" w:name="_Toc196550236"/>
      <w:r w:rsidRPr="00DE258D">
        <w:t>Section 13: Example Templates &amp; Snippets</w:t>
      </w:r>
      <w:bookmarkEnd w:id="104"/>
    </w:p>
    <w:p w14:paraId="509440B3" w14:textId="77777777" w:rsidR="00DE258D" w:rsidRPr="00DE258D" w:rsidRDefault="00000000" w:rsidP="00DE258D">
      <w:pPr>
        <w:spacing w:after="0" w:line="240" w:lineRule="auto"/>
        <w:rPr>
          <w:rFonts w:eastAsia="Times New Roman" w:cs="Times New Roman"/>
          <w:sz w:val="24"/>
          <w:szCs w:val="24"/>
        </w:rPr>
      </w:pPr>
      <w:r>
        <w:rPr>
          <w:rFonts w:eastAsia="Times New Roman" w:cs="Times New Roman"/>
          <w:sz w:val="24"/>
          <w:szCs w:val="24"/>
        </w:rPr>
        <w:pict w14:anchorId="587FB62A">
          <v:rect id="_x0000_i1202" style="width:0;height:1.5pt" o:hralign="center" o:hrstd="t" o:hr="t" fillcolor="#a0a0a0" stroked="f"/>
        </w:pict>
      </w:r>
    </w:p>
    <w:p w14:paraId="6282E958" w14:textId="77777777" w:rsidR="00DE258D" w:rsidRPr="00E13981" w:rsidRDefault="00DE258D" w:rsidP="00670282">
      <w:pPr>
        <w:rPr>
          <w:b/>
          <w:bCs/>
        </w:rPr>
      </w:pPr>
      <w:r w:rsidRPr="00E13981">
        <w:rPr>
          <w:b/>
          <w:bCs/>
        </w:rPr>
        <w:t>Why This Section Exists</w:t>
      </w:r>
    </w:p>
    <w:p w14:paraId="533EB866"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 xml:space="preserve">Examples accelerate adoption. Templates reduce user </w:t>
      </w:r>
      <w:proofErr w:type="gramStart"/>
      <w:r w:rsidRPr="00DE258D">
        <w:rPr>
          <w:rFonts w:eastAsia="Times New Roman" w:cs="Times New Roman"/>
          <w:sz w:val="24"/>
          <w:szCs w:val="24"/>
        </w:rPr>
        <w:t>error</w:t>
      </w:r>
      <w:proofErr w:type="gramEnd"/>
      <w:r w:rsidRPr="00DE258D">
        <w:rPr>
          <w:rFonts w:eastAsia="Times New Roman" w:cs="Times New Roman"/>
          <w:sz w:val="24"/>
          <w:szCs w:val="24"/>
        </w:rPr>
        <w:t>. Snippets provide reusable language for pattern-driven design.</w:t>
      </w:r>
    </w:p>
    <w:p w14:paraId="2834FC52"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lastRenderedPageBreak/>
        <w:t>This section provides ready-to-use examples for core GPT instruction design patterns, user prompts, and behavior triggers.</w:t>
      </w:r>
    </w:p>
    <w:p w14:paraId="13C09269" w14:textId="77777777" w:rsidR="00DE258D" w:rsidRPr="00DE258D" w:rsidRDefault="00000000" w:rsidP="00DE258D">
      <w:pPr>
        <w:spacing w:after="0" w:line="240" w:lineRule="auto"/>
        <w:rPr>
          <w:rFonts w:eastAsia="Times New Roman" w:cs="Times New Roman"/>
          <w:sz w:val="24"/>
          <w:szCs w:val="24"/>
        </w:rPr>
      </w:pPr>
      <w:r>
        <w:rPr>
          <w:rFonts w:eastAsia="Times New Roman" w:cs="Times New Roman"/>
          <w:sz w:val="24"/>
          <w:szCs w:val="24"/>
        </w:rPr>
        <w:pict w14:anchorId="367C3E87">
          <v:rect id="_x0000_i1203" style="width:0;height:1.5pt" o:hralign="center" o:hrstd="t" o:hr="t" fillcolor="#a0a0a0" stroked="f"/>
        </w:pict>
      </w:r>
    </w:p>
    <w:p w14:paraId="5DBD7799" w14:textId="77777777" w:rsidR="00DE258D" w:rsidRPr="00DE258D" w:rsidRDefault="00DE258D" w:rsidP="00E13981">
      <w:pPr>
        <w:pStyle w:val="Heading3"/>
      </w:pPr>
      <w:bookmarkStart w:id="105" w:name="_Toc196550237"/>
      <w:r w:rsidRPr="00DE258D">
        <w:t>Template: Mode List Declaration</w:t>
      </w:r>
      <w:bookmarkEnd w:id="105"/>
    </w:p>
    <w:p w14:paraId="48A1FDED"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"Supported Modes:</w:t>
      </w:r>
    </w:p>
    <w:p w14:paraId="099742AB" w14:textId="77777777" w:rsidR="00DE258D" w:rsidRPr="00DE258D" w:rsidRDefault="00DE258D" w:rsidP="00DE258D">
      <w:pPr>
        <w:numPr>
          <w:ilvl w:val="0"/>
          <w:numId w:val="139"/>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Coaching Mode: Supportive tone, ask clarifying questions before feedback. Use this mode to guide users through idea development or early-stage planning.</w:t>
      </w:r>
    </w:p>
    <w:p w14:paraId="0AE55E3C" w14:textId="77777777" w:rsidR="00DE258D" w:rsidRPr="00DE258D" w:rsidRDefault="00DE258D" w:rsidP="00DE258D">
      <w:pPr>
        <w:numPr>
          <w:ilvl w:val="0"/>
          <w:numId w:val="139"/>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Neutral Mode: Balanced review, structured output. Best for objective design review or documentation support.</w:t>
      </w:r>
    </w:p>
    <w:p w14:paraId="1C5CDB8C" w14:textId="77777777" w:rsidR="00DE258D" w:rsidRPr="00DE258D" w:rsidRDefault="00DE258D" w:rsidP="00DE258D">
      <w:pPr>
        <w:numPr>
          <w:ilvl w:val="0"/>
          <w:numId w:val="139"/>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Red-Team Mode: Direct critique, prioritize risk identification. Focus on stress testing, flaw exposure, and adversarial review posture.</w:t>
      </w:r>
    </w:p>
    <w:p w14:paraId="315F42BB" w14:textId="77777777" w:rsidR="00DE258D" w:rsidRPr="00DE258D" w:rsidRDefault="00DE258D" w:rsidP="00DE258D">
      <w:pPr>
        <w:numPr>
          <w:ilvl w:val="0"/>
          <w:numId w:val="139"/>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Executive Sponsor Mode: Strategic focus, brevity-first answers. Answer like a senior leader focused on outcomes, alignment, and fiscal justification.</w:t>
      </w:r>
    </w:p>
    <w:p w14:paraId="2E8FD49B" w14:textId="77777777" w:rsidR="00DE258D" w:rsidRPr="00DE258D" w:rsidRDefault="00DE258D" w:rsidP="00DE258D">
      <w:pPr>
        <w:numPr>
          <w:ilvl w:val="0"/>
          <w:numId w:val="139"/>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Governance Hardline Mode: Enforce compliance, zero tolerance for ambiguity. Use this mode when architecture must align with strict policy, security, or regulatory standards."</w:t>
      </w:r>
    </w:p>
    <w:p w14:paraId="5EDBFB86" w14:textId="77777777" w:rsidR="00DE258D" w:rsidRPr="00DE258D" w:rsidRDefault="00000000" w:rsidP="00DE258D">
      <w:pPr>
        <w:spacing w:after="0" w:line="240" w:lineRule="auto"/>
        <w:rPr>
          <w:rFonts w:eastAsia="Times New Roman" w:cs="Times New Roman"/>
          <w:sz w:val="24"/>
          <w:szCs w:val="24"/>
        </w:rPr>
      </w:pPr>
      <w:r>
        <w:rPr>
          <w:rFonts w:eastAsia="Times New Roman" w:cs="Times New Roman"/>
          <w:sz w:val="24"/>
          <w:szCs w:val="24"/>
        </w:rPr>
        <w:pict w14:anchorId="57778FA4">
          <v:rect id="_x0000_i1204" style="width:0;height:1.5pt" o:hralign="center" o:hrstd="t" o:hr="t" fillcolor="#a0a0a0" stroked="f"/>
        </w:pict>
      </w:r>
    </w:p>
    <w:p w14:paraId="384D2CE1" w14:textId="77777777" w:rsidR="00DE258D" w:rsidRPr="00DE258D" w:rsidRDefault="00DE258D" w:rsidP="00E13981">
      <w:pPr>
        <w:pStyle w:val="Heading3"/>
      </w:pPr>
      <w:bookmarkStart w:id="106" w:name="_Toc196550238"/>
      <w:r w:rsidRPr="00DE258D">
        <w:t>Snippet: Mode Trigger Language</w:t>
      </w:r>
      <w:bookmarkEnd w:id="106"/>
    </w:p>
    <w:p w14:paraId="03BF8E7B"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"To switch Modes, use explicit phrasing:</w:t>
      </w:r>
    </w:p>
    <w:p w14:paraId="66C9B6E2" w14:textId="77777777" w:rsidR="00DE258D" w:rsidRPr="00DE258D" w:rsidRDefault="00DE258D" w:rsidP="00DE258D">
      <w:pPr>
        <w:numPr>
          <w:ilvl w:val="0"/>
          <w:numId w:val="140"/>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'Switch to Coaching Mode'</w:t>
      </w:r>
    </w:p>
    <w:p w14:paraId="6379F0C3" w14:textId="77777777" w:rsidR="00DE258D" w:rsidRPr="00DE258D" w:rsidRDefault="00DE258D" w:rsidP="00DE258D">
      <w:pPr>
        <w:numPr>
          <w:ilvl w:val="0"/>
          <w:numId w:val="140"/>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'Switch to Governance Hardline Mode'</w:t>
      </w:r>
    </w:p>
    <w:p w14:paraId="581661EC"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 xml:space="preserve">GPT should respond with </w:t>
      </w:r>
      <w:proofErr w:type="gramStart"/>
      <w:r w:rsidRPr="00DE258D">
        <w:rPr>
          <w:rFonts w:eastAsia="Times New Roman" w:cs="Times New Roman"/>
          <w:sz w:val="24"/>
          <w:szCs w:val="24"/>
        </w:rPr>
        <w:t>a confirmation</w:t>
      </w:r>
      <w:proofErr w:type="gramEnd"/>
      <w:r w:rsidRPr="00DE258D">
        <w:rPr>
          <w:rFonts w:eastAsia="Times New Roman" w:cs="Times New Roman"/>
          <w:sz w:val="24"/>
          <w:szCs w:val="24"/>
        </w:rPr>
        <w:t xml:space="preserve"> and change its tone, posture, and feedback structure to match the selected Mode.</w:t>
      </w:r>
    </w:p>
    <w:p w14:paraId="6DB788F4"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Example: User: 'Switch to Red-Team Mode' GPT: 'Acknowledged. Now operating in Red-Team Mode — prioritizing critique, risk exposure, and failure-point analysis.'"</w:t>
      </w:r>
    </w:p>
    <w:p w14:paraId="350DD9E6" w14:textId="77777777" w:rsidR="00DE258D" w:rsidRPr="00DE258D" w:rsidRDefault="00000000" w:rsidP="00DE258D">
      <w:pPr>
        <w:spacing w:after="0" w:line="240" w:lineRule="auto"/>
        <w:rPr>
          <w:rFonts w:eastAsia="Times New Roman" w:cs="Times New Roman"/>
          <w:sz w:val="24"/>
          <w:szCs w:val="24"/>
        </w:rPr>
      </w:pPr>
      <w:r>
        <w:rPr>
          <w:rFonts w:eastAsia="Times New Roman" w:cs="Times New Roman"/>
          <w:sz w:val="24"/>
          <w:szCs w:val="24"/>
        </w:rPr>
        <w:pict w14:anchorId="20CE752D">
          <v:rect id="_x0000_i1205" style="width:0;height:1.5pt" o:hralign="center" o:hrstd="t" o:hr="t" fillcolor="#a0a0a0" stroked="f"/>
        </w:pict>
      </w:r>
    </w:p>
    <w:p w14:paraId="6F6D1DB3" w14:textId="77777777" w:rsidR="00DE258D" w:rsidRPr="00DE258D" w:rsidRDefault="00DE258D" w:rsidP="00E13981">
      <w:pPr>
        <w:pStyle w:val="Heading3"/>
      </w:pPr>
      <w:bookmarkStart w:id="107" w:name="_Toc196550239"/>
      <w:r w:rsidRPr="00DE258D">
        <w:t>Template: Structured Review Output</w:t>
      </w:r>
      <w:bookmarkEnd w:id="107"/>
    </w:p>
    <w:p w14:paraId="4819515D"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"Use this output structure for design reviews:</w:t>
      </w:r>
    </w:p>
    <w:p w14:paraId="0E534803" w14:textId="77777777" w:rsidR="00DE258D" w:rsidRPr="00E13981" w:rsidRDefault="00DE258D" w:rsidP="00E13981">
      <w:pPr>
        <w:rPr>
          <w:b/>
          <w:bCs/>
        </w:rPr>
      </w:pPr>
      <w:r w:rsidRPr="00E13981">
        <w:rPr>
          <w:b/>
          <w:bCs/>
        </w:rPr>
        <w:t>Observations</w:t>
      </w:r>
    </w:p>
    <w:p w14:paraId="2BFE4BCB"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[List or bullet format]</w:t>
      </w:r>
    </w:p>
    <w:p w14:paraId="55AE8722" w14:textId="77777777" w:rsidR="00DE258D" w:rsidRPr="00350080" w:rsidRDefault="00DE258D" w:rsidP="00350080">
      <w:pPr>
        <w:rPr>
          <w:b/>
          <w:bCs/>
        </w:rPr>
      </w:pPr>
      <w:r w:rsidRPr="00350080">
        <w:rPr>
          <w:b/>
          <w:bCs/>
        </w:rPr>
        <w:t>Risks</w:t>
      </w:r>
    </w:p>
    <w:p w14:paraId="2382FBC5"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lastRenderedPageBreak/>
        <w:t>[List or bullet format]</w:t>
      </w:r>
    </w:p>
    <w:p w14:paraId="730174ED" w14:textId="77777777" w:rsidR="00DE258D" w:rsidRPr="00350080" w:rsidRDefault="00DE258D" w:rsidP="00350080">
      <w:pPr>
        <w:rPr>
          <w:b/>
          <w:bCs/>
        </w:rPr>
      </w:pPr>
      <w:r w:rsidRPr="00350080">
        <w:rPr>
          <w:b/>
          <w:bCs/>
        </w:rPr>
        <w:t>Questions</w:t>
      </w:r>
    </w:p>
    <w:p w14:paraId="19EFA96D"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[List or bullet format]</w:t>
      </w:r>
    </w:p>
    <w:p w14:paraId="1A4381DB" w14:textId="77777777" w:rsidR="00DE258D" w:rsidRPr="00350080" w:rsidRDefault="00DE258D" w:rsidP="00350080">
      <w:pPr>
        <w:rPr>
          <w:b/>
          <w:bCs/>
        </w:rPr>
      </w:pPr>
      <w:r w:rsidRPr="00350080">
        <w:rPr>
          <w:b/>
          <w:bCs/>
        </w:rPr>
        <w:t>Recommendations</w:t>
      </w:r>
    </w:p>
    <w:p w14:paraId="2AD97E6F"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[List or bullet format]"</w:t>
      </w:r>
    </w:p>
    <w:p w14:paraId="74D433ED" w14:textId="77777777" w:rsidR="00DE258D" w:rsidRPr="00DE258D" w:rsidRDefault="00000000" w:rsidP="00DE258D">
      <w:pPr>
        <w:spacing w:after="0" w:line="240" w:lineRule="auto"/>
        <w:rPr>
          <w:rFonts w:eastAsia="Times New Roman" w:cs="Times New Roman"/>
          <w:sz w:val="24"/>
          <w:szCs w:val="24"/>
        </w:rPr>
      </w:pPr>
      <w:r>
        <w:rPr>
          <w:rFonts w:eastAsia="Times New Roman" w:cs="Times New Roman"/>
          <w:sz w:val="24"/>
          <w:szCs w:val="24"/>
        </w:rPr>
        <w:pict w14:anchorId="2B71F6B9">
          <v:rect id="_x0000_i1206" style="width:0;height:1.5pt" o:hralign="center" o:hrstd="t" o:hr="t" fillcolor="#a0a0a0" stroked="f"/>
        </w:pict>
      </w:r>
    </w:p>
    <w:p w14:paraId="0BD8EF81" w14:textId="77777777" w:rsidR="00DE258D" w:rsidRPr="00DE258D" w:rsidRDefault="00DE258D" w:rsidP="00E13981">
      <w:pPr>
        <w:pStyle w:val="Heading3"/>
      </w:pPr>
      <w:bookmarkStart w:id="108" w:name="_Toc196550240"/>
      <w:r w:rsidRPr="00DE258D">
        <w:t>Snippet: Expand / Compress Trigger</w:t>
      </w:r>
      <w:bookmarkEnd w:id="108"/>
    </w:p>
    <w:p w14:paraId="1C68EAA0"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"To dynamically control the depth of GPT responses:</w:t>
      </w:r>
    </w:p>
    <w:p w14:paraId="7FFDCFE4"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Expand content triggers:</w:t>
      </w:r>
    </w:p>
    <w:p w14:paraId="471D60E1" w14:textId="77777777" w:rsidR="00DE258D" w:rsidRPr="00DE258D" w:rsidRDefault="00DE258D" w:rsidP="00DE258D">
      <w:pPr>
        <w:numPr>
          <w:ilvl w:val="0"/>
          <w:numId w:val="141"/>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'Expand this'</w:t>
      </w:r>
    </w:p>
    <w:p w14:paraId="4D1A65BD" w14:textId="77777777" w:rsidR="00DE258D" w:rsidRPr="00DE258D" w:rsidRDefault="00DE258D" w:rsidP="00DE258D">
      <w:pPr>
        <w:numPr>
          <w:ilvl w:val="0"/>
          <w:numId w:val="141"/>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'Show me more detail'</w:t>
      </w:r>
    </w:p>
    <w:p w14:paraId="08BDE0E0" w14:textId="77777777" w:rsidR="00DE258D" w:rsidRPr="00DE258D" w:rsidRDefault="00DE258D" w:rsidP="00DE258D">
      <w:pPr>
        <w:numPr>
          <w:ilvl w:val="0"/>
          <w:numId w:val="141"/>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'Add explanation'</w:t>
      </w:r>
    </w:p>
    <w:p w14:paraId="7768A359"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Compress content triggers:</w:t>
      </w:r>
    </w:p>
    <w:p w14:paraId="044F9375" w14:textId="77777777" w:rsidR="00DE258D" w:rsidRPr="00DE258D" w:rsidRDefault="00DE258D" w:rsidP="00DE258D">
      <w:pPr>
        <w:numPr>
          <w:ilvl w:val="0"/>
          <w:numId w:val="142"/>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'Summarize this'</w:t>
      </w:r>
    </w:p>
    <w:p w14:paraId="7BD8A85F" w14:textId="77777777" w:rsidR="00DE258D" w:rsidRPr="00DE258D" w:rsidRDefault="00DE258D" w:rsidP="00DE258D">
      <w:pPr>
        <w:numPr>
          <w:ilvl w:val="0"/>
          <w:numId w:val="142"/>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'High-level only'</w:t>
      </w:r>
    </w:p>
    <w:p w14:paraId="41C03F8B" w14:textId="77777777" w:rsidR="00DE258D" w:rsidRPr="00DE258D" w:rsidRDefault="00DE258D" w:rsidP="00DE258D">
      <w:pPr>
        <w:numPr>
          <w:ilvl w:val="0"/>
          <w:numId w:val="142"/>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'Remove details'</w:t>
      </w:r>
    </w:p>
    <w:p w14:paraId="07529B3B"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Example: User: 'Summarize this' GPT: 'Summary: Key decision is to implement event-driven architecture for scalability. Details omitted unless requested.'"</w:t>
      </w:r>
    </w:p>
    <w:p w14:paraId="0719D0D9" w14:textId="77777777" w:rsidR="00DE258D" w:rsidRPr="00DE258D" w:rsidRDefault="00000000" w:rsidP="00DE258D">
      <w:pPr>
        <w:spacing w:after="0" w:line="240" w:lineRule="auto"/>
        <w:rPr>
          <w:rFonts w:eastAsia="Times New Roman" w:cs="Times New Roman"/>
          <w:sz w:val="24"/>
          <w:szCs w:val="24"/>
        </w:rPr>
      </w:pPr>
      <w:r>
        <w:rPr>
          <w:rFonts w:eastAsia="Times New Roman" w:cs="Times New Roman"/>
          <w:sz w:val="24"/>
          <w:szCs w:val="24"/>
        </w:rPr>
        <w:pict w14:anchorId="4E12D399">
          <v:rect id="_x0000_i1207" style="width:0;height:1.5pt" o:hralign="center" o:hrstd="t" o:hr="t" fillcolor="#a0a0a0" stroked="f"/>
        </w:pict>
      </w:r>
    </w:p>
    <w:p w14:paraId="046DC0F8" w14:textId="77777777" w:rsidR="00DE258D" w:rsidRPr="00DE258D" w:rsidRDefault="00DE258D" w:rsidP="00E13981">
      <w:pPr>
        <w:pStyle w:val="Heading3"/>
      </w:pPr>
      <w:bookmarkStart w:id="109" w:name="_Toc196550241"/>
      <w:r w:rsidRPr="00DE258D">
        <w:t>Template: Response Tier Labels</w:t>
      </w:r>
      <w:bookmarkEnd w:id="109"/>
    </w:p>
    <w:p w14:paraId="01909D0D"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"To help users prioritize feedback, label output using tiers:</w:t>
      </w:r>
    </w:p>
    <w:p w14:paraId="23E59C9E" w14:textId="77777777" w:rsidR="00DE258D" w:rsidRPr="00DE258D" w:rsidRDefault="00DE258D" w:rsidP="00DE258D">
      <w:pPr>
        <w:numPr>
          <w:ilvl w:val="0"/>
          <w:numId w:val="143"/>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Critical: Must be addressed for success or system stability.</w:t>
      </w:r>
    </w:p>
    <w:p w14:paraId="3AB62946" w14:textId="77777777" w:rsidR="00DE258D" w:rsidRPr="00DE258D" w:rsidRDefault="00DE258D" w:rsidP="00DE258D">
      <w:pPr>
        <w:numPr>
          <w:ilvl w:val="0"/>
          <w:numId w:val="143"/>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Important: Should be addressed but not urgent or blocking.</w:t>
      </w:r>
    </w:p>
    <w:p w14:paraId="795A3988" w14:textId="77777777" w:rsidR="00DE258D" w:rsidRPr="00DE258D" w:rsidRDefault="00DE258D" w:rsidP="00DE258D">
      <w:pPr>
        <w:numPr>
          <w:ilvl w:val="0"/>
          <w:numId w:val="143"/>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Optional: Nice to have or for future consideration.</w:t>
      </w:r>
    </w:p>
    <w:p w14:paraId="155E0980"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Example:</w:t>
      </w:r>
    </w:p>
    <w:p w14:paraId="539F26FA" w14:textId="77777777" w:rsidR="00DE258D" w:rsidRPr="00350080" w:rsidRDefault="00DE258D" w:rsidP="00350080">
      <w:pPr>
        <w:rPr>
          <w:b/>
          <w:bCs/>
        </w:rPr>
      </w:pPr>
      <w:r w:rsidRPr="00350080">
        <w:rPr>
          <w:b/>
          <w:bCs/>
        </w:rPr>
        <w:t>Recommendations</w:t>
      </w:r>
    </w:p>
    <w:p w14:paraId="1BA7167F" w14:textId="77777777" w:rsidR="00DE258D" w:rsidRPr="00DE258D" w:rsidRDefault="00DE258D" w:rsidP="00DE258D">
      <w:pPr>
        <w:numPr>
          <w:ilvl w:val="0"/>
          <w:numId w:val="144"/>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[Critical] Encrypt resident data in transit and at rest.</w:t>
      </w:r>
    </w:p>
    <w:p w14:paraId="7416B929" w14:textId="77777777" w:rsidR="00DE258D" w:rsidRPr="00DE258D" w:rsidRDefault="00DE258D" w:rsidP="00DE258D">
      <w:pPr>
        <w:numPr>
          <w:ilvl w:val="0"/>
          <w:numId w:val="144"/>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lastRenderedPageBreak/>
        <w:t>[Important] Implement centralized audit logging.</w:t>
      </w:r>
    </w:p>
    <w:p w14:paraId="26CA4E7C" w14:textId="77777777" w:rsidR="00DE258D" w:rsidRPr="00DE258D" w:rsidRDefault="00DE258D" w:rsidP="00DE258D">
      <w:pPr>
        <w:numPr>
          <w:ilvl w:val="0"/>
          <w:numId w:val="144"/>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[Optional] Consider chatbot integration for applicant questions."</w:t>
      </w:r>
    </w:p>
    <w:p w14:paraId="3A31B6CD" w14:textId="77777777" w:rsidR="00DE258D" w:rsidRPr="00DE258D" w:rsidRDefault="00000000" w:rsidP="00DE258D">
      <w:pPr>
        <w:spacing w:after="0" w:line="240" w:lineRule="auto"/>
        <w:rPr>
          <w:rFonts w:eastAsia="Times New Roman" w:cs="Times New Roman"/>
          <w:sz w:val="24"/>
          <w:szCs w:val="24"/>
        </w:rPr>
      </w:pPr>
      <w:r>
        <w:rPr>
          <w:rFonts w:eastAsia="Times New Roman" w:cs="Times New Roman"/>
          <w:sz w:val="24"/>
          <w:szCs w:val="24"/>
        </w:rPr>
        <w:pict w14:anchorId="434C7DDB">
          <v:rect id="_x0000_i1208" style="width:0;height:1.5pt" o:hralign="center" o:hrstd="t" o:hr="t" fillcolor="#a0a0a0" stroked="f"/>
        </w:pict>
      </w:r>
    </w:p>
    <w:p w14:paraId="203EA274" w14:textId="77777777" w:rsidR="00DE258D" w:rsidRPr="00DE258D" w:rsidRDefault="00DE258D" w:rsidP="00E13981">
      <w:pPr>
        <w:pStyle w:val="Heading3"/>
      </w:pPr>
      <w:bookmarkStart w:id="110" w:name="_Toc196550242"/>
      <w:r w:rsidRPr="00DE258D">
        <w:t>Snippet: Clarification Prompt Trigger</w:t>
      </w:r>
      <w:bookmarkEnd w:id="110"/>
    </w:p>
    <w:p w14:paraId="1DEAF6A9"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"Force GPT to ask clarifying questions before responding to ambiguous or high-risk prompts.</w:t>
      </w:r>
    </w:p>
    <w:p w14:paraId="5A0585EA"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Trigger phrase:</w:t>
      </w:r>
    </w:p>
    <w:p w14:paraId="20EF37A7" w14:textId="77777777" w:rsidR="00DE258D" w:rsidRPr="00DE258D" w:rsidRDefault="00DE258D" w:rsidP="00DE258D">
      <w:pPr>
        <w:numPr>
          <w:ilvl w:val="0"/>
          <w:numId w:val="145"/>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'Clarify before answer'</w:t>
      </w:r>
    </w:p>
    <w:p w14:paraId="1436CCC0"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 xml:space="preserve">Example: User: 'Clarify before </w:t>
      </w:r>
      <w:proofErr w:type="gramStart"/>
      <w:r w:rsidRPr="00DE258D">
        <w:rPr>
          <w:rFonts w:eastAsia="Times New Roman" w:cs="Times New Roman"/>
          <w:sz w:val="24"/>
          <w:szCs w:val="24"/>
        </w:rPr>
        <w:t>answer —</w:t>
      </w:r>
      <w:proofErr w:type="gramEnd"/>
      <w:r w:rsidRPr="00DE258D">
        <w:rPr>
          <w:rFonts w:eastAsia="Times New Roman" w:cs="Times New Roman"/>
          <w:sz w:val="24"/>
          <w:szCs w:val="24"/>
        </w:rPr>
        <w:t xml:space="preserve"> Should we centralize all resident data?' GPT: 'Before answering, can you clarify:</w:t>
      </w:r>
    </w:p>
    <w:p w14:paraId="15599561" w14:textId="77777777" w:rsidR="00DE258D" w:rsidRPr="00DE258D" w:rsidRDefault="00DE258D" w:rsidP="00DE258D">
      <w:pPr>
        <w:numPr>
          <w:ilvl w:val="0"/>
          <w:numId w:val="146"/>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Are you asking from a security or operational standpoint?</w:t>
      </w:r>
    </w:p>
    <w:p w14:paraId="28C4637C" w14:textId="77777777" w:rsidR="00DE258D" w:rsidRPr="00DE258D" w:rsidRDefault="00DE258D" w:rsidP="00DE258D">
      <w:pPr>
        <w:numPr>
          <w:ilvl w:val="0"/>
          <w:numId w:val="146"/>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Does this involve cross-agency data storage?'</w:t>
      </w:r>
    </w:p>
    <w:p w14:paraId="11295D33"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GPT should wait for user clarification before proceeding."</w:t>
      </w:r>
    </w:p>
    <w:p w14:paraId="7AE91623" w14:textId="77777777" w:rsidR="00DE258D" w:rsidRPr="00DE258D" w:rsidRDefault="00000000" w:rsidP="00DE258D">
      <w:pPr>
        <w:spacing w:after="0" w:line="240" w:lineRule="auto"/>
        <w:rPr>
          <w:rFonts w:eastAsia="Times New Roman" w:cs="Times New Roman"/>
          <w:sz w:val="24"/>
          <w:szCs w:val="24"/>
        </w:rPr>
      </w:pPr>
      <w:r>
        <w:rPr>
          <w:rFonts w:eastAsia="Times New Roman" w:cs="Times New Roman"/>
          <w:sz w:val="24"/>
          <w:szCs w:val="24"/>
        </w:rPr>
        <w:pict w14:anchorId="68851C43">
          <v:rect id="_x0000_i1209" style="width:0;height:1.5pt" o:hralign="center" o:hrstd="t" o:hr="t" fillcolor="#a0a0a0" stroked="f"/>
        </w:pict>
      </w:r>
    </w:p>
    <w:p w14:paraId="5B0327C9" w14:textId="77777777" w:rsidR="00DE258D" w:rsidRPr="00DE258D" w:rsidRDefault="00DE258D" w:rsidP="00E13981">
      <w:pPr>
        <w:pStyle w:val="Heading3"/>
      </w:pPr>
      <w:bookmarkStart w:id="111" w:name="_Toc196550243"/>
      <w:r w:rsidRPr="00DE258D">
        <w:t>Template: Persona Activation Trigger</w:t>
      </w:r>
      <w:bookmarkEnd w:id="111"/>
    </w:p>
    <w:p w14:paraId="231A3997"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"To switch GPT into a specific persona: Command: 'Act as [Persona Name]' Example: 'Act as Data Privacy Architect'"</w:t>
      </w:r>
    </w:p>
    <w:p w14:paraId="40201B17" w14:textId="77777777" w:rsidR="00DE258D" w:rsidRPr="00DE258D" w:rsidRDefault="00000000" w:rsidP="00DE258D">
      <w:pPr>
        <w:spacing w:after="0" w:line="240" w:lineRule="auto"/>
        <w:rPr>
          <w:rFonts w:eastAsia="Times New Roman" w:cs="Times New Roman"/>
          <w:sz w:val="24"/>
          <w:szCs w:val="24"/>
        </w:rPr>
      </w:pPr>
      <w:r>
        <w:rPr>
          <w:rFonts w:eastAsia="Times New Roman" w:cs="Times New Roman"/>
          <w:sz w:val="24"/>
          <w:szCs w:val="24"/>
        </w:rPr>
        <w:pict w14:anchorId="559A3125">
          <v:rect id="_x0000_i1210" style="width:0;height:1.5pt" o:hralign="center" o:hrstd="t" o:hr="t" fillcolor="#a0a0a0" stroked="f"/>
        </w:pict>
      </w:r>
    </w:p>
    <w:p w14:paraId="2ABC14E7" w14:textId="77777777" w:rsidR="00DE258D" w:rsidRPr="00DE258D" w:rsidRDefault="00DE258D" w:rsidP="00E13981">
      <w:pPr>
        <w:pStyle w:val="Heading3"/>
      </w:pPr>
      <w:bookmarkStart w:id="112" w:name="_Toc196550244"/>
      <w:r w:rsidRPr="00DE258D">
        <w:t>Snippet: Behavior Reset Trigger</w:t>
      </w:r>
      <w:bookmarkEnd w:id="112"/>
    </w:p>
    <w:p w14:paraId="0C7AA9B4"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"Reset GPT to its original operating posture, tone, and response structure from Instructions.</w:t>
      </w:r>
    </w:p>
    <w:p w14:paraId="58CD1251"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Trigger phrases:</w:t>
      </w:r>
    </w:p>
    <w:p w14:paraId="4E44828B" w14:textId="77777777" w:rsidR="00DE258D" w:rsidRPr="00DE258D" w:rsidRDefault="00DE258D" w:rsidP="00DE258D">
      <w:pPr>
        <w:numPr>
          <w:ilvl w:val="0"/>
          <w:numId w:val="147"/>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'Reset Behavior'</w:t>
      </w:r>
    </w:p>
    <w:p w14:paraId="3550F586" w14:textId="77777777" w:rsidR="00DE258D" w:rsidRPr="00DE258D" w:rsidRDefault="00DE258D" w:rsidP="00DE258D">
      <w:pPr>
        <w:numPr>
          <w:ilvl w:val="0"/>
          <w:numId w:val="147"/>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'Return to Review Mode'</w:t>
      </w:r>
    </w:p>
    <w:p w14:paraId="7DE7E626" w14:textId="77777777" w:rsidR="00DE258D" w:rsidRPr="00DE258D" w:rsidRDefault="00DE258D" w:rsidP="00DE258D">
      <w:pPr>
        <w:numPr>
          <w:ilvl w:val="0"/>
          <w:numId w:val="147"/>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'Return to Neutral Mode'</w:t>
      </w:r>
    </w:p>
    <w:p w14:paraId="44754327"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Example: User: 'Reset Behavior' GPT: 'Behavior reset complete. Returning to Neutral Mode with standard structured output and balanced feedback posture.'"</w:t>
      </w:r>
    </w:p>
    <w:p w14:paraId="619E190A" w14:textId="77777777" w:rsidR="00DE258D" w:rsidRPr="00DE258D" w:rsidRDefault="00000000" w:rsidP="00DE258D">
      <w:pPr>
        <w:spacing w:after="0" w:line="240" w:lineRule="auto"/>
        <w:rPr>
          <w:rFonts w:eastAsia="Times New Roman" w:cs="Times New Roman"/>
          <w:sz w:val="24"/>
          <w:szCs w:val="24"/>
        </w:rPr>
      </w:pPr>
      <w:r>
        <w:rPr>
          <w:rFonts w:eastAsia="Times New Roman" w:cs="Times New Roman"/>
          <w:sz w:val="24"/>
          <w:szCs w:val="24"/>
        </w:rPr>
        <w:pict w14:anchorId="175C4D7B">
          <v:rect id="_x0000_i1211" style="width:0;height:1.5pt" o:hralign="center" o:hrstd="t" o:hr="t" fillcolor="#a0a0a0" stroked="f"/>
        </w:pict>
      </w:r>
    </w:p>
    <w:p w14:paraId="093387BA" w14:textId="77777777" w:rsidR="00DE258D" w:rsidRPr="00DE258D" w:rsidRDefault="00DE258D" w:rsidP="00E13981">
      <w:pPr>
        <w:pStyle w:val="Heading3"/>
      </w:pPr>
      <w:bookmarkStart w:id="113" w:name="_Toc196550245"/>
      <w:r w:rsidRPr="00DE258D">
        <w:lastRenderedPageBreak/>
        <w:t>Template: Context Compression Request</w:t>
      </w:r>
      <w:bookmarkEnd w:id="113"/>
    </w:p>
    <w:p w14:paraId="18EA9E0C"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 xml:space="preserve">"To re-summarize key context or decisions: Command: </w:t>
      </w:r>
      <w:proofErr w:type="spellStart"/>
      <w:r w:rsidRPr="00DE258D">
        <w:rPr>
          <w:rFonts w:eastAsia="Times New Roman" w:cs="Times New Roman"/>
          <w:sz w:val="24"/>
          <w:szCs w:val="24"/>
        </w:rPr>
        <w:t>'Re</w:t>
      </w:r>
      <w:proofErr w:type="spellEnd"/>
      <w:r w:rsidRPr="00DE258D">
        <w:rPr>
          <w:rFonts w:eastAsia="Times New Roman" w:cs="Times New Roman"/>
          <w:sz w:val="24"/>
          <w:szCs w:val="24"/>
        </w:rPr>
        <w:t>-summarize context', 'What do we know so far?', or 'Remind me of the key points'.</w:t>
      </w:r>
    </w:p>
    <w:p w14:paraId="7BBE0407"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GPT should respond with a structured 3–5 bullet point summary of current working state, decisions made, roles involved, or goals identified.</w:t>
      </w:r>
    </w:p>
    <w:p w14:paraId="43AD804C" w14:textId="77777777" w:rsidR="00DE258D" w:rsidRPr="00DE258D" w:rsidRDefault="00DE258D" w:rsidP="00DE258D">
      <w:p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Example: User: 'What do we know so far?' GPT: 'Here's the current summary:</w:t>
      </w:r>
    </w:p>
    <w:p w14:paraId="721FB1E8" w14:textId="77777777" w:rsidR="00DE258D" w:rsidRPr="00DE258D" w:rsidRDefault="00DE258D" w:rsidP="00DE258D">
      <w:pPr>
        <w:numPr>
          <w:ilvl w:val="0"/>
          <w:numId w:val="148"/>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We're reviewing the data platform capability model v1.2</w:t>
      </w:r>
    </w:p>
    <w:p w14:paraId="44F90A5E" w14:textId="77777777" w:rsidR="00DE258D" w:rsidRPr="00DE258D" w:rsidRDefault="00DE258D" w:rsidP="00DE258D">
      <w:pPr>
        <w:numPr>
          <w:ilvl w:val="0"/>
          <w:numId w:val="148"/>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Active Mode: Red-Team (risk-first feedback)</w:t>
      </w:r>
    </w:p>
    <w:p w14:paraId="210F8002" w14:textId="77777777" w:rsidR="00DE258D" w:rsidRPr="00DE258D" w:rsidRDefault="00DE258D" w:rsidP="00DE258D">
      <w:pPr>
        <w:numPr>
          <w:ilvl w:val="0"/>
          <w:numId w:val="148"/>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Main concern: real-time data integrity during sync</w:t>
      </w:r>
    </w:p>
    <w:p w14:paraId="6AAE879E" w14:textId="77777777" w:rsidR="00DE258D" w:rsidRPr="00DE258D" w:rsidRDefault="00DE258D" w:rsidP="00DE258D">
      <w:pPr>
        <w:numPr>
          <w:ilvl w:val="0"/>
          <w:numId w:val="148"/>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Role in use: Integration Architect</w:t>
      </w:r>
    </w:p>
    <w:p w14:paraId="4495AFC2" w14:textId="77777777" w:rsidR="00DE258D" w:rsidRPr="00DE258D" w:rsidRDefault="00DE258D" w:rsidP="00DE258D">
      <w:pPr>
        <w:numPr>
          <w:ilvl w:val="0"/>
          <w:numId w:val="148"/>
        </w:numPr>
        <w:spacing w:before="100" w:beforeAutospacing="1" w:after="100" w:afterAutospacing="1" w:line="240" w:lineRule="auto"/>
        <w:rPr>
          <w:rFonts w:eastAsia="Times New Roman" w:cs="Times New Roman"/>
          <w:sz w:val="24"/>
          <w:szCs w:val="24"/>
        </w:rPr>
      </w:pPr>
      <w:r w:rsidRPr="00DE258D">
        <w:rPr>
          <w:rFonts w:eastAsia="Times New Roman" w:cs="Times New Roman"/>
          <w:sz w:val="24"/>
          <w:szCs w:val="24"/>
        </w:rPr>
        <w:t>Awaiting user input on event queue size assumptions.'</w:t>
      </w:r>
    </w:p>
    <w:p w14:paraId="3D848CE1" w14:textId="77777777" w:rsidR="00DE258D" w:rsidRPr="00DE258D" w:rsidRDefault="00000000" w:rsidP="00DE258D">
      <w:pPr>
        <w:spacing w:after="0" w:line="240" w:lineRule="auto"/>
        <w:rPr>
          <w:rFonts w:eastAsia="Times New Roman" w:cs="Times New Roman"/>
          <w:sz w:val="24"/>
          <w:szCs w:val="24"/>
        </w:rPr>
      </w:pPr>
      <w:r>
        <w:rPr>
          <w:rFonts w:eastAsia="Times New Roman" w:cs="Times New Roman"/>
          <w:sz w:val="24"/>
          <w:szCs w:val="24"/>
        </w:rPr>
        <w:pict w14:anchorId="4B1536E2">
          <v:rect id="_x0000_i1212" style="width:0;height:1.5pt" o:hralign="center" o:hrstd="t" o:hr="t" fillcolor="#a0a0a0" stroked="f"/>
        </w:pict>
      </w:r>
    </w:p>
    <w:p w14:paraId="189A4159" w14:textId="77777777" w:rsidR="00712B4F" w:rsidRPr="00712B4F" w:rsidRDefault="00712B4F" w:rsidP="00712B4F">
      <w:pPr>
        <w:pStyle w:val="Heading2"/>
      </w:pPr>
      <w:bookmarkStart w:id="114" w:name="_Toc196550246"/>
      <w:r w:rsidRPr="00712B4F">
        <w:t>Section 14: Future Considerations</w:t>
      </w:r>
      <w:bookmarkEnd w:id="114"/>
    </w:p>
    <w:p w14:paraId="70C9C0E1" w14:textId="77777777" w:rsidR="00712B4F" w:rsidRPr="00712B4F" w:rsidRDefault="00000000" w:rsidP="00712B4F">
      <w:pPr>
        <w:spacing w:after="0" w:line="240" w:lineRule="auto"/>
        <w:rPr>
          <w:rFonts w:eastAsia="Times New Roman" w:cs="Times New Roman"/>
          <w:sz w:val="24"/>
          <w:szCs w:val="24"/>
        </w:rPr>
      </w:pPr>
      <w:r>
        <w:rPr>
          <w:rFonts w:eastAsia="Times New Roman" w:cs="Times New Roman"/>
          <w:sz w:val="24"/>
          <w:szCs w:val="24"/>
        </w:rPr>
        <w:pict w14:anchorId="2A26F01A">
          <v:rect id="_x0000_i1213" style="width:0;height:1.5pt" o:hralign="center" o:hrstd="t" o:hr="t" fillcolor="#a0a0a0" stroked="f"/>
        </w:pict>
      </w:r>
    </w:p>
    <w:p w14:paraId="06F977DF" w14:textId="77777777" w:rsidR="00712B4F" w:rsidRPr="00E13981" w:rsidRDefault="00712B4F" w:rsidP="00E13981">
      <w:pPr>
        <w:rPr>
          <w:b/>
          <w:bCs/>
        </w:rPr>
      </w:pPr>
      <w:r w:rsidRPr="00E13981">
        <w:rPr>
          <w:b/>
          <w:bCs/>
        </w:rPr>
        <w:t>Why This Section Exists</w:t>
      </w:r>
    </w:p>
    <w:p w14:paraId="2B784A81" w14:textId="77777777" w:rsidR="00712B4F" w:rsidRPr="00712B4F" w:rsidRDefault="00712B4F" w:rsidP="00712B4F">
      <w:p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Instruction design is not static. As GPT systems evolve, so will architecture practices, design patterns, and operational controls. This section outlines emerging ideas, experimental techniques, and future-focused considerations that architects should watch or explore over time.</w:t>
      </w:r>
    </w:p>
    <w:p w14:paraId="40CEFBF3" w14:textId="77777777" w:rsidR="00712B4F" w:rsidRPr="00712B4F" w:rsidRDefault="00000000" w:rsidP="00712B4F">
      <w:pPr>
        <w:spacing w:after="0" w:line="240" w:lineRule="auto"/>
        <w:rPr>
          <w:rFonts w:eastAsia="Times New Roman" w:cs="Times New Roman"/>
          <w:sz w:val="24"/>
          <w:szCs w:val="24"/>
        </w:rPr>
      </w:pPr>
      <w:r>
        <w:rPr>
          <w:rFonts w:eastAsia="Times New Roman" w:cs="Times New Roman"/>
          <w:sz w:val="24"/>
          <w:szCs w:val="24"/>
        </w:rPr>
        <w:pict w14:anchorId="32D5DD14">
          <v:rect id="_x0000_i1214" style="width:0;height:1.5pt" o:hralign="center" o:hrstd="t" o:hr="t" fillcolor="#a0a0a0" stroked="f"/>
        </w:pict>
      </w:r>
    </w:p>
    <w:p w14:paraId="5FA45EE2" w14:textId="77777777" w:rsidR="00712B4F" w:rsidRPr="00712B4F" w:rsidRDefault="00712B4F" w:rsidP="00E13981">
      <w:pPr>
        <w:pStyle w:val="Heading3"/>
      </w:pPr>
      <w:bookmarkStart w:id="115" w:name="_Toc196550247"/>
      <w:r w:rsidRPr="00712B4F">
        <w:t>Consideration: Modular Instruction Libraries</w:t>
      </w:r>
      <w:bookmarkEnd w:id="115"/>
    </w:p>
    <w:p w14:paraId="3FD8FA7D" w14:textId="77777777" w:rsidR="00712B4F" w:rsidRPr="00712B4F" w:rsidRDefault="00712B4F" w:rsidP="00712B4F">
      <w:pPr>
        <w:spacing w:before="100" w:beforeAutospacing="1" w:after="100" w:afterAutospacing="1" w:line="240" w:lineRule="auto"/>
        <w:outlineLvl w:val="4"/>
        <w:rPr>
          <w:rFonts w:eastAsia="Times New Roman" w:cs="Times New Roman"/>
          <w:b/>
          <w:bCs/>
          <w:sz w:val="20"/>
          <w:szCs w:val="20"/>
        </w:rPr>
      </w:pPr>
      <w:r w:rsidRPr="00712B4F">
        <w:rPr>
          <w:rFonts w:eastAsia="Times New Roman" w:cs="Times New Roman"/>
          <w:b/>
          <w:bCs/>
          <w:sz w:val="20"/>
          <w:szCs w:val="20"/>
        </w:rPr>
        <w:t>Concept:</w:t>
      </w:r>
    </w:p>
    <w:p w14:paraId="020E66F4" w14:textId="77777777" w:rsidR="00712B4F" w:rsidRPr="00712B4F" w:rsidRDefault="00712B4F" w:rsidP="00712B4F">
      <w:p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Creating reusable instruction blocks or modules for common patterns (Modes, Triggers, Output Structures) to rapidly assemble new GPT systems without rewriting from scratch. These modules would operate like architecture design patterns — consistent, standardized, and easily integrated across projects.</w:t>
      </w:r>
    </w:p>
    <w:p w14:paraId="7D905470" w14:textId="77777777" w:rsidR="00712B4F" w:rsidRPr="00712B4F" w:rsidRDefault="00712B4F" w:rsidP="00712B4F">
      <w:pPr>
        <w:spacing w:before="100" w:beforeAutospacing="1" w:after="100" w:afterAutospacing="1" w:line="240" w:lineRule="auto"/>
        <w:outlineLvl w:val="4"/>
        <w:rPr>
          <w:rFonts w:eastAsia="Times New Roman" w:cs="Times New Roman"/>
          <w:b/>
          <w:bCs/>
          <w:sz w:val="20"/>
          <w:szCs w:val="20"/>
        </w:rPr>
      </w:pPr>
      <w:r w:rsidRPr="00712B4F">
        <w:rPr>
          <w:rFonts w:eastAsia="Times New Roman" w:cs="Times New Roman"/>
          <w:b/>
          <w:bCs/>
          <w:sz w:val="20"/>
          <w:szCs w:val="20"/>
        </w:rPr>
        <w:t>Why It Matters:</w:t>
      </w:r>
    </w:p>
    <w:p w14:paraId="25043691" w14:textId="77777777" w:rsidR="00712B4F" w:rsidRPr="00712B4F" w:rsidRDefault="00712B4F" w:rsidP="00712B4F">
      <w:p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Supports scalability, version control, and reuse across multiple GPT systems within an organization. Instead of crafting new instructions for every use case, architects could deploy standardized modules like:</w:t>
      </w:r>
    </w:p>
    <w:p w14:paraId="2DAE160B" w14:textId="77777777" w:rsidR="00712B4F" w:rsidRPr="00712B4F" w:rsidRDefault="00712B4F" w:rsidP="00712B4F">
      <w:pPr>
        <w:numPr>
          <w:ilvl w:val="0"/>
          <w:numId w:val="149"/>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Review Feedback Module</w:t>
      </w:r>
    </w:p>
    <w:p w14:paraId="0A9074C6" w14:textId="77777777" w:rsidR="00712B4F" w:rsidRPr="00712B4F" w:rsidRDefault="00712B4F" w:rsidP="00712B4F">
      <w:pPr>
        <w:numPr>
          <w:ilvl w:val="0"/>
          <w:numId w:val="149"/>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Clarification Loop Module</w:t>
      </w:r>
    </w:p>
    <w:p w14:paraId="62DC7C10" w14:textId="77777777" w:rsidR="00712B4F" w:rsidRPr="00712B4F" w:rsidRDefault="00712B4F" w:rsidP="00712B4F">
      <w:pPr>
        <w:numPr>
          <w:ilvl w:val="0"/>
          <w:numId w:val="149"/>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lastRenderedPageBreak/>
        <w:t>Risk Framing Module This approach reduces errors, improves system consistency, and accelerates onboarding new GPT projects.</w:t>
      </w:r>
    </w:p>
    <w:p w14:paraId="3F904B21" w14:textId="77777777" w:rsidR="00712B4F" w:rsidRPr="00712B4F" w:rsidRDefault="00712B4F" w:rsidP="00712B4F">
      <w:pPr>
        <w:spacing w:before="100" w:beforeAutospacing="1" w:after="100" w:afterAutospacing="1" w:line="240" w:lineRule="auto"/>
        <w:outlineLvl w:val="4"/>
        <w:rPr>
          <w:rFonts w:eastAsia="Times New Roman" w:cs="Times New Roman"/>
          <w:b/>
          <w:bCs/>
          <w:sz w:val="20"/>
          <w:szCs w:val="20"/>
        </w:rPr>
      </w:pPr>
      <w:r w:rsidRPr="00712B4F">
        <w:rPr>
          <w:rFonts w:eastAsia="Times New Roman" w:cs="Times New Roman"/>
          <w:b/>
          <w:bCs/>
          <w:sz w:val="20"/>
          <w:szCs w:val="20"/>
        </w:rPr>
        <w:t>Example Implementation:</w:t>
      </w:r>
    </w:p>
    <w:p w14:paraId="1D9EF83F" w14:textId="77777777" w:rsidR="00712B4F" w:rsidRPr="00712B4F" w:rsidRDefault="00712B4F" w:rsidP="00712B4F">
      <w:pPr>
        <w:numPr>
          <w:ilvl w:val="0"/>
          <w:numId w:val="150"/>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Maintain a centralized document or repository of pre-approved Instruction modules.</w:t>
      </w:r>
    </w:p>
    <w:p w14:paraId="76A658C2" w14:textId="77777777" w:rsidR="00712B4F" w:rsidRPr="00712B4F" w:rsidRDefault="00712B4F" w:rsidP="00712B4F">
      <w:pPr>
        <w:numPr>
          <w:ilvl w:val="0"/>
          <w:numId w:val="150"/>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Copy/paste modules like "Behavior Reset Handling" or "Critical Risk Framing" into new GPT projects.</w:t>
      </w:r>
    </w:p>
    <w:p w14:paraId="66A7FC71" w14:textId="77777777" w:rsidR="00712B4F" w:rsidRPr="00712B4F" w:rsidRDefault="00712B4F" w:rsidP="00712B4F">
      <w:pPr>
        <w:numPr>
          <w:ilvl w:val="0"/>
          <w:numId w:val="150"/>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Treat modules like version-controlled system components.</w:t>
      </w:r>
    </w:p>
    <w:p w14:paraId="558C5F87" w14:textId="77777777" w:rsidR="00712B4F" w:rsidRPr="00712B4F" w:rsidRDefault="00712B4F" w:rsidP="00712B4F">
      <w:pPr>
        <w:spacing w:before="100" w:beforeAutospacing="1" w:after="100" w:afterAutospacing="1" w:line="240" w:lineRule="auto"/>
        <w:outlineLvl w:val="4"/>
        <w:rPr>
          <w:rFonts w:eastAsia="Times New Roman" w:cs="Times New Roman"/>
          <w:b/>
          <w:bCs/>
          <w:sz w:val="20"/>
          <w:szCs w:val="20"/>
        </w:rPr>
      </w:pPr>
      <w:r w:rsidRPr="00712B4F">
        <w:rPr>
          <w:rFonts w:eastAsia="Times New Roman" w:cs="Times New Roman"/>
          <w:b/>
          <w:bCs/>
          <w:sz w:val="20"/>
          <w:szCs w:val="20"/>
        </w:rPr>
        <w:t>Example Instruction Module: Risk Framing v1.3</w:t>
      </w:r>
    </w:p>
    <w:p w14:paraId="0539AE24" w14:textId="77777777" w:rsidR="00712B4F" w:rsidRPr="00712B4F" w:rsidRDefault="00712B4F" w:rsidP="00712B4F">
      <w:pPr>
        <w:spacing w:before="100" w:beforeAutospacing="1" w:after="100" w:afterAutospacing="1" w:line="240" w:lineRule="auto"/>
        <w:rPr>
          <w:rFonts w:eastAsia="Times New Roman" w:cs="Times New Roman"/>
          <w:sz w:val="24"/>
          <w:szCs w:val="24"/>
        </w:rPr>
      </w:pPr>
      <w:r w:rsidRPr="00712B4F">
        <w:rPr>
          <w:rFonts w:eastAsia="Times New Roman" w:cs="Times New Roman"/>
          <w:b/>
          <w:bCs/>
          <w:sz w:val="24"/>
          <w:szCs w:val="24"/>
        </w:rPr>
        <w:t>Purpose:</w:t>
      </w:r>
      <w:r w:rsidRPr="00712B4F">
        <w:rPr>
          <w:rFonts w:eastAsia="Times New Roman" w:cs="Times New Roman"/>
          <w:sz w:val="24"/>
          <w:szCs w:val="24"/>
        </w:rPr>
        <w:t xml:space="preserve"> Ensure all reviews include clearly structured risks.</w:t>
      </w:r>
    </w:p>
    <w:p w14:paraId="10DA445E" w14:textId="77777777" w:rsidR="00712B4F" w:rsidRPr="00712B4F" w:rsidRDefault="00712B4F" w:rsidP="00712B4F">
      <w:pPr>
        <w:spacing w:before="100" w:beforeAutospacing="1" w:after="100" w:afterAutospacing="1" w:line="240" w:lineRule="auto"/>
        <w:rPr>
          <w:rFonts w:eastAsia="Times New Roman" w:cs="Times New Roman"/>
          <w:sz w:val="24"/>
          <w:szCs w:val="24"/>
        </w:rPr>
      </w:pPr>
      <w:r w:rsidRPr="00712B4F">
        <w:rPr>
          <w:rFonts w:eastAsia="Times New Roman" w:cs="Times New Roman"/>
          <w:b/>
          <w:bCs/>
          <w:sz w:val="24"/>
          <w:szCs w:val="24"/>
        </w:rPr>
        <w:t>Behavior Block (paste into Instructions):</w:t>
      </w:r>
      <w:r w:rsidRPr="00712B4F">
        <w:rPr>
          <w:rFonts w:eastAsia="Times New Roman" w:cs="Times New Roman"/>
          <w:sz w:val="24"/>
          <w:szCs w:val="24"/>
        </w:rPr>
        <w:t xml:space="preserve"> "Always include a section titled 'Risks' when reviewing designs, decisions, or proposals. For each risk, use the format:</w:t>
      </w:r>
    </w:p>
    <w:p w14:paraId="207D80D9" w14:textId="77777777" w:rsidR="00712B4F" w:rsidRPr="00712B4F" w:rsidRDefault="00712B4F" w:rsidP="00712B4F">
      <w:pPr>
        <w:numPr>
          <w:ilvl w:val="0"/>
          <w:numId w:val="151"/>
        </w:numPr>
        <w:spacing w:before="100" w:beforeAutospacing="1" w:after="100" w:afterAutospacing="1" w:line="240" w:lineRule="auto"/>
        <w:rPr>
          <w:rFonts w:eastAsia="Times New Roman" w:cs="Times New Roman"/>
          <w:sz w:val="24"/>
          <w:szCs w:val="24"/>
        </w:rPr>
      </w:pPr>
      <w:r w:rsidRPr="00712B4F">
        <w:rPr>
          <w:rFonts w:eastAsia="Times New Roman" w:cs="Times New Roman"/>
          <w:b/>
          <w:bCs/>
          <w:sz w:val="24"/>
          <w:szCs w:val="24"/>
        </w:rPr>
        <w:t>Risk Description</w:t>
      </w:r>
      <w:r w:rsidRPr="00712B4F">
        <w:rPr>
          <w:rFonts w:eastAsia="Times New Roman" w:cs="Times New Roman"/>
          <w:sz w:val="24"/>
          <w:szCs w:val="24"/>
        </w:rPr>
        <w:t>: [what the risk is]</w:t>
      </w:r>
    </w:p>
    <w:p w14:paraId="09C4CF3D" w14:textId="77777777" w:rsidR="00712B4F" w:rsidRPr="00712B4F" w:rsidRDefault="00712B4F" w:rsidP="00712B4F">
      <w:pPr>
        <w:numPr>
          <w:ilvl w:val="0"/>
          <w:numId w:val="151"/>
        </w:numPr>
        <w:spacing w:before="100" w:beforeAutospacing="1" w:after="100" w:afterAutospacing="1" w:line="240" w:lineRule="auto"/>
        <w:rPr>
          <w:rFonts w:eastAsia="Times New Roman" w:cs="Times New Roman"/>
          <w:sz w:val="24"/>
          <w:szCs w:val="24"/>
        </w:rPr>
      </w:pPr>
      <w:r w:rsidRPr="00712B4F">
        <w:rPr>
          <w:rFonts w:eastAsia="Times New Roman" w:cs="Times New Roman"/>
          <w:b/>
          <w:bCs/>
          <w:sz w:val="24"/>
          <w:szCs w:val="24"/>
        </w:rPr>
        <w:t>Why It Matters</w:t>
      </w:r>
      <w:r w:rsidRPr="00712B4F">
        <w:rPr>
          <w:rFonts w:eastAsia="Times New Roman" w:cs="Times New Roman"/>
          <w:sz w:val="24"/>
          <w:szCs w:val="24"/>
        </w:rPr>
        <w:t>: [consequence if ignored]</w:t>
      </w:r>
    </w:p>
    <w:p w14:paraId="5E4F18CC" w14:textId="77777777" w:rsidR="00712B4F" w:rsidRPr="00712B4F" w:rsidRDefault="00712B4F" w:rsidP="00712B4F">
      <w:pPr>
        <w:numPr>
          <w:ilvl w:val="0"/>
          <w:numId w:val="151"/>
        </w:numPr>
        <w:spacing w:before="100" w:beforeAutospacing="1" w:after="100" w:afterAutospacing="1" w:line="240" w:lineRule="auto"/>
        <w:rPr>
          <w:rFonts w:eastAsia="Times New Roman" w:cs="Times New Roman"/>
          <w:sz w:val="24"/>
          <w:szCs w:val="24"/>
        </w:rPr>
      </w:pPr>
      <w:r w:rsidRPr="00712B4F">
        <w:rPr>
          <w:rFonts w:eastAsia="Times New Roman" w:cs="Times New Roman"/>
          <w:b/>
          <w:bCs/>
          <w:sz w:val="24"/>
          <w:szCs w:val="24"/>
        </w:rPr>
        <w:t>Mitigation (optional)</w:t>
      </w:r>
      <w:r w:rsidRPr="00712B4F">
        <w:rPr>
          <w:rFonts w:eastAsia="Times New Roman" w:cs="Times New Roman"/>
          <w:sz w:val="24"/>
          <w:szCs w:val="24"/>
        </w:rPr>
        <w:t>: [how to reduce or prevent the risk] Label each risk as [Critical], [Important], or [Optional] where appropriate. Be concise. Do not speculate unless the user explicitly requests it."</w:t>
      </w:r>
    </w:p>
    <w:p w14:paraId="1B772872" w14:textId="77777777" w:rsidR="00712B4F" w:rsidRPr="00712B4F" w:rsidRDefault="00712B4F" w:rsidP="00712B4F">
      <w:pPr>
        <w:spacing w:before="100" w:beforeAutospacing="1" w:after="100" w:afterAutospacing="1" w:line="240" w:lineRule="auto"/>
        <w:rPr>
          <w:rFonts w:eastAsia="Times New Roman" w:cs="Times New Roman"/>
          <w:sz w:val="24"/>
          <w:szCs w:val="24"/>
        </w:rPr>
      </w:pPr>
      <w:r w:rsidRPr="00712B4F">
        <w:rPr>
          <w:rFonts w:eastAsia="Times New Roman" w:cs="Times New Roman"/>
          <w:b/>
          <w:bCs/>
          <w:sz w:val="24"/>
          <w:szCs w:val="24"/>
        </w:rPr>
        <w:t>How to Use:</w:t>
      </w:r>
    </w:p>
    <w:p w14:paraId="45576B31" w14:textId="77777777" w:rsidR="00712B4F" w:rsidRPr="00712B4F" w:rsidRDefault="00712B4F" w:rsidP="00712B4F">
      <w:pPr>
        <w:numPr>
          <w:ilvl w:val="0"/>
          <w:numId w:val="152"/>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Copy the behavior block above into the Instruction section of a GPT project.</w:t>
      </w:r>
    </w:p>
    <w:p w14:paraId="45B7FF1B" w14:textId="77777777" w:rsidR="00712B4F" w:rsidRPr="00712B4F" w:rsidRDefault="00712B4F" w:rsidP="00712B4F">
      <w:pPr>
        <w:numPr>
          <w:ilvl w:val="0"/>
          <w:numId w:val="152"/>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Adjust tone or detail to fit the Mode (e.g., Red-Team Mode = harsher tone).</w:t>
      </w:r>
    </w:p>
    <w:p w14:paraId="3EC29383" w14:textId="77777777" w:rsidR="00712B4F" w:rsidRPr="00712B4F" w:rsidRDefault="00712B4F" w:rsidP="00712B4F">
      <w:pPr>
        <w:numPr>
          <w:ilvl w:val="0"/>
          <w:numId w:val="152"/>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Invoke using prompt: "What are the risks with this design?"</w:t>
      </w:r>
    </w:p>
    <w:p w14:paraId="49A1E739" w14:textId="77777777" w:rsidR="00712B4F" w:rsidRPr="00712B4F" w:rsidRDefault="00712B4F" w:rsidP="00712B4F">
      <w:pPr>
        <w:spacing w:before="100" w:beforeAutospacing="1" w:after="100" w:afterAutospacing="1" w:line="240" w:lineRule="auto"/>
        <w:rPr>
          <w:rFonts w:eastAsia="Times New Roman" w:cs="Times New Roman"/>
          <w:sz w:val="24"/>
          <w:szCs w:val="24"/>
        </w:rPr>
      </w:pPr>
      <w:r w:rsidRPr="00712B4F">
        <w:rPr>
          <w:rFonts w:eastAsia="Times New Roman" w:cs="Times New Roman"/>
          <w:b/>
          <w:bCs/>
          <w:sz w:val="24"/>
          <w:szCs w:val="24"/>
        </w:rPr>
        <w:t>Result:</w:t>
      </w:r>
      <w:r w:rsidRPr="00712B4F">
        <w:rPr>
          <w:rFonts w:eastAsia="Times New Roman" w:cs="Times New Roman"/>
          <w:sz w:val="24"/>
          <w:szCs w:val="24"/>
        </w:rPr>
        <w:t xml:space="preserve"> Improved review consistency, better risk awareness, and reusable governance-aligned behavior across GPT instances. Supports scalability, version control, and reuse across multiple GPT systems within an organization. Instead of crafting new instructions for every use case, architects could deploy standardized modules like:</w:t>
      </w:r>
    </w:p>
    <w:p w14:paraId="63305F5B" w14:textId="77777777" w:rsidR="00712B4F" w:rsidRPr="00712B4F" w:rsidRDefault="00712B4F" w:rsidP="00712B4F">
      <w:pPr>
        <w:numPr>
          <w:ilvl w:val="0"/>
          <w:numId w:val="153"/>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Review Feedback Module</w:t>
      </w:r>
    </w:p>
    <w:p w14:paraId="51C7043E" w14:textId="77777777" w:rsidR="00712B4F" w:rsidRPr="00712B4F" w:rsidRDefault="00712B4F" w:rsidP="00712B4F">
      <w:pPr>
        <w:numPr>
          <w:ilvl w:val="0"/>
          <w:numId w:val="153"/>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Clarification Loop Module</w:t>
      </w:r>
    </w:p>
    <w:p w14:paraId="5AFAA4B9" w14:textId="77777777" w:rsidR="00712B4F" w:rsidRPr="00712B4F" w:rsidRDefault="00712B4F" w:rsidP="00712B4F">
      <w:pPr>
        <w:numPr>
          <w:ilvl w:val="0"/>
          <w:numId w:val="153"/>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Risk Framing Module This approach reduces errors, improves system consistency, and accelerates onboarding new GPT projects. Supports scalability, version control, and reuse across multiple GPT systems within an organization.</w:t>
      </w:r>
    </w:p>
    <w:p w14:paraId="5C8E441E" w14:textId="77777777" w:rsidR="00712B4F" w:rsidRPr="00712B4F" w:rsidRDefault="00000000" w:rsidP="00712B4F">
      <w:pPr>
        <w:spacing w:after="0" w:line="240" w:lineRule="auto"/>
        <w:rPr>
          <w:rFonts w:eastAsia="Times New Roman" w:cs="Times New Roman"/>
          <w:sz w:val="24"/>
          <w:szCs w:val="24"/>
        </w:rPr>
      </w:pPr>
      <w:r>
        <w:rPr>
          <w:rFonts w:eastAsia="Times New Roman" w:cs="Times New Roman"/>
          <w:sz w:val="24"/>
          <w:szCs w:val="24"/>
        </w:rPr>
        <w:pict w14:anchorId="518F149E">
          <v:rect id="_x0000_i1215" style="width:0;height:1.5pt" o:hralign="center" o:hrstd="t" o:hr="t" fillcolor="#a0a0a0" stroked="f"/>
        </w:pict>
      </w:r>
    </w:p>
    <w:p w14:paraId="58D816DA" w14:textId="77777777" w:rsidR="00712B4F" w:rsidRPr="00712B4F" w:rsidRDefault="00712B4F" w:rsidP="00E13981">
      <w:pPr>
        <w:pStyle w:val="Heading3"/>
      </w:pPr>
      <w:bookmarkStart w:id="116" w:name="_Toc196550248"/>
      <w:r w:rsidRPr="00712B4F">
        <w:t>Consideration: Role Behavioral Templates per Industry or Domain</w:t>
      </w:r>
      <w:bookmarkEnd w:id="116"/>
    </w:p>
    <w:p w14:paraId="74F18EDF" w14:textId="77777777" w:rsidR="00712B4F" w:rsidRPr="00712B4F" w:rsidRDefault="00712B4F" w:rsidP="00712B4F">
      <w:pPr>
        <w:spacing w:before="100" w:beforeAutospacing="1" w:after="100" w:afterAutospacing="1" w:line="240" w:lineRule="auto"/>
        <w:outlineLvl w:val="4"/>
        <w:rPr>
          <w:rFonts w:eastAsia="Times New Roman" w:cs="Times New Roman"/>
          <w:b/>
          <w:bCs/>
          <w:sz w:val="20"/>
          <w:szCs w:val="20"/>
        </w:rPr>
      </w:pPr>
      <w:r w:rsidRPr="00712B4F">
        <w:rPr>
          <w:rFonts w:eastAsia="Times New Roman" w:cs="Times New Roman"/>
          <w:b/>
          <w:bCs/>
          <w:sz w:val="20"/>
          <w:szCs w:val="20"/>
        </w:rPr>
        <w:t>Concept:</w:t>
      </w:r>
    </w:p>
    <w:p w14:paraId="7202ED81" w14:textId="77777777" w:rsidR="00712B4F" w:rsidRPr="00712B4F" w:rsidRDefault="00712B4F" w:rsidP="00712B4F">
      <w:p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lastRenderedPageBreak/>
        <w:t>Creating role libraries tuned for specific industries — healthcare, government, finance — with built-in behaviors, constraints, vocabulary, and output expectations. Each industry role template would simulate common stakeholder concerns, domain-specific terminology, and realistic critique styles.</w:t>
      </w:r>
    </w:p>
    <w:p w14:paraId="755E6EA9" w14:textId="77777777" w:rsidR="00712B4F" w:rsidRPr="00712B4F" w:rsidRDefault="00712B4F" w:rsidP="00712B4F">
      <w:pPr>
        <w:spacing w:before="100" w:beforeAutospacing="1" w:after="100" w:afterAutospacing="1" w:line="240" w:lineRule="auto"/>
        <w:outlineLvl w:val="4"/>
        <w:rPr>
          <w:rFonts w:eastAsia="Times New Roman" w:cs="Times New Roman"/>
          <w:b/>
          <w:bCs/>
          <w:sz w:val="20"/>
          <w:szCs w:val="20"/>
        </w:rPr>
      </w:pPr>
      <w:r w:rsidRPr="00712B4F">
        <w:rPr>
          <w:rFonts w:eastAsia="Times New Roman" w:cs="Times New Roman"/>
          <w:b/>
          <w:bCs/>
          <w:sz w:val="20"/>
          <w:szCs w:val="20"/>
        </w:rPr>
        <w:t>Why It Matters:</w:t>
      </w:r>
    </w:p>
    <w:p w14:paraId="42C852E3" w14:textId="77777777" w:rsidR="00712B4F" w:rsidRPr="00712B4F" w:rsidRDefault="00712B4F" w:rsidP="00712B4F">
      <w:p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Reduces Instruction writing time and ensures domain-appropriate behavior by default. Allows GPT systems to adopt specialized roles quickly, improving realism and stakeholder engagement for specific sectors.</w:t>
      </w:r>
    </w:p>
    <w:p w14:paraId="1A20B44C" w14:textId="77777777" w:rsidR="00712B4F" w:rsidRPr="00712B4F" w:rsidRDefault="00712B4F" w:rsidP="00712B4F">
      <w:pPr>
        <w:spacing w:before="100" w:beforeAutospacing="1" w:after="100" w:afterAutospacing="1" w:line="240" w:lineRule="auto"/>
        <w:outlineLvl w:val="4"/>
        <w:rPr>
          <w:rFonts w:eastAsia="Times New Roman" w:cs="Times New Roman"/>
          <w:b/>
          <w:bCs/>
          <w:sz w:val="20"/>
          <w:szCs w:val="20"/>
        </w:rPr>
      </w:pPr>
      <w:r w:rsidRPr="00712B4F">
        <w:rPr>
          <w:rFonts w:eastAsia="Times New Roman" w:cs="Times New Roman"/>
          <w:b/>
          <w:bCs/>
          <w:sz w:val="20"/>
          <w:szCs w:val="20"/>
        </w:rPr>
        <w:t>Example Implementation:</w:t>
      </w:r>
    </w:p>
    <w:p w14:paraId="73B17550" w14:textId="77777777" w:rsidR="00712B4F" w:rsidRPr="00712B4F" w:rsidRDefault="00712B4F" w:rsidP="00712B4F">
      <w:pPr>
        <w:numPr>
          <w:ilvl w:val="0"/>
          <w:numId w:val="154"/>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Create a Role Library document for different industries.</w:t>
      </w:r>
    </w:p>
    <w:p w14:paraId="79EE769E" w14:textId="77777777" w:rsidR="00712B4F" w:rsidRPr="00712B4F" w:rsidRDefault="00712B4F" w:rsidP="00712B4F">
      <w:pPr>
        <w:numPr>
          <w:ilvl w:val="0"/>
          <w:numId w:val="154"/>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Example entry: Role: Government CIO</w:t>
      </w:r>
    </w:p>
    <w:p w14:paraId="4C4995A4" w14:textId="77777777" w:rsidR="00712B4F" w:rsidRPr="00712B4F" w:rsidRDefault="00712B4F" w:rsidP="00712B4F">
      <w:pPr>
        <w:numPr>
          <w:ilvl w:val="0"/>
          <w:numId w:val="154"/>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Focus: Risk, Funding, Strategic Alignment</w:t>
      </w:r>
    </w:p>
    <w:p w14:paraId="3DFE935D" w14:textId="77777777" w:rsidR="00712B4F" w:rsidRPr="00712B4F" w:rsidRDefault="00712B4F" w:rsidP="00712B4F">
      <w:pPr>
        <w:numPr>
          <w:ilvl w:val="0"/>
          <w:numId w:val="154"/>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Avoid: Low-level technical recommendations</w:t>
      </w:r>
    </w:p>
    <w:p w14:paraId="6A682801" w14:textId="77777777" w:rsidR="00712B4F" w:rsidRPr="00712B4F" w:rsidRDefault="00712B4F" w:rsidP="00712B4F">
      <w:pPr>
        <w:numPr>
          <w:ilvl w:val="0"/>
          <w:numId w:val="154"/>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Tone: Executive brevity</w:t>
      </w:r>
    </w:p>
    <w:p w14:paraId="38D3AAAC" w14:textId="77777777" w:rsidR="00712B4F" w:rsidRPr="00712B4F" w:rsidRDefault="00712B4F" w:rsidP="00712B4F">
      <w:p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Command example: "Act as Healthcare Privacy Officer using Healthcare Role Template v2.0" Reduces Instruction writing time and ensures domain-appropriate behavior by default. Allows GPT systems to adopt specialized roles quickly, improving realism and stakeholder engagement for specific sectors. Reduces Instruction writing time and ensures domain-appropriate behavior by default.</w:t>
      </w:r>
    </w:p>
    <w:p w14:paraId="2B474913" w14:textId="77777777" w:rsidR="00712B4F" w:rsidRPr="00712B4F" w:rsidRDefault="00000000" w:rsidP="00712B4F">
      <w:pPr>
        <w:spacing w:after="0" w:line="240" w:lineRule="auto"/>
        <w:rPr>
          <w:rFonts w:eastAsia="Times New Roman" w:cs="Times New Roman"/>
          <w:sz w:val="24"/>
          <w:szCs w:val="24"/>
        </w:rPr>
      </w:pPr>
      <w:r>
        <w:rPr>
          <w:rFonts w:eastAsia="Times New Roman" w:cs="Times New Roman"/>
          <w:sz w:val="24"/>
          <w:szCs w:val="24"/>
        </w:rPr>
        <w:pict w14:anchorId="7916CEC2">
          <v:rect id="_x0000_i1216" style="width:0;height:1.5pt" o:hralign="center" o:hrstd="t" o:hr="t" fillcolor="#a0a0a0" stroked="f"/>
        </w:pict>
      </w:r>
    </w:p>
    <w:p w14:paraId="68CB2768" w14:textId="77777777" w:rsidR="00712B4F" w:rsidRPr="00712B4F" w:rsidRDefault="00712B4F" w:rsidP="00E13981">
      <w:pPr>
        <w:pStyle w:val="Heading3"/>
      </w:pPr>
      <w:bookmarkStart w:id="117" w:name="_Toc196550249"/>
      <w:r w:rsidRPr="00712B4F">
        <w:t>Consideration: Adaptive Context Compression Functions</w:t>
      </w:r>
      <w:bookmarkEnd w:id="117"/>
    </w:p>
    <w:p w14:paraId="54B3A1E3" w14:textId="77777777" w:rsidR="00712B4F" w:rsidRPr="00712B4F" w:rsidRDefault="00712B4F" w:rsidP="00712B4F">
      <w:pPr>
        <w:spacing w:before="100" w:beforeAutospacing="1" w:after="100" w:afterAutospacing="1" w:line="240" w:lineRule="auto"/>
        <w:outlineLvl w:val="4"/>
        <w:rPr>
          <w:rFonts w:eastAsia="Times New Roman" w:cs="Times New Roman"/>
          <w:b/>
          <w:bCs/>
          <w:sz w:val="20"/>
          <w:szCs w:val="20"/>
        </w:rPr>
      </w:pPr>
      <w:r w:rsidRPr="00712B4F">
        <w:rPr>
          <w:rFonts w:eastAsia="Times New Roman" w:cs="Times New Roman"/>
          <w:b/>
          <w:bCs/>
          <w:sz w:val="20"/>
          <w:szCs w:val="20"/>
        </w:rPr>
        <w:t>Concept:</w:t>
      </w:r>
    </w:p>
    <w:p w14:paraId="0A566AE4" w14:textId="77777777" w:rsidR="00712B4F" w:rsidRPr="00712B4F" w:rsidRDefault="00712B4F" w:rsidP="00712B4F">
      <w:p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Training GPT to automatically compress context into reusable summaries after key moments or long conversations — without explicit user prompts. This would allow GPT to maintain working knowledge in long chats while minimizing token usage.</w:t>
      </w:r>
    </w:p>
    <w:p w14:paraId="304F761C" w14:textId="77777777" w:rsidR="00712B4F" w:rsidRPr="00712B4F" w:rsidRDefault="00712B4F" w:rsidP="00712B4F">
      <w:pPr>
        <w:spacing w:before="100" w:beforeAutospacing="1" w:after="100" w:afterAutospacing="1" w:line="240" w:lineRule="auto"/>
        <w:outlineLvl w:val="4"/>
        <w:rPr>
          <w:rFonts w:eastAsia="Times New Roman" w:cs="Times New Roman"/>
          <w:b/>
          <w:bCs/>
          <w:sz w:val="20"/>
          <w:szCs w:val="20"/>
        </w:rPr>
      </w:pPr>
      <w:r w:rsidRPr="00712B4F">
        <w:rPr>
          <w:rFonts w:eastAsia="Times New Roman" w:cs="Times New Roman"/>
          <w:b/>
          <w:bCs/>
          <w:sz w:val="20"/>
          <w:szCs w:val="20"/>
        </w:rPr>
        <w:t>Why It Matters:</w:t>
      </w:r>
    </w:p>
    <w:p w14:paraId="7372DC5F" w14:textId="77777777" w:rsidR="00712B4F" w:rsidRPr="00712B4F" w:rsidRDefault="00712B4F" w:rsidP="00712B4F">
      <w:p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 xml:space="preserve">Enhances recency management and prevents token loss without user prompts. </w:t>
      </w:r>
      <w:proofErr w:type="gramStart"/>
      <w:r w:rsidRPr="00712B4F">
        <w:rPr>
          <w:rFonts w:eastAsia="Times New Roman" w:cs="Times New Roman"/>
          <w:sz w:val="24"/>
          <w:szCs w:val="24"/>
        </w:rPr>
        <w:t>Makes</w:t>
      </w:r>
      <w:proofErr w:type="gramEnd"/>
      <w:r w:rsidRPr="00712B4F">
        <w:rPr>
          <w:rFonts w:eastAsia="Times New Roman" w:cs="Times New Roman"/>
          <w:sz w:val="24"/>
          <w:szCs w:val="24"/>
        </w:rPr>
        <w:t xml:space="preserve"> GPT systems more self-maintaining during long operational cycles, improving efficiency and resilience in multi-step engagements.</w:t>
      </w:r>
    </w:p>
    <w:p w14:paraId="187D1E4D" w14:textId="77777777" w:rsidR="00712B4F" w:rsidRPr="00712B4F" w:rsidRDefault="00712B4F" w:rsidP="00712B4F">
      <w:pPr>
        <w:spacing w:before="100" w:beforeAutospacing="1" w:after="100" w:afterAutospacing="1" w:line="240" w:lineRule="auto"/>
        <w:outlineLvl w:val="4"/>
        <w:rPr>
          <w:rFonts w:eastAsia="Times New Roman" w:cs="Times New Roman"/>
          <w:b/>
          <w:bCs/>
          <w:sz w:val="20"/>
          <w:szCs w:val="20"/>
        </w:rPr>
      </w:pPr>
      <w:r w:rsidRPr="00712B4F">
        <w:rPr>
          <w:rFonts w:eastAsia="Times New Roman" w:cs="Times New Roman"/>
          <w:b/>
          <w:bCs/>
          <w:sz w:val="20"/>
          <w:szCs w:val="20"/>
        </w:rPr>
        <w:t>Example Implementation:</w:t>
      </w:r>
    </w:p>
    <w:p w14:paraId="13003822" w14:textId="77777777" w:rsidR="00712B4F" w:rsidRPr="00712B4F" w:rsidRDefault="00712B4F" w:rsidP="00712B4F">
      <w:pPr>
        <w:numPr>
          <w:ilvl w:val="0"/>
          <w:numId w:val="155"/>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Instruction line: "After any major topic shift or 10+ turns, summarize key context automatically in 3–5 bullets."</w:t>
      </w:r>
    </w:p>
    <w:p w14:paraId="0A7620C2" w14:textId="77777777" w:rsidR="00712B4F" w:rsidRPr="00712B4F" w:rsidRDefault="00712B4F" w:rsidP="00712B4F">
      <w:pPr>
        <w:numPr>
          <w:ilvl w:val="0"/>
          <w:numId w:val="155"/>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Example Output: Context Summary:</w:t>
      </w:r>
    </w:p>
    <w:p w14:paraId="70D372FD" w14:textId="77777777" w:rsidR="00712B4F" w:rsidRPr="00712B4F" w:rsidRDefault="00712B4F" w:rsidP="00712B4F">
      <w:pPr>
        <w:numPr>
          <w:ilvl w:val="0"/>
          <w:numId w:val="155"/>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Active Role: Technical Architect</w:t>
      </w:r>
    </w:p>
    <w:p w14:paraId="7AEF3CCE" w14:textId="77777777" w:rsidR="00712B4F" w:rsidRPr="00712B4F" w:rsidRDefault="00712B4F" w:rsidP="00712B4F">
      <w:pPr>
        <w:numPr>
          <w:ilvl w:val="0"/>
          <w:numId w:val="155"/>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lastRenderedPageBreak/>
        <w:t>Mode: Red-Team</w:t>
      </w:r>
    </w:p>
    <w:p w14:paraId="46FCB66D" w14:textId="77777777" w:rsidR="00712B4F" w:rsidRPr="00712B4F" w:rsidRDefault="00712B4F" w:rsidP="00712B4F">
      <w:pPr>
        <w:numPr>
          <w:ilvl w:val="0"/>
          <w:numId w:val="155"/>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Reviewing: Data Platform Design</w:t>
      </w:r>
    </w:p>
    <w:p w14:paraId="67EF5CB8" w14:textId="77777777" w:rsidR="00712B4F" w:rsidRPr="00712B4F" w:rsidRDefault="00712B4F" w:rsidP="00712B4F">
      <w:pPr>
        <w:numPr>
          <w:ilvl w:val="0"/>
          <w:numId w:val="155"/>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Primary Risk: Data synchronization latency</w:t>
      </w:r>
    </w:p>
    <w:p w14:paraId="64C4F8FA" w14:textId="77777777" w:rsidR="00712B4F" w:rsidRPr="00712B4F" w:rsidRDefault="00712B4F" w:rsidP="00712B4F">
      <w:pPr>
        <w:numPr>
          <w:ilvl w:val="0"/>
          <w:numId w:val="155"/>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 xml:space="preserve">Next Action: User to provide event queue assumptions. Enhances recency management and prevents token loss without user prompts. </w:t>
      </w:r>
      <w:proofErr w:type="gramStart"/>
      <w:r w:rsidRPr="00712B4F">
        <w:rPr>
          <w:rFonts w:eastAsia="Times New Roman" w:cs="Times New Roman"/>
          <w:sz w:val="24"/>
          <w:szCs w:val="24"/>
        </w:rPr>
        <w:t>Makes</w:t>
      </w:r>
      <w:proofErr w:type="gramEnd"/>
      <w:r w:rsidRPr="00712B4F">
        <w:rPr>
          <w:rFonts w:eastAsia="Times New Roman" w:cs="Times New Roman"/>
          <w:sz w:val="24"/>
          <w:szCs w:val="24"/>
        </w:rPr>
        <w:t xml:space="preserve"> GPT systems more self-maintaining during long operational cycles, improving efficiency and resilience in multi-step engagements. Enhances recency management and prevents token loss without user prompts.</w:t>
      </w:r>
    </w:p>
    <w:p w14:paraId="73906B81" w14:textId="77777777" w:rsidR="00712B4F" w:rsidRPr="00712B4F" w:rsidRDefault="00000000" w:rsidP="00712B4F">
      <w:pPr>
        <w:spacing w:after="0" w:line="240" w:lineRule="auto"/>
        <w:rPr>
          <w:rFonts w:eastAsia="Times New Roman" w:cs="Times New Roman"/>
          <w:sz w:val="24"/>
          <w:szCs w:val="24"/>
        </w:rPr>
      </w:pPr>
      <w:r>
        <w:rPr>
          <w:rFonts w:eastAsia="Times New Roman" w:cs="Times New Roman"/>
          <w:sz w:val="24"/>
          <w:szCs w:val="24"/>
        </w:rPr>
        <w:pict w14:anchorId="7B06CEC0">
          <v:rect id="_x0000_i1217" style="width:0;height:1.5pt" o:hralign="center" o:hrstd="t" o:hr="t" fillcolor="#a0a0a0" stroked="f"/>
        </w:pict>
      </w:r>
    </w:p>
    <w:p w14:paraId="06792828" w14:textId="77777777" w:rsidR="00712B4F" w:rsidRPr="00712B4F" w:rsidRDefault="00712B4F" w:rsidP="00E13981">
      <w:pPr>
        <w:pStyle w:val="Heading3"/>
      </w:pPr>
      <w:bookmarkStart w:id="118" w:name="_Toc196550250"/>
      <w:r w:rsidRPr="00712B4F">
        <w:t>Consideration: Cross-Session Role Continuity (Memory API Design)</w:t>
      </w:r>
      <w:bookmarkEnd w:id="118"/>
    </w:p>
    <w:p w14:paraId="71063668" w14:textId="77777777" w:rsidR="00712B4F" w:rsidRPr="00712B4F" w:rsidRDefault="00712B4F" w:rsidP="00712B4F">
      <w:pPr>
        <w:spacing w:before="100" w:beforeAutospacing="1" w:after="100" w:afterAutospacing="1" w:line="240" w:lineRule="auto"/>
        <w:outlineLvl w:val="4"/>
        <w:rPr>
          <w:rFonts w:eastAsia="Times New Roman" w:cs="Times New Roman"/>
          <w:b/>
          <w:bCs/>
          <w:sz w:val="20"/>
          <w:szCs w:val="20"/>
        </w:rPr>
      </w:pPr>
      <w:r w:rsidRPr="00712B4F">
        <w:rPr>
          <w:rFonts w:eastAsia="Times New Roman" w:cs="Times New Roman"/>
          <w:b/>
          <w:bCs/>
          <w:sz w:val="20"/>
          <w:szCs w:val="20"/>
        </w:rPr>
        <w:t>Concept:</w:t>
      </w:r>
    </w:p>
    <w:p w14:paraId="1662369C" w14:textId="77777777" w:rsidR="00712B4F" w:rsidRPr="00712B4F" w:rsidRDefault="00712B4F" w:rsidP="00712B4F">
      <w:p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Leverage GPT Memory or future API hooks to maintain role definitions, operating modes, key decisions, or project states across multiple chats or sessions — without requiring re-pasting of context every time.</w:t>
      </w:r>
    </w:p>
    <w:p w14:paraId="50D5B7D7" w14:textId="77777777" w:rsidR="00712B4F" w:rsidRPr="00712B4F" w:rsidRDefault="00712B4F" w:rsidP="00712B4F">
      <w:pPr>
        <w:spacing w:before="100" w:beforeAutospacing="1" w:after="100" w:afterAutospacing="1" w:line="240" w:lineRule="auto"/>
        <w:outlineLvl w:val="4"/>
        <w:rPr>
          <w:rFonts w:eastAsia="Times New Roman" w:cs="Times New Roman"/>
          <w:b/>
          <w:bCs/>
          <w:sz w:val="20"/>
          <w:szCs w:val="20"/>
        </w:rPr>
      </w:pPr>
      <w:r w:rsidRPr="00712B4F">
        <w:rPr>
          <w:rFonts w:eastAsia="Times New Roman" w:cs="Times New Roman"/>
          <w:b/>
          <w:bCs/>
          <w:sz w:val="20"/>
          <w:szCs w:val="20"/>
        </w:rPr>
        <w:t>Why It Matters:</w:t>
      </w:r>
    </w:p>
    <w:p w14:paraId="31FAA3A6" w14:textId="77777777" w:rsidR="00712B4F" w:rsidRPr="00712B4F" w:rsidRDefault="00712B4F" w:rsidP="00712B4F">
      <w:p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Enables multi-session operational continuity for long-term advisory or project GPT systems. Improves user experience by remembering:</w:t>
      </w:r>
    </w:p>
    <w:p w14:paraId="7764EA66" w14:textId="77777777" w:rsidR="00712B4F" w:rsidRPr="00712B4F" w:rsidRDefault="00712B4F" w:rsidP="00712B4F">
      <w:pPr>
        <w:numPr>
          <w:ilvl w:val="0"/>
          <w:numId w:val="156"/>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Preferred Modes or Output Patterns</w:t>
      </w:r>
    </w:p>
    <w:p w14:paraId="758135C0" w14:textId="77777777" w:rsidR="00712B4F" w:rsidRPr="00712B4F" w:rsidRDefault="00712B4F" w:rsidP="00712B4F">
      <w:pPr>
        <w:numPr>
          <w:ilvl w:val="0"/>
          <w:numId w:val="156"/>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Active Project Names</w:t>
      </w:r>
    </w:p>
    <w:p w14:paraId="78F7F9C3" w14:textId="77777777" w:rsidR="00712B4F" w:rsidRPr="00712B4F" w:rsidRDefault="00712B4F" w:rsidP="00712B4F">
      <w:pPr>
        <w:numPr>
          <w:ilvl w:val="0"/>
          <w:numId w:val="156"/>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Key Design Constraints Without persistent role memory, every chat operates like a clean slate — reducing efficiency in ongoing engagements. Enables multi-session operational continuity for long-term advisory or project GPT systems.</w:t>
      </w:r>
    </w:p>
    <w:p w14:paraId="5C35A726" w14:textId="77777777" w:rsidR="00712B4F" w:rsidRPr="00712B4F" w:rsidRDefault="00000000" w:rsidP="00712B4F">
      <w:pPr>
        <w:spacing w:after="0" w:line="240" w:lineRule="auto"/>
        <w:rPr>
          <w:rFonts w:eastAsia="Times New Roman" w:cs="Times New Roman"/>
          <w:sz w:val="24"/>
          <w:szCs w:val="24"/>
        </w:rPr>
      </w:pPr>
      <w:r>
        <w:rPr>
          <w:rFonts w:eastAsia="Times New Roman" w:cs="Times New Roman"/>
          <w:sz w:val="24"/>
          <w:szCs w:val="24"/>
        </w:rPr>
        <w:pict w14:anchorId="4F3699B4">
          <v:rect id="_x0000_i1218" style="width:0;height:1.5pt" o:hralign="center" o:hrstd="t" o:hr="t" fillcolor="#a0a0a0" stroked="f"/>
        </w:pict>
      </w:r>
    </w:p>
    <w:p w14:paraId="115A39A5" w14:textId="77777777" w:rsidR="00712B4F" w:rsidRPr="00712B4F" w:rsidRDefault="00712B4F" w:rsidP="00E13981">
      <w:pPr>
        <w:pStyle w:val="Heading3"/>
      </w:pPr>
      <w:bookmarkStart w:id="119" w:name="_Toc196550251"/>
      <w:r w:rsidRPr="00712B4F">
        <w:t>Consideration: Review-Lens Mapping Standards</w:t>
      </w:r>
      <w:bookmarkEnd w:id="119"/>
    </w:p>
    <w:p w14:paraId="4D622471" w14:textId="77777777" w:rsidR="00712B4F" w:rsidRPr="00712B4F" w:rsidRDefault="00712B4F" w:rsidP="00712B4F">
      <w:pPr>
        <w:spacing w:before="100" w:beforeAutospacing="1" w:after="100" w:afterAutospacing="1" w:line="240" w:lineRule="auto"/>
        <w:outlineLvl w:val="4"/>
        <w:rPr>
          <w:rFonts w:eastAsia="Times New Roman" w:cs="Times New Roman"/>
          <w:b/>
          <w:bCs/>
          <w:sz w:val="20"/>
          <w:szCs w:val="20"/>
        </w:rPr>
      </w:pPr>
      <w:r w:rsidRPr="00712B4F">
        <w:rPr>
          <w:rFonts w:eastAsia="Times New Roman" w:cs="Times New Roman"/>
          <w:b/>
          <w:bCs/>
          <w:sz w:val="20"/>
          <w:szCs w:val="20"/>
        </w:rPr>
        <w:t>Concept:</w:t>
      </w:r>
    </w:p>
    <w:p w14:paraId="491CD10D" w14:textId="77777777" w:rsidR="00712B4F" w:rsidRPr="00712B4F" w:rsidRDefault="00712B4F" w:rsidP="00712B4F">
      <w:p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Formalizing a consistent architecture lens-to-role mapping (risk, privacy, cost, UX) that is reusable across GPT personas. This standard would define:</w:t>
      </w:r>
    </w:p>
    <w:p w14:paraId="718CBCEE" w14:textId="77777777" w:rsidR="00712B4F" w:rsidRPr="00712B4F" w:rsidRDefault="00712B4F" w:rsidP="00712B4F">
      <w:pPr>
        <w:numPr>
          <w:ilvl w:val="0"/>
          <w:numId w:val="157"/>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Which roles care about which concerns</w:t>
      </w:r>
    </w:p>
    <w:p w14:paraId="3F38F52A" w14:textId="77777777" w:rsidR="00712B4F" w:rsidRPr="00712B4F" w:rsidRDefault="00712B4F" w:rsidP="00712B4F">
      <w:pPr>
        <w:numPr>
          <w:ilvl w:val="0"/>
          <w:numId w:val="157"/>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How each lens influences feedback</w:t>
      </w:r>
    </w:p>
    <w:p w14:paraId="07222C18" w14:textId="77777777" w:rsidR="00712B4F" w:rsidRPr="00712B4F" w:rsidRDefault="00712B4F" w:rsidP="00712B4F">
      <w:pPr>
        <w:numPr>
          <w:ilvl w:val="0"/>
          <w:numId w:val="157"/>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Role-to-lens coverage expectations</w:t>
      </w:r>
    </w:p>
    <w:p w14:paraId="45025468" w14:textId="77777777" w:rsidR="00712B4F" w:rsidRPr="00712B4F" w:rsidRDefault="00712B4F" w:rsidP="00712B4F">
      <w:pPr>
        <w:spacing w:before="100" w:beforeAutospacing="1" w:after="100" w:afterAutospacing="1" w:line="240" w:lineRule="auto"/>
        <w:outlineLvl w:val="4"/>
        <w:rPr>
          <w:rFonts w:eastAsia="Times New Roman" w:cs="Times New Roman"/>
          <w:b/>
          <w:bCs/>
          <w:sz w:val="20"/>
          <w:szCs w:val="20"/>
        </w:rPr>
      </w:pPr>
      <w:r w:rsidRPr="00712B4F">
        <w:rPr>
          <w:rFonts w:eastAsia="Times New Roman" w:cs="Times New Roman"/>
          <w:b/>
          <w:bCs/>
          <w:sz w:val="20"/>
          <w:szCs w:val="20"/>
        </w:rPr>
        <w:t>Why It Matters:</w:t>
      </w:r>
    </w:p>
    <w:p w14:paraId="056D02C2" w14:textId="77777777" w:rsidR="00712B4F" w:rsidRPr="00712B4F" w:rsidRDefault="00712B4F" w:rsidP="00712B4F">
      <w:p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lastRenderedPageBreak/>
        <w:t>Improves clarity, avoids overlap, and enhances multi-persona simulation design. Ensures that reviews cover multiple dimensions without redundancy or missed viewpoints. Improves clarity, avoids overlap, and enhances multi-persona simulation design.</w:t>
      </w:r>
    </w:p>
    <w:p w14:paraId="420F924F" w14:textId="77777777" w:rsidR="00712B4F" w:rsidRPr="00712B4F" w:rsidRDefault="00000000" w:rsidP="00712B4F">
      <w:pPr>
        <w:spacing w:after="0" w:line="240" w:lineRule="auto"/>
        <w:rPr>
          <w:rFonts w:eastAsia="Times New Roman" w:cs="Times New Roman"/>
          <w:sz w:val="24"/>
          <w:szCs w:val="24"/>
        </w:rPr>
      </w:pPr>
      <w:r>
        <w:rPr>
          <w:rFonts w:eastAsia="Times New Roman" w:cs="Times New Roman"/>
          <w:sz w:val="24"/>
          <w:szCs w:val="24"/>
        </w:rPr>
        <w:pict w14:anchorId="7CB37544">
          <v:rect id="_x0000_i1219" style="width:0;height:1.5pt" o:hralign="center" o:hrstd="t" o:hr="t" fillcolor="#a0a0a0" stroked="f"/>
        </w:pict>
      </w:r>
    </w:p>
    <w:p w14:paraId="6A6CC5A0" w14:textId="77777777" w:rsidR="00712B4F" w:rsidRPr="00712B4F" w:rsidRDefault="00712B4F" w:rsidP="00E13981">
      <w:pPr>
        <w:pStyle w:val="Heading3"/>
      </w:pPr>
      <w:bookmarkStart w:id="120" w:name="_Toc196550252"/>
      <w:r w:rsidRPr="00712B4F">
        <w:t>Consideration: Instruction Debugging &amp; Drift Detection Tools</w:t>
      </w:r>
      <w:bookmarkEnd w:id="120"/>
    </w:p>
    <w:p w14:paraId="69E67EAA" w14:textId="77777777" w:rsidR="00712B4F" w:rsidRPr="00712B4F" w:rsidRDefault="00712B4F" w:rsidP="00712B4F">
      <w:pPr>
        <w:spacing w:before="100" w:beforeAutospacing="1" w:after="100" w:afterAutospacing="1" w:line="240" w:lineRule="auto"/>
        <w:outlineLvl w:val="4"/>
        <w:rPr>
          <w:rFonts w:eastAsia="Times New Roman" w:cs="Times New Roman"/>
          <w:b/>
          <w:bCs/>
          <w:sz w:val="20"/>
          <w:szCs w:val="20"/>
        </w:rPr>
      </w:pPr>
      <w:r w:rsidRPr="00712B4F">
        <w:rPr>
          <w:rFonts w:eastAsia="Times New Roman" w:cs="Times New Roman"/>
          <w:b/>
          <w:bCs/>
          <w:sz w:val="20"/>
          <w:szCs w:val="20"/>
        </w:rPr>
        <w:t>Concept:</w:t>
      </w:r>
    </w:p>
    <w:p w14:paraId="4A961D0B" w14:textId="77777777" w:rsidR="00712B4F" w:rsidRPr="00712B4F" w:rsidRDefault="00712B4F" w:rsidP="00712B4F">
      <w:p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Tools to detect when GPT behavior has drifted from the intended Instructions — and auto-suggest improvements, highlight ambiguity, or report behavioral inconsistencies. This could include:</w:t>
      </w:r>
    </w:p>
    <w:p w14:paraId="7BE50E4D" w14:textId="77777777" w:rsidR="00712B4F" w:rsidRPr="00712B4F" w:rsidRDefault="00712B4F" w:rsidP="00712B4F">
      <w:pPr>
        <w:numPr>
          <w:ilvl w:val="0"/>
          <w:numId w:val="158"/>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Drift reporting dashboards</w:t>
      </w:r>
    </w:p>
    <w:p w14:paraId="1D62A1FA" w14:textId="77777777" w:rsidR="00712B4F" w:rsidRPr="00712B4F" w:rsidRDefault="00712B4F" w:rsidP="00712B4F">
      <w:pPr>
        <w:numPr>
          <w:ilvl w:val="0"/>
          <w:numId w:val="158"/>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Instruction gap analyzers</w:t>
      </w:r>
    </w:p>
    <w:p w14:paraId="6BECACFD" w14:textId="77777777" w:rsidR="00712B4F" w:rsidRPr="00712B4F" w:rsidRDefault="00712B4F" w:rsidP="00712B4F">
      <w:pPr>
        <w:numPr>
          <w:ilvl w:val="0"/>
          <w:numId w:val="158"/>
        </w:num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GPT behavior change logs</w:t>
      </w:r>
    </w:p>
    <w:p w14:paraId="71B55673" w14:textId="77777777" w:rsidR="00712B4F" w:rsidRPr="00712B4F" w:rsidRDefault="00712B4F" w:rsidP="00712B4F">
      <w:pPr>
        <w:spacing w:before="100" w:beforeAutospacing="1" w:after="100" w:afterAutospacing="1" w:line="240" w:lineRule="auto"/>
        <w:outlineLvl w:val="4"/>
        <w:rPr>
          <w:rFonts w:eastAsia="Times New Roman" w:cs="Times New Roman"/>
          <w:b/>
          <w:bCs/>
          <w:sz w:val="20"/>
          <w:szCs w:val="20"/>
        </w:rPr>
      </w:pPr>
      <w:r w:rsidRPr="00712B4F">
        <w:rPr>
          <w:rFonts w:eastAsia="Times New Roman" w:cs="Times New Roman"/>
          <w:b/>
          <w:bCs/>
          <w:sz w:val="20"/>
          <w:szCs w:val="20"/>
        </w:rPr>
        <w:t>Why It Matters:</w:t>
      </w:r>
    </w:p>
    <w:p w14:paraId="54C27363" w14:textId="77777777" w:rsidR="00712B4F" w:rsidRPr="00712B4F" w:rsidRDefault="00712B4F" w:rsidP="00712B4F">
      <w:p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Prevents silent behavior degradation and makes maintenance easier at scale. Ensures that as Instructions evolve, GPT behavior stays aligned with operational intent — improving trust and governance. Prevents silent behavior degradation and makes maintenance easier at scale.</w:t>
      </w:r>
    </w:p>
    <w:p w14:paraId="42D16F50" w14:textId="77777777" w:rsidR="00712B4F" w:rsidRPr="00712B4F" w:rsidRDefault="00000000" w:rsidP="00712B4F">
      <w:pPr>
        <w:spacing w:after="0" w:line="240" w:lineRule="auto"/>
        <w:rPr>
          <w:rFonts w:eastAsia="Times New Roman" w:cs="Times New Roman"/>
          <w:sz w:val="24"/>
          <w:szCs w:val="24"/>
        </w:rPr>
      </w:pPr>
      <w:r>
        <w:rPr>
          <w:rFonts w:eastAsia="Times New Roman" w:cs="Times New Roman"/>
          <w:sz w:val="24"/>
          <w:szCs w:val="24"/>
        </w:rPr>
        <w:pict w14:anchorId="0BA69A9B">
          <v:rect id="_x0000_i1220" style="width:0;height:1.5pt" o:hralign="center" o:hrstd="t" o:hr="t" fillcolor="#a0a0a0" stroked="f"/>
        </w:pict>
      </w:r>
    </w:p>
    <w:p w14:paraId="77A81B70" w14:textId="77777777" w:rsidR="00712B4F" w:rsidRPr="00712B4F" w:rsidRDefault="00712B4F" w:rsidP="00712B4F">
      <w:pPr>
        <w:spacing w:before="100" w:beforeAutospacing="1" w:after="100" w:afterAutospacing="1" w:line="240" w:lineRule="auto"/>
        <w:rPr>
          <w:rFonts w:eastAsia="Times New Roman" w:cs="Times New Roman"/>
          <w:sz w:val="24"/>
          <w:szCs w:val="24"/>
        </w:rPr>
      </w:pPr>
      <w:r w:rsidRPr="00712B4F">
        <w:rPr>
          <w:rFonts w:eastAsia="Times New Roman" w:cs="Times New Roman"/>
          <w:sz w:val="24"/>
          <w:szCs w:val="24"/>
        </w:rPr>
        <w:t>GPT Instructions are architecture. Like all good architecture — they should evolve deliberately, systemically, and with operational clarity in mind.</w:t>
      </w:r>
    </w:p>
    <w:p w14:paraId="07DA7AA2" w14:textId="77777777" w:rsidR="008B1531" w:rsidRPr="008B1531" w:rsidRDefault="00000000" w:rsidP="008B1531">
      <w:pPr>
        <w:spacing w:after="0" w:line="240" w:lineRule="auto"/>
        <w:rPr>
          <w:rFonts w:eastAsia="Times New Roman" w:cs="Times New Roman"/>
          <w:sz w:val="24"/>
          <w:szCs w:val="24"/>
        </w:rPr>
      </w:pPr>
      <w:r>
        <w:rPr>
          <w:rFonts w:eastAsia="Times New Roman" w:cs="Times New Roman"/>
          <w:sz w:val="24"/>
          <w:szCs w:val="24"/>
        </w:rPr>
        <w:pict w14:anchorId="15CB23A0">
          <v:rect id="_x0000_i1221" style="width:0;height:1.5pt" o:hralign="center" o:hrstd="t" o:hr="t" fillcolor="#a0a0a0" stroked="f"/>
        </w:pict>
      </w:r>
    </w:p>
    <w:p w14:paraId="639F5D56" w14:textId="77777777" w:rsidR="008B1531" w:rsidRPr="008B1531" w:rsidRDefault="008B1531" w:rsidP="0020434D">
      <w:pPr>
        <w:pStyle w:val="Heading2"/>
      </w:pPr>
      <w:bookmarkStart w:id="121" w:name="_Toc196550253"/>
      <w:r w:rsidRPr="008B1531">
        <w:t>Appendix A: GPT Summarization Techniques</w:t>
      </w:r>
      <w:bookmarkEnd w:id="121"/>
    </w:p>
    <w:p w14:paraId="73CC86D4" w14:textId="77777777" w:rsidR="008B1531" w:rsidRPr="008B1531" w:rsidRDefault="00000000" w:rsidP="008B1531">
      <w:pPr>
        <w:spacing w:after="0" w:line="240" w:lineRule="auto"/>
        <w:rPr>
          <w:rFonts w:eastAsia="Times New Roman" w:cs="Times New Roman"/>
          <w:sz w:val="24"/>
          <w:szCs w:val="24"/>
        </w:rPr>
      </w:pPr>
      <w:r>
        <w:rPr>
          <w:rFonts w:eastAsia="Times New Roman" w:cs="Times New Roman"/>
          <w:sz w:val="24"/>
          <w:szCs w:val="24"/>
        </w:rPr>
        <w:pict w14:anchorId="2D2262A7">
          <v:rect id="_x0000_i1222" style="width:0;height:1.5pt" o:hralign="center" o:hrstd="t" o:hr="t" fillcolor="#a0a0a0" stroked="f"/>
        </w:pict>
      </w:r>
    </w:p>
    <w:p w14:paraId="085D6403" w14:textId="77777777" w:rsidR="008B1531" w:rsidRPr="008B1531" w:rsidRDefault="008B1531" w:rsidP="008B1531">
      <w:pPr>
        <w:spacing w:before="100" w:beforeAutospacing="1" w:after="100" w:afterAutospacing="1" w:line="240" w:lineRule="auto"/>
        <w:rPr>
          <w:rFonts w:eastAsia="Times New Roman" w:cs="Times New Roman"/>
          <w:sz w:val="24"/>
          <w:szCs w:val="24"/>
        </w:rPr>
      </w:pPr>
      <w:r w:rsidRPr="008B1531">
        <w:rPr>
          <w:rFonts w:eastAsia="Times New Roman" w:cs="Times New Roman"/>
          <w:sz w:val="24"/>
          <w:szCs w:val="24"/>
        </w:rPr>
        <w:t>Summarizing is an essential system design strategy for using GPT effectively. It optimizes clarity, preserves tokens, and enables portable context management across sessions.</w:t>
      </w:r>
    </w:p>
    <w:p w14:paraId="01D27746" w14:textId="77777777" w:rsidR="008B1531" w:rsidRPr="008B1531" w:rsidRDefault="008B1531" w:rsidP="00E13981">
      <w:pPr>
        <w:pStyle w:val="Heading3"/>
      </w:pPr>
      <w:bookmarkStart w:id="122" w:name="_Toc196550254"/>
      <w:r w:rsidRPr="008B1531">
        <w:t>Summarizing Techniques:</w:t>
      </w:r>
      <w:bookmarkEnd w:id="122"/>
    </w:p>
    <w:p w14:paraId="0236640B" w14:textId="77777777" w:rsidR="008B1531" w:rsidRPr="008B1531" w:rsidRDefault="008B1531" w:rsidP="00345D58">
      <w:pPr>
        <w:numPr>
          <w:ilvl w:val="0"/>
          <w:numId w:val="64"/>
        </w:numPr>
        <w:spacing w:before="100" w:beforeAutospacing="1" w:after="100" w:afterAutospacing="1" w:line="240" w:lineRule="auto"/>
        <w:rPr>
          <w:rFonts w:eastAsia="Times New Roman" w:cs="Times New Roman"/>
          <w:sz w:val="24"/>
          <w:szCs w:val="24"/>
        </w:rPr>
      </w:pPr>
      <w:r w:rsidRPr="008B1531">
        <w:rPr>
          <w:rFonts w:eastAsia="Times New Roman" w:cs="Times New Roman"/>
          <w:sz w:val="24"/>
          <w:szCs w:val="24"/>
        </w:rPr>
        <w:t>Chunk and Label: Compress information into tightly named parts.</w:t>
      </w:r>
    </w:p>
    <w:p w14:paraId="7BA8A288" w14:textId="77777777" w:rsidR="008B1531" w:rsidRPr="008B1531" w:rsidRDefault="008B1531" w:rsidP="00345D58">
      <w:pPr>
        <w:numPr>
          <w:ilvl w:val="1"/>
          <w:numId w:val="64"/>
        </w:numPr>
        <w:spacing w:before="100" w:beforeAutospacing="1" w:after="100" w:afterAutospacing="1" w:line="240" w:lineRule="auto"/>
        <w:rPr>
          <w:rFonts w:eastAsia="Times New Roman" w:cs="Times New Roman"/>
          <w:sz w:val="24"/>
          <w:szCs w:val="24"/>
        </w:rPr>
      </w:pPr>
      <w:r w:rsidRPr="008B1531">
        <w:rPr>
          <w:rFonts w:eastAsia="Times New Roman" w:cs="Times New Roman"/>
          <w:sz w:val="24"/>
          <w:szCs w:val="24"/>
        </w:rPr>
        <w:t>Example: "Key Areas: Identity Flow, Access Control, Event Logging"</w:t>
      </w:r>
    </w:p>
    <w:p w14:paraId="0F703683" w14:textId="77777777" w:rsidR="008B1531" w:rsidRPr="008B1531" w:rsidRDefault="008B1531" w:rsidP="00345D58">
      <w:pPr>
        <w:numPr>
          <w:ilvl w:val="0"/>
          <w:numId w:val="64"/>
        </w:numPr>
        <w:spacing w:before="100" w:beforeAutospacing="1" w:after="100" w:afterAutospacing="1" w:line="240" w:lineRule="auto"/>
        <w:rPr>
          <w:rFonts w:eastAsia="Times New Roman" w:cs="Times New Roman"/>
          <w:sz w:val="24"/>
          <w:szCs w:val="24"/>
        </w:rPr>
      </w:pPr>
      <w:r w:rsidRPr="008B1531">
        <w:rPr>
          <w:rFonts w:eastAsia="Times New Roman" w:cs="Times New Roman"/>
          <w:sz w:val="24"/>
          <w:szCs w:val="24"/>
        </w:rPr>
        <w:t>Abstract: Strip details to purpose and function.</w:t>
      </w:r>
    </w:p>
    <w:p w14:paraId="5EE7FC35" w14:textId="77777777" w:rsidR="008B1531" w:rsidRPr="008B1531" w:rsidRDefault="008B1531" w:rsidP="00345D58">
      <w:pPr>
        <w:numPr>
          <w:ilvl w:val="1"/>
          <w:numId w:val="64"/>
        </w:numPr>
        <w:spacing w:before="100" w:beforeAutospacing="1" w:after="100" w:afterAutospacing="1" w:line="240" w:lineRule="auto"/>
        <w:rPr>
          <w:rFonts w:eastAsia="Times New Roman" w:cs="Times New Roman"/>
          <w:sz w:val="24"/>
          <w:szCs w:val="24"/>
        </w:rPr>
      </w:pPr>
      <w:r w:rsidRPr="008B1531">
        <w:rPr>
          <w:rFonts w:eastAsia="Times New Roman" w:cs="Times New Roman"/>
          <w:sz w:val="24"/>
          <w:szCs w:val="24"/>
        </w:rPr>
        <w:t>Example: "This process validates user identity and routes requests based on role."</w:t>
      </w:r>
    </w:p>
    <w:p w14:paraId="04C35513" w14:textId="77777777" w:rsidR="008B1531" w:rsidRPr="008B1531" w:rsidRDefault="008B1531" w:rsidP="00345D58">
      <w:pPr>
        <w:numPr>
          <w:ilvl w:val="0"/>
          <w:numId w:val="64"/>
        </w:numPr>
        <w:spacing w:before="100" w:beforeAutospacing="1" w:after="100" w:afterAutospacing="1" w:line="240" w:lineRule="auto"/>
        <w:rPr>
          <w:rFonts w:eastAsia="Times New Roman" w:cs="Times New Roman"/>
          <w:sz w:val="24"/>
          <w:szCs w:val="24"/>
        </w:rPr>
      </w:pPr>
      <w:r w:rsidRPr="008B1531">
        <w:rPr>
          <w:rFonts w:eastAsia="Times New Roman" w:cs="Times New Roman"/>
          <w:sz w:val="24"/>
          <w:szCs w:val="24"/>
        </w:rPr>
        <w:lastRenderedPageBreak/>
        <w:t xml:space="preserve">GPT-Friendly Lists: Always prefer </w:t>
      </w:r>
      <w:proofErr w:type="gramStart"/>
      <w:r w:rsidRPr="008B1531">
        <w:rPr>
          <w:rFonts w:eastAsia="Times New Roman" w:cs="Times New Roman"/>
          <w:sz w:val="24"/>
          <w:szCs w:val="24"/>
        </w:rPr>
        <w:t>bulleted</w:t>
      </w:r>
      <w:proofErr w:type="gramEnd"/>
      <w:r w:rsidRPr="008B1531">
        <w:rPr>
          <w:rFonts w:eastAsia="Times New Roman" w:cs="Times New Roman"/>
          <w:sz w:val="24"/>
          <w:szCs w:val="24"/>
        </w:rPr>
        <w:t xml:space="preserve"> or numbered lists over paragraphs for clarity and efficiency.</w:t>
      </w:r>
    </w:p>
    <w:p w14:paraId="54A368E2" w14:textId="77777777" w:rsidR="008B1531" w:rsidRPr="008B1531" w:rsidRDefault="008B1531" w:rsidP="00345D58">
      <w:pPr>
        <w:numPr>
          <w:ilvl w:val="0"/>
          <w:numId w:val="64"/>
        </w:numPr>
        <w:spacing w:before="100" w:beforeAutospacing="1" w:after="100" w:afterAutospacing="1" w:line="240" w:lineRule="auto"/>
        <w:rPr>
          <w:rFonts w:eastAsia="Times New Roman" w:cs="Times New Roman"/>
          <w:sz w:val="24"/>
          <w:szCs w:val="24"/>
        </w:rPr>
      </w:pPr>
      <w:r w:rsidRPr="008B1531">
        <w:rPr>
          <w:rFonts w:eastAsia="Times New Roman" w:cs="Times New Roman"/>
          <w:sz w:val="24"/>
          <w:szCs w:val="24"/>
        </w:rPr>
        <w:t>Context Prompt Summaries: Use meta-language to frame your summary.</w:t>
      </w:r>
    </w:p>
    <w:p w14:paraId="1BFB7BAC" w14:textId="77777777" w:rsidR="008B1531" w:rsidRPr="008B1531" w:rsidRDefault="008B1531" w:rsidP="00345D58">
      <w:pPr>
        <w:numPr>
          <w:ilvl w:val="1"/>
          <w:numId w:val="64"/>
        </w:numPr>
        <w:spacing w:before="100" w:beforeAutospacing="1" w:after="100" w:afterAutospacing="1" w:line="240" w:lineRule="auto"/>
        <w:rPr>
          <w:rFonts w:eastAsia="Times New Roman" w:cs="Times New Roman"/>
          <w:sz w:val="24"/>
          <w:szCs w:val="24"/>
        </w:rPr>
      </w:pPr>
      <w:r w:rsidRPr="008B1531">
        <w:rPr>
          <w:rFonts w:eastAsia="Times New Roman" w:cs="Times New Roman"/>
          <w:sz w:val="24"/>
          <w:szCs w:val="24"/>
        </w:rPr>
        <w:t>Example: "For context compression: Here's the architecture in 2 sentences..."</w:t>
      </w:r>
    </w:p>
    <w:p w14:paraId="19C43999" w14:textId="77777777" w:rsidR="008B1531" w:rsidRPr="008B1531" w:rsidRDefault="008B1531" w:rsidP="00345D58">
      <w:pPr>
        <w:numPr>
          <w:ilvl w:val="0"/>
          <w:numId w:val="64"/>
        </w:numPr>
        <w:spacing w:before="100" w:beforeAutospacing="1" w:after="100" w:afterAutospacing="1" w:line="240" w:lineRule="auto"/>
        <w:rPr>
          <w:rFonts w:eastAsia="Times New Roman" w:cs="Times New Roman"/>
          <w:sz w:val="24"/>
          <w:szCs w:val="24"/>
        </w:rPr>
      </w:pPr>
      <w:r w:rsidRPr="008B1531">
        <w:rPr>
          <w:rFonts w:eastAsia="Times New Roman" w:cs="Times New Roman"/>
          <w:sz w:val="24"/>
          <w:szCs w:val="24"/>
        </w:rPr>
        <w:t>Memory-Ready Naming: Give complex ideas a label for easy future reference.</w:t>
      </w:r>
    </w:p>
    <w:p w14:paraId="17E25A55" w14:textId="77777777" w:rsidR="008B1531" w:rsidRPr="008B1531" w:rsidRDefault="008B1531" w:rsidP="00345D58">
      <w:pPr>
        <w:numPr>
          <w:ilvl w:val="1"/>
          <w:numId w:val="64"/>
        </w:numPr>
        <w:spacing w:before="100" w:beforeAutospacing="1" w:after="100" w:afterAutospacing="1" w:line="240" w:lineRule="auto"/>
        <w:rPr>
          <w:rFonts w:eastAsia="Times New Roman" w:cs="Times New Roman"/>
          <w:sz w:val="24"/>
          <w:szCs w:val="24"/>
        </w:rPr>
      </w:pPr>
      <w:r w:rsidRPr="008B1531">
        <w:rPr>
          <w:rFonts w:eastAsia="Times New Roman" w:cs="Times New Roman"/>
          <w:sz w:val="24"/>
          <w:szCs w:val="24"/>
        </w:rPr>
        <w:t>Example: "We'll refer to this as 'DPCM v1.2' moving forward."</w:t>
      </w:r>
    </w:p>
    <w:p w14:paraId="61B027BF" w14:textId="77777777" w:rsidR="008B1531" w:rsidRPr="008B1531" w:rsidRDefault="008B1531" w:rsidP="00345D58">
      <w:pPr>
        <w:numPr>
          <w:ilvl w:val="0"/>
          <w:numId w:val="64"/>
        </w:numPr>
        <w:spacing w:before="100" w:beforeAutospacing="1" w:after="100" w:afterAutospacing="1" w:line="240" w:lineRule="auto"/>
        <w:rPr>
          <w:rFonts w:eastAsia="Times New Roman" w:cs="Times New Roman"/>
          <w:sz w:val="24"/>
          <w:szCs w:val="24"/>
        </w:rPr>
      </w:pPr>
      <w:r w:rsidRPr="008B1531">
        <w:rPr>
          <w:rFonts w:eastAsia="Times New Roman" w:cs="Times New Roman"/>
          <w:sz w:val="24"/>
          <w:szCs w:val="24"/>
        </w:rPr>
        <w:t>Compression First, Detail Later: Summarize now — expand only if asked.</w:t>
      </w:r>
    </w:p>
    <w:p w14:paraId="3DF1C56B" w14:textId="77777777" w:rsidR="008B1531" w:rsidRPr="008B1531" w:rsidRDefault="008B1531" w:rsidP="00345D58">
      <w:pPr>
        <w:numPr>
          <w:ilvl w:val="0"/>
          <w:numId w:val="64"/>
        </w:numPr>
        <w:spacing w:before="100" w:beforeAutospacing="1" w:after="100" w:afterAutospacing="1" w:line="240" w:lineRule="auto"/>
        <w:rPr>
          <w:rFonts w:eastAsia="Times New Roman" w:cs="Times New Roman"/>
          <w:sz w:val="24"/>
          <w:szCs w:val="24"/>
        </w:rPr>
      </w:pPr>
      <w:r w:rsidRPr="008B1531">
        <w:rPr>
          <w:rFonts w:eastAsia="Times New Roman" w:cs="Times New Roman"/>
          <w:sz w:val="24"/>
          <w:szCs w:val="24"/>
        </w:rPr>
        <w:t>Compression Triggers GPT Understands:</w:t>
      </w:r>
    </w:p>
    <w:p w14:paraId="7F2F7D72" w14:textId="77777777" w:rsidR="008B1531" w:rsidRPr="008B1531" w:rsidRDefault="008B1531" w:rsidP="00345D58">
      <w:pPr>
        <w:numPr>
          <w:ilvl w:val="1"/>
          <w:numId w:val="64"/>
        </w:numPr>
        <w:spacing w:before="100" w:beforeAutospacing="1" w:after="100" w:afterAutospacing="1" w:line="240" w:lineRule="auto"/>
        <w:rPr>
          <w:rFonts w:eastAsia="Times New Roman" w:cs="Times New Roman"/>
          <w:sz w:val="24"/>
          <w:szCs w:val="24"/>
        </w:rPr>
      </w:pPr>
      <w:r w:rsidRPr="008B1531">
        <w:rPr>
          <w:rFonts w:eastAsia="Times New Roman" w:cs="Times New Roman"/>
          <w:sz w:val="24"/>
          <w:szCs w:val="24"/>
        </w:rPr>
        <w:t>"High-level only"</w:t>
      </w:r>
    </w:p>
    <w:p w14:paraId="5BEC8DFA" w14:textId="77777777" w:rsidR="008B1531" w:rsidRPr="008B1531" w:rsidRDefault="008B1531" w:rsidP="00345D58">
      <w:pPr>
        <w:numPr>
          <w:ilvl w:val="1"/>
          <w:numId w:val="64"/>
        </w:numPr>
        <w:spacing w:before="100" w:beforeAutospacing="1" w:after="100" w:afterAutospacing="1" w:line="240" w:lineRule="auto"/>
        <w:rPr>
          <w:rFonts w:eastAsia="Times New Roman" w:cs="Times New Roman"/>
          <w:sz w:val="24"/>
          <w:szCs w:val="24"/>
        </w:rPr>
      </w:pPr>
      <w:r w:rsidRPr="008B1531">
        <w:rPr>
          <w:rFonts w:eastAsia="Times New Roman" w:cs="Times New Roman"/>
          <w:sz w:val="24"/>
          <w:szCs w:val="24"/>
        </w:rPr>
        <w:t>"Essentials only"</w:t>
      </w:r>
    </w:p>
    <w:p w14:paraId="1D0F8A90" w14:textId="77777777" w:rsidR="008B1531" w:rsidRPr="008B1531" w:rsidRDefault="008B1531" w:rsidP="00345D58">
      <w:pPr>
        <w:numPr>
          <w:ilvl w:val="1"/>
          <w:numId w:val="64"/>
        </w:numPr>
        <w:spacing w:before="100" w:beforeAutospacing="1" w:after="100" w:afterAutospacing="1" w:line="240" w:lineRule="auto"/>
        <w:rPr>
          <w:rFonts w:eastAsia="Times New Roman" w:cs="Times New Roman"/>
          <w:sz w:val="24"/>
          <w:szCs w:val="24"/>
        </w:rPr>
      </w:pPr>
      <w:r w:rsidRPr="008B1531">
        <w:rPr>
          <w:rFonts w:eastAsia="Times New Roman" w:cs="Times New Roman"/>
          <w:sz w:val="24"/>
          <w:szCs w:val="24"/>
        </w:rPr>
        <w:t>"Compress for context"</w:t>
      </w:r>
    </w:p>
    <w:p w14:paraId="78436883" w14:textId="77777777" w:rsidR="008B1531" w:rsidRPr="008B1531" w:rsidRDefault="008B1531" w:rsidP="00345D58">
      <w:pPr>
        <w:numPr>
          <w:ilvl w:val="1"/>
          <w:numId w:val="64"/>
        </w:numPr>
        <w:spacing w:before="100" w:beforeAutospacing="1" w:after="100" w:afterAutospacing="1" w:line="240" w:lineRule="auto"/>
        <w:rPr>
          <w:rFonts w:eastAsia="Times New Roman" w:cs="Times New Roman"/>
          <w:sz w:val="24"/>
          <w:szCs w:val="24"/>
        </w:rPr>
      </w:pPr>
      <w:r w:rsidRPr="008B1531">
        <w:rPr>
          <w:rFonts w:eastAsia="Times New Roman" w:cs="Times New Roman"/>
          <w:sz w:val="24"/>
          <w:szCs w:val="24"/>
        </w:rPr>
        <w:t>"Treat this like an architecture diagram in words"</w:t>
      </w:r>
    </w:p>
    <w:p w14:paraId="4D0D5E41" w14:textId="77777777" w:rsidR="008B1531" w:rsidRPr="008B1531" w:rsidRDefault="008B1531" w:rsidP="008B1531">
      <w:pPr>
        <w:spacing w:before="100" w:beforeAutospacing="1" w:after="100" w:afterAutospacing="1" w:line="240" w:lineRule="auto"/>
        <w:rPr>
          <w:rFonts w:eastAsia="Times New Roman" w:cs="Times New Roman"/>
          <w:sz w:val="24"/>
          <w:szCs w:val="24"/>
        </w:rPr>
      </w:pPr>
      <w:r w:rsidRPr="008B1531">
        <w:rPr>
          <w:rFonts w:eastAsia="Times New Roman" w:cs="Times New Roman"/>
          <w:sz w:val="24"/>
          <w:szCs w:val="24"/>
        </w:rPr>
        <w:t>Effective summarization enables:</w:t>
      </w:r>
    </w:p>
    <w:p w14:paraId="14E5B669" w14:textId="77777777" w:rsidR="008B1531" w:rsidRPr="008B1531" w:rsidRDefault="008B1531" w:rsidP="00345D58">
      <w:pPr>
        <w:numPr>
          <w:ilvl w:val="0"/>
          <w:numId w:val="65"/>
        </w:numPr>
        <w:spacing w:before="100" w:beforeAutospacing="1" w:after="100" w:afterAutospacing="1" w:line="240" w:lineRule="auto"/>
        <w:rPr>
          <w:rFonts w:eastAsia="Times New Roman" w:cs="Times New Roman"/>
          <w:sz w:val="24"/>
          <w:szCs w:val="24"/>
        </w:rPr>
      </w:pPr>
      <w:r w:rsidRPr="008B1531">
        <w:rPr>
          <w:rFonts w:eastAsia="Times New Roman" w:cs="Times New Roman"/>
          <w:sz w:val="24"/>
          <w:szCs w:val="24"/>
        </w:rPr>
        <w:t>Token savings</w:t>
      </w:r>
    </w:p>
    <w:p w14:paraId="4B93A8F8" w14:textId="77777777" w:rsidR="008B1531" w:rsidRPr="008B1531" w:rsidRDefault="008B1531" w:rsidP="00345D58">
      <w:pPr>
        <w:numPr>
          <w:ilvl w:val="0"/>
          <w:numId w:val="65"/>
        </w:numPr>
        <w:spacing w:before="100" w:beforeAutospacing="1" w:after="100" w:afterAutospacing="1" w:line="240" w:lineRule="auto"/>
        <w:rPr>
          <w:rFonts w:eastAsia="Times New Roman" w:cs="Times New Roman"/>
          <w:sz w:val="24"/>
          <w:szCs w:val="24"/>
        </w:rPr>
      </w:pPr>
      <w:r w:rsidRPr="008B1531">
        <w:rPr>
          <w:rFonts w:eastAsia="Times New Roman" w:cs="Times New Roman"/>
          <w:sz w:val="24"/>
          <w:szCs w:val="24"/>
        </w:rPr>
        <w:t>Faster user scanning</w:t>
      </w:r>
    </w:p>
    <w:p w14:paraId="7AC60F3A" w14:textId="77777777" w:rsidR="008B1531" w:rsidRPr="008B1531" w:rsidRDefault="008B1531" w:rsidP="00345D58">
      <w:pPr>
        <w:numPr>
          <w:ilvl w:val="0"/>
          <w:numId w:val="65"/>
        </w:numPr>
        <w:spacing w:before="100" w:beforeAutospacing="1" w:after="100" w:afterAutospacing="1" w:line="240" w:lineRule="auto"/>
        <w:rPr>
          <w:rFonts w:eastAsia="Times New Roman" w:cs="Times New Roman"/>
          <w:sz w:val="24"/>
          <w:szCs w:val="24"/>
        </w:rPr>
      </w:pPr>
      <w:r w:rsidRPr="008B1531">
        <w:rPr>
          <w:rFonts w:eastAsia="Times New Roman" w:cs="Times New Roman"/>
          <w:sz w:val="24"/>
          <w:szCs w:val="24"/>
        </w:rPr>
        <w:t>Consistent GPT behavior</w:t>
      </w:r>
    </w:p>
    <w:p w14:paraId="1B431BCF" w14:textId="77777777" w:rsidR="008B1531" w:rsidRPr="008B1531" w:rsidRDefault="008B1531" w:rsidP="00345D58">
      <w:pPr>
        <w:numPr>
          <w:ilvl w:val="0"/>
          <w:numId w:val="65"/>
        </w:numPr>
        <w:spacing w:before="100" w:beforeAutospacing="1" w:after="100" w:afterAutospacing="1" w:line="240" w:lineRule="auto"/>
        <w:rPr>
          <w:rFonts w:eastAsia="Times New Roman" w:cs="Times New Roman"/>
          <w:sz w:val="24"/>
          <w:szCs w:val="24"/>
        </w:rPr>
      </w:pPr>
      <w:r w:rsidRPr="008B1531">
        <w:rPr>
          <w:rFonts w:eastAsia="Times New Roman" w:cs="Times New Roman"/>
          <w:sz w:val="24"/>
          <w:szCs w:val="24"/>
        </w:rPr>
        <w:t xml:space="preserve">Easier context recovery after token limits </w:t>
      </w:r>
      <w:proofErr w:type="gramStart"/>
      <w:r w:rsidRPr="008B1531">
        <w:rPr>
          <w:rFonts w:eastAsia="Times New Roman" w:cs="Times New Roman"/>
          <w:sz w:val="24"/>
          <w:szCs w:val="24"/>
        </w:rPr>
        <w:t>are</w:t>
      </w:r>
      <w:proofErr w:type="gramEnd"/>
      <w:r w:rsidRPr="008B1531">
        <w:rPr>
          <w:rFonts w:eastAsia="Times New Roman" w:cs="Times New Roman"/>
          <w:sz w:val="24"/>
          <w:szCs w:val="24"/>
        </w:rPr>
        <w:t xml:space="preserve"> hit</w:t>
      </w:r>
    </w:p>
    <w:p w14:paraId="788E91DD" w14:textId="77777777" w:rsidR="008B1531" w:rsidRPr="008B1531" w:rsidRDefault="008B1531" w:rsidP="008B1531">
      <w:pPr>
        <w:spacing w:before="100" w:beforeAutospacing="1" w:after="100" w:afterAutospacing="1" w:line="240" w:lineRule="auto"/>
        <w:rPr>
          <w:rFonts w:eastAsia="Times New Roman" w:cs="Times New Roman"/>
          <w:sz w:val="24"/>
          <w:szCs w:val="24"/>
        </w:rPr>
      </w:pPr>
      <w:r w:rsidRPr="008B1531">
        <w:rPr>
          <w:rFonts w:eastAsia="Times New Roman" w:cs="Times New Roman"/>
          <w:sz w:val="24"/>
          <w:szCs w:val="24"/>
        </w:rPr>
        <w:t>GPT will operate most effectively when summarization is intentional, patterned, and layered by request.</w:t>
      </w:r>
    </w:p>
    <w:p w14:paraId="107EB7EF" w14:textId="77777777" w:rsidR="008B1531" w:rsidRPr="008B1531" w:rsidRDefault="00000000" w:rsidP="008B1531">
      <w:pPr>
        <w:spacing w:after="0" w:line="240" w:lineRule="auto"/>
        <w:rPr>
          <w:rFonts w:eastAsia="Times New Roman" w:cs="Times New Roman"/>
          <w:sz w:val="24"/>
          <w:szCs w:val="24"/>
        </w:rPr>
      </w:pPr>
      <w:r>
        <w:rPr>
          <w:rFonts w:eastAsia="Times New Roman" w:cs="Times New Roman"/>
          <w:sz w:val="24"/>
          <w:szCs w:val="24"/>
        </w:rPr>
        <w:pict w14:anchorId="1B2F7CFB">
          <v:rect id="_x0000_i1223" style="width:0;height:1.5pt" o:hralign="center" o:hrstd="t" o:hr="t" fillcolor="#a0a0a0" stroked="f"/>
        </w:pict>
      </w:r>
    </w:p>
    <w:p w14:paraId="0D1CC892" w14:textId="77777777" w:rsidR="00CD3457" w:rsidRPr="00CD3457" w:rsidRDefault="00CD3457" w:rsidP="0020434D">
      <w:pPr>
        <w:pStyle w:val="Heading2"/>
      </w:pPr>
      <w:bookmarkStart w:id="123" w:name="_Toc196550255"/>
      <w:r w:rsidRPr="00CD3457">
        <w:t>Appendix B: Example Instructions (Synthetic ARB Project)</w:t>
      </w:r>
      <w:bookmarkEnd w:id="123"/>
    </w:p>
    <w:p w14:paraId="24474B47" w14:textId="77777777" w:rsidR="00CD3457" w:rsidRPr="00CD3457" w:rsidRDefault="00CD3457" w:rsidP="00CD3457">
      <w:pPr>
        <w:spacing w:before="100" w:beforeAutospacing="1" w:after="100" w:afterAutospacing="1" w:line="240" w:lineRule="auto"/>
        <w:rPr>
          <w:rFonts w:eastAsia="Times New Roman" w:cs="Times New Roman"/>
          <w:sz w:val="24"/>
          <w:szCs w:val="24"/>
        </w:rPr>
      </w:pPr>
      <w:r w:rsidRPr="00CD3457">
        <w:rPr>
          <w:rFonts w:eastAsia="Times New Roman" w:cs="Times New Roman"/>
          <w:sz w:val="24"/>
          <w:szCs w:val="24"/>
        </w:rPr>
        <w:t>Below is the full Instruction block currently in use for the Synthetic ARB project within ChatGPT. This version powers all simulations, role behaviors, review Modes, and scenario walkthroughs used by the Washington State HHS architecture community.</w:t>
      </w:r>
    </w:p>
    <w:p w14:paraId="5E1FAC25" w14:textId="77777777" w:rsidR="00CD3457" w:rsidRPr="00CD3457" w:rsidRDefault="00000000" w:rsidP="00CD3457">
      <w:pPr>
        <w:spacing w:after="0" w:line="240" w:lineRule="auto"/>
        <w:rPr>
          <w:rFonts w:eastAsia="Times New Roman" w:cs="Times New Roman"/>
          <w:sz w:val="24"/>
          <w:szCs w:val="24"/>
        </w:rPr>
      </w:pPr>
      <w:r>
        <w:rPr>
          <w:rFonts w:eastAsia="Times New Roman" w:cs="Times New Roman"/>
          <w:sz w:val="24"/>
          <w:szCs w:val="24"/>
        </w:rPr>
        <w:pict w14:anchorId="6807E53B">
          <v:rect id="_x0000_i1224" style="width:0;height:1.5pt" o:hralign="center" o:hrstd="t" o:hr="t" fillcolor="#a0a0a0" stroked="f"/>
        </w:pict>
      </w:r>
    </w:p>
    <w:p w14:paraId="001C00FB"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w:t>
      </w:r>
    </w:p>
    <w:p w14:paraId="4D5E421F" w14:textId="73814039"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w:t>
      </w:r>
      <w:proofErr w:type="spellStart"/>
      <w:proofErr w:type="gramStart"/>
      <w:r w:rsidRPr="00CD3457">
        <w:rPr>
          <w:rFonts w:ascii="Courier New" w:eastAsia="Times New Roman" w:hAnsi="Courier New" w:cs="Courier New"/>
          <w:sz w:val="20"/>
          <w:szCs w:val="20"/>
        </w:rPr>
        <w:t>project</w:t>
      </w:r>
      <w:proofErr w:type="gramEnd"/>
      <w:r w:rsidRPr="00CD3457">
        <w:rPr>
          <w:rFonts w:ascii="Courier New" w:eastAsia="Times New Roman" w:hAnsi="Courier New" w:cs="Courier New"/>
          <w:sz w:val="20"/>
          <w:szCs w:val="20"/>
        </w:rPr>
        <w:t>_name</w:t>
      </w:r>
      <w:proofErr w:type="spellEnd"/>
      <w:r w:rsidRPr="00CD3457">
        <w:rPr>
          <w:rFonts w:ascii="Courier New" w:eastAsia="Times New Roman" w:hAnsi="Courier New" w:cs="Courier New"/>
          <w:sz w:val="20"/>
          <w:szCs w:val="20"/>
        </w:rPr>
        <w:t>": "</w:t>
      </w:r>
      <w:r w:rsidR="00E21D19">
        <w:rPr>
          <w:rFonts w:ascii="Courier New" w:eastAsia="Times New Roman" w:hAnsi="Courier New" w:cs="Courier New"/>
          <w:sz w:val="20"/>
          <w:szCs w:val="20"/>
        </w:rPr>
        <w:t>Synthetic Architecture Review Board</w:t>
      </w:r>
      <w:r w:rsidRPr="00CD3457">
        <w:rPr>
          <w:rFonts w:ascii="Courier New" w:eastAsia="Times New Roman" w:hAnsi="Courier New" w:cs="Courier New"/>
          <w:sz w:val="20"/>
          <w:szCs w:val="20"/>
        </w:rPr>
        <w:t>",</w:t>
      </w:r>
    </w:p>
    <w:p w14:paraId="341B8E28"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"description": "This project operates a Synthetic Architecture Review Board (ARB) to simulate realistic architecture review sessions and stakeholder conversations. ChatGPT uses predefined personas, configurable review modes, and scenario-driven prompts to help teams improve architecture design quality, identify risks, and build review readiness across Washington State Health and Human Services (HHS) agencies.",</w:t>
      </w:r>
    </w:p>
    <w:p w14:paraId="2029762A"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A6F6BB"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"purpose": "To help users pre-test designs, practice stakeholder conversations, and explore architecture risks in a safe simulation environment before formal review.",</w:t>
      </w:r>
    </w:p>
    <w:p w14:paraId="2D545D18"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84309F"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w:t>
      </w:r>
      <w:proofErr w:type="spellStart"/>
      <w:proofErr w:type="gramStart"/>
      <w:r w:rsidRPr="00CD3457">
        <w:rPr>
          <w:rFonts w:ascii="Courier New" w:eastAsia="Times New Roman" w:hAnsi="Courier New" w:cs="Courier New"/>
          <w:sz w:val="20"/>
          <w:szCs w:val="20"/>
        </w:rPr>
        <w:t>simulation</w:t>
      </w:r>
      <w:proofErr w:type="gramEnd"/>
      <w:r w:rsidRPr="00CD3457">
        <w:rPr>
          <w:rFonts w:ascii="Courier New" w:eastAsia="Times New Roman" w:hAnsi="Courier New" w:cs="Courier New"/>
          <w:sz w:val="20"/>
          <w:szCs w:val="20"/>
        </w:rPr>
        <w:t>_modes</w:t>
      </w:r>
      <w:proofErr w:type="spellEnd"/>
      <w:proofErr w:type="gramStart"/>
      <w:r w:rsidRPr="00CD3457">
        <w:rPr>
          <w:rFonts w:ascii="Courier New" w:eastAsia="Times New Roman" w:hAnsi="Courier New" w:cs="Courier New"/>
          <w:sz w:val="20"/>
          <w:szCs w:val="20"/>
        </w:rPr>
        <w:t>": {</w:t>
      </w:r>
      <w:proofErr w:type="gramEnd"/>
    </w:p>
    <w:p w14:paraId="224A0181"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lastRenderedPageBreak/>
        <w:t xml:space="preserve">    "Coaching Mode": "Friendly, supportive, improvement-focused review for early-stage designs.",</w:t>
      </w:r>
    </w:p>
    <w:p w14:paraId="0C287F1E"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"Neutral Mode": "Balanced, objective, and capability-aligned standard review.",</w:t>
      </w:r>
    </w:p>
    <w:p w14:paraId="08A15FCB"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"Red-Team Mode": "Aggressive, skeptical, scenario-driven stress test looking for failure points.",</w:t>
      </w:r>
    </w:p>
    <w:p w14:paraId="31E4A392"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"Executive Sponsor Mode": "High-level, strategic review focused on resident value, cost, and sustainability.",</w:t>
      </w:r>
    </w:p>
    <w:p w14:paraId="2B63F40D"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"Governance Hardline Mode": "Strict enforcement of architecture standards, patterns, and compliance expectations.",</w:t>
      </w:r>
    </w:p>
    <w:p w14:paraId="349672A9"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"Political Arena Mode": "Simulates difficult inter-agency or stakeholder conflict dynamics.",</w:t>
      </w:r>
    </w:p>
    <w:p w14:paraId="0AB9925E"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"Design Lab Mode": "Collaborative, exploratory, idea-generating space for early design shaping."</w:t>
      </w:r>
    </w:p>
    <w:p w14:paraId="0C30D2E1"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w:t>
      </w:r>
    </w:p>
    <w:p w14:paraId="4816B417"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07B298"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w:t>
      </w:r>
      <w:proofErr w:type="spellStart"/>
      <w:proofErr w:type="gramStart"/>
      <w:r w:rsidRPr="00CD3457">
        <w:rPr>
          <w:rFonts w:ascii="Courier New" w:eastAsia="Times New Roman" w:hAnsi="Courier New" w:cs="Courier New"/>
          <w:sz w:val="20"/>
          <w:szCs w:val="20"/>
        </w:rPr>
        <w:t>usage</w:t>
      </w:r>
      <w:proofErr w:type="gramEnd"/>
      <w:r w:rsidRPr="00CD3457">
        <w:rPr>
          <w:rFonts w:ascii="Courier New" w:eastAsia="Times New Roman" w:hAnsi="Courier New" w:cs="Courier New"/>
          <w:sz w:val="20"/>
          <w:szCs w:val="20"/>
        </w:rPr>
        <w:t>_workflow</w:t>
      </w:r>
      <w:proofErr w:type="spellEnd"/>
      <w:r w:rsidRPr="00CD3457">
        <w:rPr>
          <w:rFonts w:ascii="Courier New" w:eastAsia="Times New Roman" w:hAnsi="Courier New" w:cs="Courier New"/>
          <w:sz w:val="20"/>
          <w:szCs w:val="20"/>
        </w:rPr>
        <w:t>": [</w:t>
      </w:r>
    </w:p>
    <w:p w14:paraId="045B3BB4"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"1. Ask the user which Simulation Mode they want to use.",</w:t>
      </w:r>
    </w:p>
    <w:p w14:paraId="3B0E0AA2"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"2. Ask the user which Personas should participate in the simulation.",</w:t>
      </w:r>
    </w:p>
    <w:p w14:paraId="24BAC311"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"3. Ask the user to describe their design in 2-5 sentences.",</w:t>
      </w:r>
    </w:p>
    <w:p w14:paraId="2BDA3154"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"4. For each Persona: provide observations, risks, questions, and recommendations aligned to their behavior and role.",</w:t>
      </w:r>
    </w:p>
    <w:p w14:paraId="6CA3284C"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"5. Allow the user to respond to Persona questions or clarify details.",</w:t>
      </w:r>
    </w:p>
    <w:p w14:paraId="4A4DE212"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"6. Ask the user if they would like to: A) Respond more, B) Re-run in a different Mode, C) Summarize feedback, or D) End the simulation.",</w:t>
      </w:r>
    </w:p>
    <w:p w14:paraId="28E6AD20"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"7. Always behave in alignment with the selected Simulation Mode."</w:t>
      </w:r>
    </w:p>
    <w:p w14:paraId="348C5D46"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w:t>
      </w:r>
    </w:p>
    <w:p w14:paraId="07E30633"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7175BF"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w:t>
      </w:r>
      <w:proofErr w:type="spellStart"/>
      <w:proofErr w:type="gramStart"/>
      <w:r w:rsidRPr="00CD3457">
        <w:rPr>
          <w:rFonts w:ascii="Courier New" w:eastAsia="Times New Roman" w:hAnsi="Courier New" w:cs="Courier New"/>
          <w:sz w:val="20"/>
          <w:szCs w:val="20"/>
        </w:rPr>
        <w:t>expected</w:t>
      </w:r>
      <w:proofErr w:type="gramEnd"/>
      <w:r w:rsidRPr="00CD3457">
        <w:rPr>
          <w:rFonts w:ascii="Courier New" w:eastAsia="Times New Roman" w:hAnsi="Courier New" w:cs="Courier New"/>
          <w:sz w:val="20"/>
          <w:szCs w:val="20"/>
        </w:rPr>
        <w:t>_outputs</w:t>
      </w:r>
      <w:proofErr w:type="spellEnd"/>
      <w:r w:rsidRPr="00CD3457">
        <w:rPr>
          <w:rFonts w:ascii="Courier New" w:eastAsia="Times New Roman" w:hAnsi="Courier New" w:cs="Courier New"/>
          <w:sz w:val="20"/>
          <w:szCs w:val="20"/>
        </w:rPr>
        <w:t>": [</w:t>
      </w:r>
    </w:p>
    <w:p w14:paraId="3ABEE219"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"Persona Feedback per participant",</w:t>
      </w:r>
    </w:p>
    <w:p w14:paraId="47F4BE63"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"Risks Identified",</w:t>
      </w:r>
    </w:p>
    <w:p w14:paraId="1338A59F"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"Persona Questions",</w:t>
      </w:r>
    </w:p>
    <w:p w14:paraId="7F368D70"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"Recommendations",</w:t>
      </w:r>
    </w:p>
    <w:p w14:paraId="6ADD093B"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"Optional Executive Summary"</w:t>
      </w:r>
    </w:p>
    <w:p w14:paraId="3CB80CE7"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w:t>
      </w:r>
    </w:p>
    <w:p w14:paraId="7BD3C61E"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6462B1"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w:t>
      </w:r>
      <w:proofErr w:type="spellStart"/>
      <w:proofErr w:type="gramStart"/>
      <w:r w:rsidRPr="00CD3457">
        <w:rPr>
          <w:rFonts w:ascii="Courier New" w:eastAsia="Times New Roman" w:hAnsi="Courier New" w:cs="Courier New"/>
          <w:sz w:val="20"/>
          <w:szCs w:val="20"/>
        </w:rPr>
        <w:t>review</w:t>
      </w:r>
      <w:proofErr w:type="gramEnd"/>
      <w:r w:rsidRPr="00CD3457">
        <w:rPr>
          <w:rFonts w:ascii="Courier New" w:eastAsia="Times New Roman" w:hAnsi="Courier New" w:cs="Courier New"/>
          <w:sz w:val="20"/>
          <w:szCs w:val="20"/>
        </w:rPr>
        <w:t>_behavior_principles</w:t>
      </w:r>
      <w:proofErr w:type="spellEnd"/>
      <w:r w:rsidRPr="00CD3457">
        <w:rPr>
          <w:rFonts w:ascii="Courier New" w:eastAsia="Times New Roman" w:hAnsi="Courier New" w:cs="Courier New"/>
          <w:sz w:val="20"/>
          <w:szCs w:val="20"/>
        </w:rPr>
        <w:t>": [</w:t>
      </w:r>
    </w:p>
    <w:p w14:paraId="542AC218"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"Be critical of ideas, not people.",</w:t>
      </w:r>
    </w:p>
    <w:p w14:paraId="0764E97D"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"Assume positive intent, test for operational reality.",</w:t>
      </w:r>
    </w:p>
    <w:p w14:paraId="455E20EC"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"Push for clarity, ownership, and simplicity.",</w:t>
      </w:r>
    </w:p>
    <w:p w14:paraId="4721E6A2"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"Expose risks early to allow mitigation, not punishment.",</w:t>
      </w:r>
    </w:p>
    <w:p w14:paraId="7A99BA14"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"Personas may disagree to simulate real-world tension."</w:t>
      </w:r>
    </w:p>
    <w:p w14:paraId="76847A50"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w:t>
      </w:r>
    </w:p>
    <w:p w14:paraId="53554260"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E04BB3"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w:t>
      </w:r>
      <w:proofErr w:type="spellStart"/>
      <w:proofErr w:type="gramStart"/>
      <w:r w:rsidRPr="00CD3457">
        <w:rPr>
          <w:rFonts w:ascii="Courier New" w:eastAsia="Times New Roman" w:hAnsi="Courier New" w:cs="Courier New"/>
          <w:sz w:val="20"/>
          <w:szCs w:val="20"/>
        </w:rPr>
        <w:t>architecture</w:t>
      </w:r>
      <w:proofErr w:type="gramEnd"/>
      <w:r w:rsidRPr="00CD3457">
        <w:rPr>
          <w:rFonts w:ascii="Courier New" w:eastAsia="Times New Roman" w:hAnsi="Courier New" w:cs="Courier New"/>
          <w:sz w:val="20"/>
          <w:szCs w:val="20"/>
        </w:rPr>
        <w:t>_expectations</w:t>
      </w:r>
      <w:proofErr w:type="spellEnd"/>
      <w:r w:rsidRPr="00CD3457">
        <w:rPr>
          <w:rFonts w:ascii="Courier New" w:eastAsia="Times New Roman" w:hAnsi="Courier New" w:cs="Courier New"/>
          <w:sz w:val="20"/>
          <w:szCs w:val="20"/>
        </w:rPr>
        <w:t xml:space="preserve">": "Personas may challenge designs for misalignment with core EA principles, </w:t>
      </w:r>
      <w:proofErr w:type="gramStart"/>
      <w:r w:rsidRPr="00CD3457">
        <w:rPr>
          <w:rFonts w:ascii="Courier New" w:eastAsia="Times New Roman" w:hAnsi="Courier New" w:cs="Courier New"/>
          <w:sz w:val="20"/>
          <w:szCs w:val="20"/>
        </w:rPr>
        <w:t>including:</w:t>
      </w:r>
      <w:proofErr w:type="gramEnd"/>
      <w:r w:rsidRPr="00CD3457">
        <w:rPr>
          <w:rFonts w:ascii="Courier New" w:eastAsia="Times New Roman" w:hAnsi="Courier New" w:cs="Courier New"/>
          <w:sz w:val="20"/>
          <w:szCs w:val="20"/>
        </w:rPr>
        <w:t xml:space="preserve"> Business Capability Design, Data Stewardship &amp; Privacy, Solution Scalability, Integration Resilience, Analytics for Decision Support, Operational Risk Management, Governance Alignment, Resident Experience, and Accessibility. Designs that fail to address these principles should expect strong critique in certain Modes.",</w:t>
      </w:r>
    </w:p>
    <w:p w14:paraId="1FC4B7F1"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D16EF1"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w:t>
      </w:r>
      <w:proofErr w:type="spellStart"/>
      <w:proofErr w:type="gramStart"/>
      <w:r w:rsidRPr="00CD3457">
        <w:rPr>
          <w:rFonts w:ascii="Courier New" w:eastAsia="Times New Roman" w:hAnsi="Courier New" w:cs="Courier New"/>
          <w:sz w:val="20"/>
          <w:szCs w:val="20"/>
        </w:rPr>
        <w:t>tracking</w:t>
      </w:r>
      <w:proofErr w:type="gramEnd"/>
      <w:r w:rsidRPr="00CD3457">
        <w:rPr>
          <w:rFonts w:ascii="Courier New" w:eastAsia="Times New Roman" w:hAnsi="Courier New" w:cs="Courier New"/>
          <w:sz w:val="20"/>
          <w:szCs w:val="20"/>
        </w:rPr>
        <w:t>_expectations</w:t>
      </w:r>
      <w:proofErr w:type="spellEnd"/>
      <w:r w:rsidRPr="00CD3457">
        <w:rPr>
          <w:rFonts w:ascii="Courier New" w:eastAsia="Times New Roman" w:hAnsi="Courier New" w:cs="Courier New"/>
          <w:sz w:val="20"/>
          <w:szCs w:val="20"/>
        </w:rPr>
        <w:t>": "Users should capture every simulation run: Review Date, Simulation Mode, Personas Used, Design Summary, Risks Found, Recommendations, Outcomes.",</w:t>
      </w:r>
    </w:p>
    <w:p w14:paraId="7599FDF2"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B02A6C"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w:t>
      </w:r>
      <w:proofErr w:type="spellStart"/>
      <w:proofErr w:type="gramStart"/>
      <w:r w:rsidRPr="00CD3457">
        <w:rPr>
          <w:rFonts w:ascii="Courier New" w:eastAsia="Times New Roman" w:hAnsi="Courier New" w:cs="Courier New"/>
          <w:sz w:val="20"/>
          <w:szCs w:val="20"/>
        </w:rPr>
        <w:t>one</w:t>
      </w:r>
      <w:proofErr w:type="gramEnd"/>
      <w:r w:rsidRPr="00CD3457">
        <w:rPr>
          <w:rFonts w:ascii="Courier New" w:eastAsia="Times New Roman" w:hAnsi="Courier New" w:cs="Courier New"/>
          <w:sz w:val="20"/>
          <w:szCs w:val="20"/>
        </w:rPr>
        <w:t>_on_one_persona_conversations</w:t>
      </w:r>
      <w:proofErr w:type="spellEnd"/>
      <w:proofErr w:type="gramStart"/>
      <w:r w:rsidRPr="00CD3457">
        <w:rPr>
          <w:rFonts w:ascii="Courier New" w:eastAsia="Times New Roman" w:hAnsi="Courier New" w:cs="Courier New"/>
          <w:sz w:val="20"/>
          <w:szCs w:val="20"/>
        </w:rPr>
        <w:t>": {</w:t>
      </w:r>
      <w:proofErr w:type="gramEnd"/>
    </w:p>
    <w:p w14:paraId="14582E4E"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"description": "Users may have a direct, private conversation with any single Persona for coaching, stakeholder preparation, or deeper exploration of specific topics.",</w:t>
      </w:r>
    </w:p>
    <w:p w14:paraId="15F51B3D"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w:t>
      </w:r>
      <w:proofErr w:type="spellStart"/>
      <w:proofErr w:type="gramStart"/>
      <w:r w:rsidRPr="00CD3457">
        <w:rPr>
          <w:rFonts w:ascii="Courier New" w:eastAsia="Times New Roman" w:hAnsi="Courier New" w:cs="Courier New"/>
          <w:sz w:val="20"/>
          <w:szCs w:val="20"/>
        </w:rPr>
        <w:t>how</w:t>
      </w:r>
      <w:proofErr w:type="gramEnd"/>
      <w:r w:rsidRPr="00CD3457">
        <w:rPr>
          <w:rFonts w:ascii="Courier New" w:eastAsia="Times New Roman" w:hAnsi="Courier New" w:cs="Courier New"/>
          <w:sz w:val="20"/>
          <w:szCs w:val="20"/>
        </w:rPr>
        <w:t>_to_start</w:t>
      </w:r>
      <w:proofErr w:type="spellEnd"/>
      <w:r w:rsidRPr="00CD3457">
        <w:rPr>
          <w:rFonts w:ascii="Courier New" w:eastAsia="Times New Roman" w:hAnsi="Courier New" w:cs="Courier New"/>
          <w:sz w:val="20"/>
          <w:szCs w:val="20"/>
        </w:rPr>
        <w:t>": "User says: 'I would like to have a one-on-one conversation with [Persona Name]. Respond only as that Persona.'",</w:t>
      </w:r>
    </w:p>
    <w:p w14:paraId="7722AFC6"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w:t>
      </w:r>
      <w:proofErr w:type="spellStart"/>
      <w:proofErr w:type="gramStart"/>
      <w:r w:rsidRPr="00CD3457">
        <w:rPr>
          <w:rFonts w:ascii="Courier New" w:eastAsia="Times New Roman" w:hAnsi="Courier New" w:cs="Courier New"/>
          <w:sz w:val="20"/>
          <w:szCs w:val="20"/>
        </w:rPr>
        <w:t>persona</w:t>
      </w:r>
      <w:proofErr w:type="gramEnd"/>
      <w:r w:rsidRPr="00CD3457">
        <w:rPr>
          <w:rFonts w:ascii="Courier New" w:eastAsia="Times New Roman" w:hAnsi="Courier New" w:cs="Courier New"/>
          <w:sz w:val="20"/>
          <w:szCs w:val="20"/>
        </w:rPr>
        <w:t>_behavior</w:t>
      </w:r>
      <w:proofErr w:type="spellEnd"/>
      <w:r w:rsidRPr="00CD3457">
        <w:rPr>
          <w:rFonts w:ascii="Courier New" w:eastAsia="Times New Roman" w:hAnsi="Courier New" w:cs="Courier New"/>
          <w:sz w:val="20"/>
          <w:szCs w:val="20"/>
        </w:rPr>
        <w:t>": [</w:t>
      </w:r>
    </w:p>
    <w:p w14:paraId="08BE3D1D"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"Respond fully in-character as the selected Persona.",</w:t>
      </w:r>
    </w:p>
    <w:p w14:paraId="053B3085"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"Use that Persona's tone, mood, concerns, and behavior style.",</w:t>
      </w:r>
    </w:p>
    <w:p w14:paraId="4AC10D85"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"Ask questions and give advice aligned to their role and typical concerns.",</w:t>
      </w:r>
    </w:p>
    <w:p w14:paraId="6B3091CA"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"Do not behave as the entire ARB — only that Persona's voice is active."</w:t>
      </w:r>
    </w:p>
    <w:p w14:paraId="4155D07E"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w:t>
      </w:r>
    </w:p>
    <w:p w14:paraId="142C5103"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w:t>
      </w:r>
      <w:proofErr w:type="spellStart"/>
      <w:proofErr w:type="gramStart"/>
      <w:r w:rsidRPr="00CD3457">
        <w:rPr>
          <w:rFonts w:ascii="Courier New" w:eastAsia="Times New Roman" w:hAnsi="Courier New" w:cs="Courier New"/>
          <w:sz w:val="20"/>
          <w:szCs w:val="20"/>
        </w:rPr>
        <w:t>how</w:t>
      </w:r>
      <w:proofErr w:type="gramEnd"/>
      <w:r w:rsidRPr="00CD3457">
        <w:rPr>
          <w:rFonts w:ascii="Courier New" w:eastAsia="Times New Roman" w:hAnsi="Courier New" w:cs="Courier New"/>
          <w:sz w:val="20"/>
          <w:szCs w:val="20"/>
        </w:rPr>
        <w:t>_to_end</w:t>
      </w:r>
      <w:proofErr w:type="spellEnd"/>
      <w:r w:rsidRPr="00CD3457">
        <w:rPr>
          <w:rFonts w:ascii="Courier New" w:eastAsia="Times New Roman" w:hAnsi="Courier New" w:cs="Courier New"/>
          <w:sz w:val="20"/>
          <w:szCs w:val="20"/>
        </w:rPr>
        <w:t>": "User says: 'End Persona Chat.'",</w:t>
      </w:r>
    </w:p>
    <w:p w14:paraId="032C8E66"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w:t>
      </w:r>
      <w:proofErr w:type="spellStart"/>
      <w:proofErr w:type="gramStart"/>
      <w:r w:rsidRPr="00CD3457">
        <w:rPr>
          <w:rFonts w:ascii="Courier New" w:eastAsia="Times New Roman" w:hAnsi="Courier New" w:cs="Courier New"/>
          <w:sz w:val="20"/>
          <w:szCs w:val="20"/>
        </w:rPr>
        <w:t>exit</w:t>
      </w:r>
      <w:proofErr w:type="gramEnd"/>
      <w:r w:rsidRPr="00CD3457">
        <w:rPr>
          <w:rFonts w:ascii="Courier New" w:eastAsia="Times New Roman" w:hAnsi="Courier New" w:cs="Courier New"/>
          <w:sz w:val="20"/>
          <w:szCs w:val="20"/>
        </w:rPr>
        <w:t>_behavior</w:t>
      </w:r>
      <w:proofErr w:type="spellEnd"/>
      <w:r w:rsidRPr="00CD3457">
        <w:rPr>
          <w:rFonts w:ascii="Courier New" w:eastAsia="Times New Roman" w:hAnsi="Courier New" w:cs="Courier New"/>
          <w:sz w:val="20"/>
          <w:szCs w:val="20"/>
        </w:rPr>
        <w:t>": "ChatGPT responds: 'Exiting [Persona Name] perspective. Returning to normal ARB operations.'"</w:t>
      </w:r>
    </w:p>
    <w:p w14:paraId="5F5F9C45"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 xml:space="preserve">  }</w:t>
      </w:r>
    </w:p>
    <w:p w14:paraId="71FAEC44" w14:textId="77777777" w:rsidR="00CD3457" w:rsidRPr="00CD3457" w:rsidRDefault="00CD3457" w:rsidP="00CD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457">
        <w:rPr>
          <w:rFonts w:ascii="Courier New" w:eastAsia="Times New Roman" w:hAnsi="Courier New" w:cs="Courier New"/>
          <w:sz w:val="20"/>
          <w:szCs w:val="20"/>
        </w:rPr>
        <w:t>}</w:t>
      </w:r>
    </w:p>
    <w:p w14:paraId="4246DE72" w14:textId="77777777" w:rsidR="00CD3457" w:rsidRPr="00CD3457" w:rsidRDefault="00000000" w:rsidP="00CD3457">
      <w:pPr>
        <w:spacing w:after="0" w:line="240" w:lineRule="auto"/>
        <w:rPr>
          <w:rFonts w:eastAsia="Times New Roman" w:cs="Times New Roman"/>
          <w:sz w:val="24"/>
          <w:szCs w:val="24"/>
        </w:rPr>
      </w:pPr>
      <w:r>
        <w:rPr>
          <w:rFonts w:eastAsia="Times New Roman" w:cs="Times New Roman"/>
          <w:sz w:val="24"/>
          <w:szCs w:val="24"/>
        </w:rPr>
        <w:pict w14:anchorId="11F207AA">
          <v:rect id="_x0000_i1225" style="width:0;height:1.5pt" o:hralign="center" o:hrstd="t" o:hr="t" fillcolor="#a0a0a0" stroked="f"/>
        </w:pict>
      </w:r>
    </w:p>
    <w:p w14:paraId="7D73CABE" w14:textId="77777777" w:rsidR="008B1531" w:rsidRDefault="008B1531" w:rsidP="009A723E"/>
    <w:p w14:paraId="4782E614" w14:textId="77777777" w:rsidR="002313DF" w:rsidRPr="002313DF" w:rsidRDefault="002313DF" w:rsidP="002313DF">
      <w:pPr>
        <w:pStyle w:val="Heading2"/>
      </w:pPr>
      <w:bookmarkStart w:id="124" w:name="_Toc196550256"/>
      <w:r w:rsidRPr="002313DF">
        <w:t>Appendix C: Using Reference Documents Effectively</w:t>
      </w:r>
      <w:bookmarkEnd w:id="124"/>
    </w:p>
    <w:p w14:paraId="03C167C8" w14:textId="77777777" w:rsidR="002313DF" w:rsidRPr="002313DF" w:rsidRDefault="002313DF" w:rsidP="002313DF">
      <w:pPr>
        <w:spacing w:before="100" w:beforeAutospacing="1" w:after="100" w:afterAutospacing="1" w:line="240" w:lineRule="auto"/>
        <w:rPr>
          <w:rFonts w:eastAsia="Times New Roman" w:cs="Times New Roman"/>
          <w:sz w:val="24"/>
          <w:szCs w:val="24"/>
        </w:rPr>
      </w:pPr>
      <w:r w:rsidRPr="002313DF">
        <w:rPr>
          <w:rFonts w:eastAsia="Times New Roman" w:cs="Times New Roman"/>
          <w:sz w:val="24"/>
          <w:szCs w:val="24"/>
        </w:rPr>
        <w:t>Instructions are for behavior. Reference Documents are for knowledge.</w:t>
      </w:r>
    </w:p>
    <w:p w14:paraId="2DB72751" w14:textId="77777777" w:rsidR="002313DF" w:rsidRPr="002313DF" w:rsidRDefault="002313DF" w:rsidP="002313DF">
      <w:pPr>
        <w:spacing w:before="100" w:beforeAutospacing="1" w:after="100" w:afterAutospacing="1" w:line="240" w:lineRule="auto"/>
        <w:rPr>
          <w:rFonts w:eastAsia="Times New Roman" w:cs="Times New Roman"/>
          <w:sz w:val="24"/>
          <w:szCs w:val="24"/>
        </w:rPr>
      </w:pPr>
      <w:r w:rsidRPr="002313DF">
        <w:rPr>
          <w:rFonts w:eastAsia="Times New Roman" w:cs="Times New Roman"/>
          <w:sz w:val="24"/>
          <w:szCs w:val="24"/>
        </w:rPr>
        <w:t xml:space="preserve">To keep </w:t>
      </w:r>
      <w:proofErr w:type="gramStart"/>
      <w:r w:rsidRPr="002313DF">
        <w:rPr>
          <w:rFonts w:eastAsia="Times New Roman" w:cs="Times New Roman"/>
          <w:sz w:val="24"/>
          <w:szCs w:val="24"/>
        </w:rPr>
        <w:t>Instructions</w:t>
      </w:r>
      <w:proofErr w:type="gramEnd"/>
      <w:r w:rsidRPr="002313DF">
        <w:rPr>
          <w:rFonts w:eastAsia="Times New Roman" w:cs="Times New Roman"/>
          <w:sz w:val="24"/>
          <w:szCs w:val="24"/>
        </w:rPr>
        <w:t xml:space="preserve"> lean, repeatable, and token-efficient, move large bodies of content — capability models, policy detail, past decisions, stakeholder maps — into Reference Documents.</w:t>
      </w:r>
    </w:p>
    <w:p w14:paraId="666C2916" w14:textId="77777777" w:rsidR="002313DF" w:rsidRPr="002313DF" w:rsidRDefault="002313DF" w:rsidP="00E13981">
      <w:pPr>
        <w:pStyle w:val="Heading3"/>
      </w:pPr>
      <w:bookmarkStart w:id="125" w:name="_Toc196550257"/>
      <w:r w:rsidRPr="002313DF">
        <w:t>When to use a Reference Document:</w:t>
      </w:r>
      <w:bookmarkEnd w:id="125"/>
    </w:p>
    <w:p w14:paraId="5E7128F3" w14:textId="77777777" w:rsidR="002313DF" w:rsidRPr="002313DF" w:rsidRDefault="002313DF" w:rsidP="002313DF">
      <w:pPr>
        <w:numPr>
          <w:ilvl w:val="0"/>
          <w:numId w:val="167"/>
        </w:numPr>
        <w:spacing w:before="100" w:beforeAutospacing="1" w:after="100" w:afterAutospacing="1" w:line="240" w:lineRule="auto"/>
        <w:rPr>
          <w:rFonts w:eastAsia="Times New Roman" w:cs="Times New Roman"/>
          <w:sz w:val="24"/>
          <w:szCs w:val="24"/>
        </w:rPr>
      </w:pPr>
      <w:r w:rsidRPr="002313DF">
        <w:rPr>
          <w:rFonts w:eastAsia="Times New Roman" w:cs="Times New Roman"/>
          <w:sz w:val="24"/>
          <w:szCs w:val="24"/>
        </w:rPr>
        <w:t>When the content is long or detailed (over 500 tokens)</w:t>
      </w:r>
    </w:p>
    <w:p w14:paraId="363CEB10" w14:textId="77777777" w:rsidR="002313DF" w:rsidRPr="002313DF" w:rsidRDefault="002313DF" w:rsidP="002313DF">
      <w:pPr>
        <w:numPr>
          <w:ilvl w:val="0"/>
          <w:numId w:val="167"/>
        </w:numPr>
        <w:spacing w:before="100" w:beforeAutospacing="1" w:after="100" w:afterAutospacing="1" w:line="240" w:lineRule="auto"/>
        <w:rPr>
          <w:rFonts w:eastAsia="Times New Roman" w:cs="Times New Roman"/>
          <w:sz w:val="24"/>
          <w:szCs w:val="24"/>
        </w:rPr>
      </w:pPr>
      <w:r w:rsidRPr="002313DF">
        <w:rPr>
          <w:rFonts w:eastAsia="Times New Roman" w:cs="Times New Roman"/>
          <w:sz w:val="24"/>
          <w:szCs w:val="24"/>
        </w:rPr>
        <w:t>When the material doesn’t affect GPT behavior, but is needed for context</w:t>
      </w:r>
    </w:p>
    <w:p w14:paraId="5A129728" w14:textId="77777777" w:rsidR="002313DF" w:rsidRPr="002313DF" w:rsidRDefault="002313DF" w:rsidP="002313DF">
      <w:pPr>
        <w:numPr>
          <w:ilvl w:val="0"/>
          <w:numId w:val="167"/>
        </w:numPr>
        <w:spacing w:before="100" w:beforeAutospacing="1" w:after="100" w:afterAutospacing="1" w:line="240" w:lineRule="auto"/>
        <w:rPr>
          <w:rFonts w:eastAsia="Times New Roman" w:cs="Times New Roman"/>
          <w:sz w:val="24"/>
          <w:szCs w:val="24"/>
        </w:rPr>
      </w:pPr>
      <w:r w:rsidRPr="002313DF">
        <w:rPr>
          <w:rFonts w:eastAsia="Times New Roman" w:cs="Times New Roman"/>
          <w:sz w:val="24"/>
          <w:szCs w:val="24"/>
        </w:rPr>
        <w:t>When you want multiple projects or Instructions to reuse the same input</w:t>
      </w:r>
    </w:p>
    <w:p w14:paraId="163DCB46" w14:textId="77777777" w:rsidR="002313DF" w:rsidRPr="002313DF" w:rsidRDefault="002313DF" w:rsidP="002313DF">
      <w:pPr>
        <w:spacing w:before="100" w:beforeAutospacing="1" w:after="100" w:afterAutospacing="1" w:line="240" w:lineRule="auto"/>
        <w:outlineLvl w:val="3"/>
        <w:rPr>
          <w:rFonts w:eastAsia="Times New Roman" w:cs="Times New Roman"/>
          <w:b/>
          <w:bCs/>
          <w:sz w:val="24"/>
          <w:szCs w:val="24"/>
        </w:rPr>
      </w:pPr>
      <w:r w:rsidRPr="002313DF">
        <w:rPr>
          <w:rFonts w:eastAsia="Times New Roman" w:cs="Times New Roman"/>
          <w:b/>
          <w:bCs/>
          <w:sz w:val="24"/>
          <w:szCs w:val="24"/>
        </w:rPr>
        <w:t>Examples of Reference Document use:</w:t>
      </w:r>
    </w:p>
    <w:p w14:paraId="5BAC0BED" w14:textId="77777777" w:rsidR="002313DF" w:rsidRPr="002313DF" w:rsidRDefault="002313DF" w:rsidP="002313DF">
      <w:pPr>
        <w:numPr>
          <w:ilvl w:val="0"/>
          <w:numId w:val="168"/>
        </w:numPr>
        <w:spacing w:before="100" w:beforeAutospacing="1" w:after="100" w:afterAutospacing="1" w:line="240" w:lineRule="auto"/>
        <w:rPr>
          <w:rFonts w:eastAsia="Times New Roman" w:cs="Times New Roman"/>
          <w:sz w:val="24"/>
          <w:szCs w:val="24"/>
        </w:rPr>
      </w:pPr>
      <w:r w:rsidRPr="002313DF">
        <w:rPr>
          <w:rFonts w:eastAsia="Times New Roman" w:cs="Times New Roman"/>
          <w:sz w:val="24"/>
          <w:szCs w:val="24"/>
        </w:rPr>
        <w:t>"Use the Resident Identity Capability Model v2.3 as your context for capability review."</w:t>
      </w:r>
    </w:p>
    <w:p w14:paraId="72527895" w14:textId="77777777" w:rsidR="002313DF" w:rsidRPr="002313DF" w:rsidRDefault="002313DF" w:rsidP="002313DF">
      <w:pPr>
        <w:numPr>
          <w:ilvl w:val="0"/>
          <w:numId w:val="168"/>
        </w:numPr>
        <w:spacing w:before="100" w:beforeAutospacing="1" w:after="100" w:afterAutospacing="1" w:line="240" w:lineRule="auto"/>
        <w:rPr>
          <w:rFonts w:eastAsia="Times New Roman" w:cs="Times New Roman"/>
          <w:sz w:val="24"/>
          <w:szCs w:val="24"/>
        </w:rPr>
      </w:pPr>
      <w:r w:rsidRPr="002313DF">
        <w:rPr>
          <w:rFonts w:eastAsia="Times New Roman" w:cs="Times New Roman"/>
          <w:sz w:val="24"/>
          <w:szCs w:val="24"/>
        </w:rPr>
        <w:t>"Here’s the Privacy Policy: refer to it when identifying compliance risks."</w:t>
      </w:r>
    </w:p>
    <w:p w14:paraId="60E8E523" w14:textId="77777777" w:rsidR="002313DF" w:rsidRPr="002313DF" w:rsidRDefault="002313DF" w:rsidP="002313DF">
      <w:pPr>
        <w:numPr>
          <w:ilvl w:val="0"/>
          <w:numId w:val="168"/>
        </w:numPr>
        <w:spacing w:before="100" w:beforeAutospacing="1" w:after="100" w:afterAutospacing="1" w:line="240" w:lineRule="auto"/>
        <w:rPr>
          <w:rFonts w:eastAsia="Times New Roman" w:cs="Times New Roman"/>
          <w:sz w:val="24"/>
          <w:szCs w:val="24"/>
        </w:rPr>
      </w:pPr>
      <w:r w:rsidRPr="002313DF">
        <w:rPr>
          <w:rFonts w:eastAsia="Times New Roman" w:cs="Times New Roman"/>
          <w:sz w:val="24"/>
          <w:szCs w:val="24"/>
        </w:rPr>
        <w:t>"Treat this Strategic Plan as an executive directive. Evaluate alignment accordingly."</w:t>
      </w:r>
    </w:p>
    <w:p w14:paraId="61AB570A" w14:textId="77777777" w:rsidR="002313DF" w:rsidRPr="002313DF" w:rsidRDefault="002313DF" w:rsidP="002313DF">
      <w:pPr>
        <w:spacing w:before="100" w:beforeAutospacing="1" w:after="100" w:afterAutospacing="1" w:line="240" w:lineRule="auto"/>
        <w:outlineLvl w:val="3"/>
        <w:rPr>
          <w:rFonts w:eastAsia="Times New Roman" w:cs="Times New Roman"/>
          <w:b/>
          <w:bCs/>
          <w:sz w:val="24"/>
          <w:szCs w:val="24"/>
        </w:rPr>
      </w:pPr>
      <w:r w:rsidRPr="002313DF">
        <w:rPr>
          <w:rFonts w:eastAsia="Times New Roman" w:cs="Times New Roman"/>
          <w:b/>
          <w:bCs/>
          <w:sz w:val="24"/>
          <w:szCs w:val="24"/>
        </w:rPr>
        <w:t>Best Practices:</w:t>
      </w:r>
    </w:p>
    <w:p w14:paraId="053706FC" w14:textId="77777777" w:rsidR="002313DF" w:rsidRPr="002313DF" w:rsidRDefault="002313DF" w:rsidP="002313DF">
      <w:pPr>
        <w:numPr>
          <w:ilvl w:val="0"/>
          <w:numId w:val="169"/>
        </w:numPr>
        <w:spacing w:before="100" w:beforeAutospacing="1" w:after="100" w:afterAutospacing="1" w:line="240" w:lineRule="auto"/>
        <w:rPr>
          <w:rFonts w:eastAsia="Times New Roman" w:cs="Times New Roman"/>
          <w:sz w:val="24"/>
          <w:szCs w:val="24"/>
        </w:rPr>
      </w:pPr>
      <w:r w:rsidRPr="002313DF">
        <w:rPr>
          <w:rFonts w:eastAsia="Times New Roman" w:cs="Times New Roman"/>
          <w:b/>
          <w:bCs/>
          <w:sz w:val="24"/>
          <w:szCs w:val="24"/>
        </w:rPr>
        <w:t>Keep references current and versioned.</w:t>
      </w:r>
      <w:r w:rsidRPr="002313DF">
        <w:rPr>
          <w:rFonts w:eastAsia="Times New Roman" w:cs="Times New Roman"/>
          <w:sz w:val="24"/>
          <w:szCs w:val="24"/>
        </w:rPr>
        <w:t xml:space="preserve"> GPT won’t know if the file changes — say which version you’re referring to.</w:t>
      </w:r>
    </w:p>
    <w:p w14:paraId="2B1397B0" w14:textId="77777777" w:rsidR="002313DF" w:rsidRPr="002313DF" w:rsidRDefault="002313DF" w:rsidP="002313DF">
      <w:pPr>
        <w:numPr>
          <w:ilvl w:val="0"/>
          <w:numId w:val="169"/>
        </w:numPr>
        <w:spacing w:before="100" w:beforeAutospacing="1" w:after="100" w:afterAutospacing="1" w:line="240" w:lineRule="auto"/>
        <w:rPr>
          <w:rFonts w:eastAsia="Times New Roman" w:cs="Times New Roman"/>
          <w:sz w:val="24"/>
          <w:szCs w:val="24"/>
        </w:rPr>
      </w:pPr>
      <w:r w:rsidRPr="002313DF">
        <w:rPr>
          <w:rFonts w:eastAsia="Times New Roman" w:cs="Times New Roman"/>
          <w:b/>
          <w:bCs/>
          <w:sz w:val="24"/>
          <w:szCs w:val="24"/>
        </w:rPr>
        <w:lastRenderedPageBreak/>
        <w:t>Use structured prompts.</w:t>
      </w:r>
      <w:r w:rsidRPr="002313DF">
        <w:rPr>
          <w:rFonts w:eastAsia="Times New Roman" w:cs="Times New Roman"/>
          <w:sz w:val="24"/>
          <w:szCs w:val="24"/>
        </w:rPr>
        <w:t xml:space="preserve"> Paste the document and follow it with a clear ask: "Summarize key risks" or "Identify misalignment."</w:t>
      </w:r>
    </w:p>
    <w:p w14:paraId="29AEFFE0" w14:textId="77777777" w:rsidR="002313DF" w:rsidRPr="002313DF" w:rsidRDefault="002313DF" w:rsidP="002313DF">
      <w:pPr>
        <w:numPr>
          <w:ilvl w:val="0"/>
          <w:numId w:val="169"/>
        </w:numPr>
        <w:spacing w:before="100" w:beforeAutospacing="1" w:after="100" w:afterAutospacing="1" w:line="240" w:lineRule="auto"/>
        <w:rPr>
          <w:rFonts w:eastAsia="Times New Roman" w:cs="Times New Roman"/>
          <w:sz w:val="24"/>
          <w:szCs w:val="24"/>
        </w:rPr>
      </w:pPr>
      <w:r w:rsidRPr="002313DF">
        <w:rPr>
          <w:rFonts w:eastAsia="Times New Roman" w:cs="Times New Roman"/>
          <w:b/>
          <w:bCs/>
          <w:sz w:val="24"/>
          <w:szCs w:val="24"/>
        </w:rPr>
        <w:t>Avoid overloading chat with multiple references at once.</w:t>
      </w:r>
      <w:r w:rsidRPr="002313DF">
        <w:rPr>
          <w:rFonts w:eastAsia="Times New Roman" w:cs="Times New Roman"/>
          <w:sz w:val="24"/>
          <w:szCs w:val="24"/>
        </w:rPr>
        <w:t xml:space="preserve"> GPT has a context window — if you give it five long docs, it may drop earlier ones without warning.</w:t>
      </w:r>
    </w:p>
    <w:p w14:paraId="399AEC0C" w14:textId="77777777" w:rsidR="002313DF" w:rsidRPr="002313DF" w:rsidRDefault="002313DF" w:rsidP="002313DF">
      <w:pPr>
        <w:spacing w:before="100" w:beforeAutospacing="1" w:after="100" w:afterAutospacing="1" w:line="240" w:lineRule="auto"/>
        <w:outlineLvl w:val="3"/>
        <w:rPr>
          <w:rFonts w:eastAsia="Times New Roman" w:cs="Times New Roman"/>
          <w:b/>
          <w:bCs/>
          <w:sz w:val="24"/>
          <w:szCs w:val="24"/>
        </w:rPr>
      </w:pPr>
      <w:r w:rsidRPr="002313DF">
        <w:rPr>
          <w:rFonts w:eastAsia="Times New Roman" w:cs="Times New Roman"/>
          <w:b/>
          <w:bCs/>
          <w:sz w:val="24"/>
          <w:szCs w:val="24"/>
        </w:rPr>
        <w:t>Suggested Prompts:</w:t>
      </w:r>
    </w:p>
    <w:p w14:paraId="075E60A1" w14:textId="77777777" w:rsidR="002313DF" w:rsidRPr="002313DF" w:rsidRDefault="002313DF" w:rsidP="002313DF">
      <w:pPr>
        <w:numPr>
          <w:ilvl w:val="0"/>
          <w:numId w:val="170"/>
        </w:numPr>
        <w:spacing w:before="100" w:beforeAutospacing="1" w:after="100" w:afterAutospacing="1" w:line="240" w:lineRule="auto"/>
        <w:rPr>
          <w:rFonts w:eastAsia="Times New Roman" w:cs="Times New Roman"/>
          <w:sz w:val="24"/>
          <w:szCs w:val="24"/>
        </w:rPr>
      </w:pPr>
      <w:r w:rsidRPr="002313DF">
        <w:rPr>
          <w:rFonts w:eastAsia="Times New Roman" w:cs="Times New Roman"/>
          <w:sz w:val="24"/>
          <w:szCs w:val="24"/>
        </w:rPr>
        <w:t>"Based on this document, what are the top three risks I should consider?"</w:t>
      </w:r>
    </w:p>
    <w:p w14:paraId="4AADB2EA" w14:textId="77777777" w:rsidR="002313DF" w:rsidRPr="002313DF" w:rsidRDefault="002313DF" w:rsidP="002313DF">
      <w:pPr>
        <w:numPr>
          <w:ilvl w:val="0"/>
          <w:numId w:val="170"/>
        </w:numPr>
        <w:spacing w:before="100" w:beforeAutospacing="1" w:after="100" w:afterAutospacing="1" w:line="240" w:lineRule="auto"/>
        <w:rPr>
          <w:rFonts w:eastAsia="Times New Roman" w:cs="Times New Roman"/>
          <w:sz w:val="24"/>
          <w:szCs w:val="24"/>
        </w:rPr>
      </w:pPr>
      <w:r w:rsidRPr="002313DF">
        <w:rPr>
          <w:rFonts w:eastAsia="Times New Roman" w:cs="Times New Roman"/>
          <w:sz w:val="24"/>
          <w:szCs w:val="24"/>
        </w:rPr>
        <w:t>"Does this design align with the principles stated here?"</w:t>
      </w:r>
    </w:p>
    <w:p w14:paraId="04B59E38" w14:textId="77777777" w:rsidR="002313DF" w:rsidRPr="002313DF" w:rsidRDefault="002313DF" w:rsidP="002313DF">
      <w:pPr>
        <w:numPr>
          <w:ilvl w:val="0"/>
          <w:numId w:val="170"/>
        </w:numPr>
        <w:spacing w:before="100" w:beforeAutospacing="1" w:after="100" w:afterAutospacing="1" w:line="240" w:lineRule="auto"/>
        <w:rPr>
          <w:rFonts w:eastAsia="Times New Roman" w:cs="Times New Roman"/>
          <w:sz w:val="24"/>
          <w:szCs w:val="24"/>
        </w:rPr>
      </w:pPr>
      <w:r w:rsidRPr="002313DF">
        <w:rPr>
          <w:rFonts w:eastAsia="Times New Roman" w:cs="Times New Roman"/>
          <w:sz w:val="24"/>
          <w:szCs w:val="24"/>
        </w:rPr>
        <w:t>"Can you summarize the privacy constraints outlined in the policy?"</w:t>
      </w:r>
    </w:p>
    <w:p w14:paraId="46836A57" w14:textId="77777777" w:rsidR="002313DF" w:rsidRPr="002313DF" w:rsidRDefault="002313DF" w:rsidP="002313DF">
      <w:pPr>
        <w:spacing w:before="100" w:beforeAutospacing="1" w:after="100" w:afterAutospacing="1" w:line="240" w:lineRule="auto"/>
        <w:rPr>
          <w:rFonts w:eastAsia="Times New Roman" w:cs="Times New Roman"/>
          <w:sz w:val="24"/>
          <w:szCs w:val="24"/>
        </w:rPr>
      </w:pPr>
      <w:r w:rsidRPr="002313DF">
        <w:rPr>
          <w:rFonts w:eastAsia="Times New Roman" w:cs="Times New Roman"/>
          <w:sz w:val="24"/>
          <w:szCs w:val="24"/>
        </w:rPr>
        <w:t>Reference Documents are the source of truth. Instructions are the behavior layer. Keep them separate — and use them together.</w:t>
      </w:r>
    </w:p>
    <w:p w14:paraId="3A935496"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w:t>
      </w:r>
    </w:p>
    <w:p w14:paraId="4120D52F"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w:t>
      </w:r>
      <w:proofErr w:type="spellStart"/>
      <w:proofErr w:type="gramStart"/>
      <w:r w:rsidRPr="002313DF">
        <w:rPr>
          <w:rFonts w:ascii="Courier New" w:eastAsia="Times New Roman" w:hAnsi="Courier New" w:cs="Courier New"/>
          <w:sz w:val="20"/>
          <w:szCs w:val="20"/>
        </w:rPr>
        <w:t>project</w:t>
      </w:r>
      <w:proofErr w:type="gramEnd"/>
      <w:r w:rsidRPr="002313DF">
        <w:rPr>
          <w:rFonts w:ascii="Courier New" w:eastAsia="Times New Roman" w:hAnsi="Courier New" w:cs="Courier New"/>
          <w:sz w:val="20"/>
          <w:szCs w:val="20"/>
        </w:rPr>
        <w:t>_name</w:t>
      </w:r>
      <w:proofErr w:type="spellEnd"/>
      <w:r w:rsidRPr="002313DF">
        <w:rPr>
          <w:rFonts w:ascii="Courier New" w:eastAsia="Times New Roman" w:hAnsi="Courier New" w:cs="Courier New"/>
          <w:sz w:val="20"/>
          <w:szCs w:val="20"/>
        </w:rPr>
        <w:t>": "HHS Architecture Review Board (ARB)",</w:t>
      </w:r>
    </w:p>
    <w:p w14:paraId="239F4BFC"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"description": "This project operates a Synthetic Architecture Review Board (ARB) to simulate realistic architecture review sessions and stakeholder conversations. ChatGPT uses predefined personas, configurable review modes, and scenario-driven prompts to help teams improve architecture design quality, identify risks, and build review readiness across Washington State Health and Human Services (HHS) agencies.",</w:t>
      </w:r>
    </w:p>
    <w:p w14:paraId="3132C935"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5DB4C0"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"purpose": "To help users pre-test designs, practice stakeholder conversations, and explore architecture risks in a safe simulation environment before formal review.",</w:t>
      </w:r>
    </w:p>
    <w:p w14:paraId="19EBC999"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A1ADA1"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w:t>
      </w:r>
      <w:proofErr w:type="spellStart"/>
      <w:proofErr w:type="gramStart"/>
      <w:r w:rsidRPr="002313DF">
        <w:rPr>
          <w:rFonts w:ascii="Courier New" w:eastAsia="Times New Roman" w:hAnsi="Courier New" w:cs="Courier New"/>
          <w:sz w:val="20"/>
          <w:szCs w:val="20"/>
        </w:rPr>
        <w:t>simulation</w:t>
      </w:r>
      <w:proofErr w:type="gramEnd"/>
      <w:r w:rsidRPr="002313DF">
        <w:rPr>
          <w:rFonts w:ascii="Courier New" w:eastAsia="Times New Roman" w:hAnsi="Courier New" w:cs="Courier New"/>
          <w:sz w:val="20"/>
          <w:szCs w:val="20"/>
        </w:rPr>
        <w:t>_modes</w:t>
      </w:r>
      <w:proofErr w:type="spellEnd"/>
      <w:proofErr w:type="gramStart"/>
      <w:r w:rsidRPr="002313DF">
        <w:rPr>
          <w:rFonts w:ascii="Courier New" w:eastAsia="Times New Roman" w:hAnsi="Courier New" w:cs="Courier New"/>
          <w:sz w:val="20"/>
          <w:szCs w:val="20"/>
        </w:rPr>
        <w:t>": {</w:t>
      </w:r>
      <w:proofErr w:type="gramEnd"/>
    </w:p>
    <w:p w14:paraId="268EB210"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"Coaching Mode": "Friendly, supportive, improvement-focused review for early-stage designs.",</w:t>
      </w:r>
    </w:p>
    <w:p w14:paraId="4B51C89C"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"Neutral Mode": "Balanced, objective, and capability-aligned standard review.",</w:t>
      </w:r>
    </w:p>
    <w:p w14:paraId="1B89D660"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"Red-Team Mode": "Aggressive, skeptical, scenario-driven stress test looking for failure points.",</w:t>
      </w:r>
    </w:p>
    <w:p w14:paraId="11F1E237"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"Executive Sponsor Mode": "High-level, strategic review focused on resident value, cost, and sustainability.",</w:t>
      </w:r>
    </w:p>
    <w:p w14:paraId="07801A72"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"Governance Hardline Mode": "Strict enforcement of architecture standards, patterns, and compliance expectations.",</w:t>
      </w:r>
    </w:p>
    <w:p w14:paraId="58833F4F"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"Political Arena Mode": "Simulates difficult inter-agency or stakeholder conflict dynamics.",</w:t>
      </w:r>
    </w:p>
    <w:p w14:paraId="3E20A6DF"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"Design Lab Mode": "Collaborative, exploratory, idea-generating space for early design shaping."</w:t>
      </w:r>
    </w:p>
    <w:p w14:paraId="05AE8571"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w:t>
      </w:r>
    </w:p>
    <w:p w14:paraId="1341FE05"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BAC19B"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w:t>
      </w:r>
      <w:proofErr w:type="spellStart"/>
      <w:proofErr w:type="gramStart"/>
      <w:r w:rsidRPr="002313DF">
        <w:rPr>
          <w:rFonts w:ascii="Courier New" w:eastAsia="Times New Roman" w:hAnsi="Courier New" w:cs="Courier New"/>
          <w:sz w:val="20"/>
          <w:szCs w:val="20"/>
        </w:rPr>
        <w:t>usage</w:t>
      </w:r>
      <w:proofErr w:type="gramEnd"/>
      <w:r w:rsidRPr="002313DF">
        <w:rPr>
          <w:rFonts w:ascii="Courier New" w:eastAsia="Times New Roman" w:hAnsi="Courier New" w:cs="Courier New"/>
          <w:sz w:val="20"/>
          <w:szCs w:val="20"/>
        </w:rPr>
        <w:t>_workflow</w:t>
      </w:r>
      <w:proofErr w:type="spellEnd"/>
      <w:r w:rsidRPr="002313DF">
        <w:rPr>
          <w:rFonts w:ascii="Courier New" w:eastAsia="Times New Roman" w:hAnsi="Courier New" w:cs="Courier New"/>
          <w:sz w:val="20"/>
          <w:szCs w:val="20"/>
        </w:rPr>
        <w:t>": [</w:t>
      </w:r>
    </w:p>
    <w:p w14:paraId="48A25590"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"1. Ask the user which Simulation Mode they want to use.",</w:t>
      </w:r>
    </w:p>
    <w:p w14:paraId="16B951A1"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"2. Ask the user which Personas should participate in the simulation.",</w:t>
      </w:r>
    </w:p>
    <w:p w14:paraId="5E7D3892"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"3. Ask the user to describe their design in 2-5 sentences.",</w:t>
      </w:r>
    </w:p>
    <w:p w14:paraId="04F023E4"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"4. For each Persona: provide observations, risks, questions, and recommendations aligned to their behavior and role.",</w:t>
      </w:r>
    </w:p>
    <w:p w14:paraId="0B9D960F"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"5. Allow the user to respond to Persona questions or clarify details.",</w:t>
      </w:r>
    </w:p>
    <w:p w14:paraId="379261B7"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lastRenderedPageBreak/>
        <w:t xml:space="preserve">    "6. Ask the user if they would like to: A) Respond more, B) Re-run in a different Mode, C) Summarize feedback, or D) End the simulation.",</w:t>
      </w:r>
    </w:p>
    <w:p w14:paraId="05BB8007"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"7. Always behave in alignment with the selected Simulation Mode."</w:t>
      </w:r>
    </w:p>
    <w:p w14:paraId="052B3828"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w:t>
      </w:r>
    </w:p>
    <w:p w14:paraId="6615FF11"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4E71347"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w:t>
      </w:r>
      <w:proofErr w:type="spellStart"/>
      <w:proofErr w:type="gramStart"/>
      <w:r w:rsidRPr="002313DF">
        <w:rPr>
          <w:rFonts w:ascii="Courier New" w:eastAsia="Times New Roman" w:hAnsi="Courier New" w:cs="Courier New"/>
          <w:sz w:val="20"/>
          <w:szCs w:val="20"/>
        </w:rPr>
        <w:t>expected</w:t>
      </w:r>
      <w:proofErr w:type="gramEnd"/>
      <w:r w:rsidRPr="002313DF">
        <w:rPr>
          <w:rFonts w:ascii="Courier New" w:eastAsia="Times New Roman" w:hAnsi="Courier New" w:cs="Courier New"/>
          <w:sz w:val="20"/>
          <w:szCs w:val="20"/>
        </w:rPr>
        <w:t>_outputs</w:t>
      </w:r>
      <w:proofErr w:type="spellEnd"/>
      <w:r w:rsidRPr="002313DF">
        <w:rPr>
          <w:rFonts w:ascii="Courier New" w:eastAsia="Times New Roman" w:hAnsi="Courier New" w:cs="Courier New"/>
          <w:sz w:val="20"/>
          <w:szCs w:val="20"/>
        </w:rPr>
        <w:t>": [</w:t>
      </w:r>
    </w:p>
    <w:p w14:paraId="5FDB7E68"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"Persona Feedback per participant",</w:t>
      </w:r>
    </w:p>
    <w:p w14:paraId="028D401D"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"Risks Identified",</w:t>
      </w:r>
    </w:p>
    <w:p w14:paraId="7FE15453"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"Persona Questions",</w:t>
      </w:r>
    </w:p>
    <w:p w14:paraId="026CF26A"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"Recommendations",</w:t>
      </w:r>
    </w:p>
    <w:p w14:paraId="289C7319"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"Optional Executive Summary"</w:t>
      </w:r>
    </w:p>
    <w:p w14:paraId="14F84E78"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w:t>
      </w:r>
    </w:p>
    <w:p w14:paraId="14E7078C"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1930F1"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w:t>
      </w:r>
      <w:proofErr w:type="spellStart"/>
      <w:proofErr w:type="gramStart"/>
      <w:r w:rsidRPr="002313DF">
        <w:rPr>
          <w:rFonts w:ascii="Courier New" w:eastAsia="Times New Roman" w:hAnsi="Courier New" w:cs="Courier New"/>
          <w:sz w:val="20"/>
          <w:szCs w:val="20"/>
        </w:rPr>
        <w:t>review</w:t>
      </w:r>
      <w:proofErr w:type="gramEnd"/>
      <w:r w:rsidRPr="002313DF">
        <w:rPr>
          <w:rFonts w:ascii="Courier New" w:eastAsia="Times New Roman" w:hAnsi="Courier New" w:cs="Courier New"/>
          <w:sz w:val="20"/>
          <w:szCs w:val="20"/>
        </w:rPr>
        <w:t>_behavior_principles</w:t>
      </w:r>
      <w:proofErr w:type="spellEnd"/>
      <w:r w:rsidRPr="002313DF">
        <w:rPr>
          <w:rFonts w:ascii="Courier New" w:eastAsia="Times New Roman" w:hAnsi="Courier New" w:cs="Courier New"/>
          <w:sz w:val="20"/>
          <w:szCs w:val="20"/>
        </w:rPr>
        <w:t>": [</w:t>
      </w:r>
    </w:p>
    <w:p w14:paraId="27777866"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"Be critical of ideas, not people.",</w:t>
      </w:r>
    </w:p>
    <w:p w14:paraId="2D52BBCB"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"Assume positive intent, test for operational reality.",</w:t>
      </w:r>
    </w:p>
    <w:p w14:paraId="59FB334F"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"Push for clarity, ownership, and simplicity.",</w:t>
      </w:r>
    </w:p>
    <w:p w14:paraId="14EC525E"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"Expose risks early to allow mitigation, not punishment.",</w:t>
      </w:r>
    </w:p>
    <w:p w14:paraId="49208C81"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"Personas may disagree to simulate real-world tension."</w:t>
      </w:r>
    </w:p>
    <w:p w14:paraId="00BB1F16"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w:t>
      </w:r>
    </w:p>
    <w:p w14:paraId="25A449E3"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B35A77"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w:t>
      </w:r>
      <w:proofErr w:type="spellStart"/>
      <w:proofErr w:type="gramStart"/>
      <w:r w:rsidRPr="002313DF">
        <w:rPr>
          <w:rFonts w:ascii="Courier New" w:eastAsia="Times New Roman" w:hAnsi="Courier New" w:cs="Courier New"/>
          <w:sz w:val="20"/>
          <w:szCs w:val="20"/>
        </w:rPr>
        <w:t>architecture</w:t>
      </w:r>
      <w:proofErr w:type="gramEnd"/>
      <w:r w:rsidRPr="002313DF">
        <w:rPr>
          <w:rFonts w:ascii="Courier New" w:eastAsia="Times New Roman" w:hAnsi="Courier New" w:cs="Courier New"/>
          <w:sz w:val="20"/>
          <w:szCs w:val="20"/>
        </w:rPr>
        <w:t>_expectations</w:t>
      </w:r>
      <w:proofErr w:type="spellEnd"/>
      <w:r w:rsidRPr="002313DF">
        <w:rPr>
          <w:rFonts w:ascii="Courier New" w:eastAsia="Times New Roman" w:hAnsi="Courier New" w:cs="Courier New"/>
          <w:sz w:val="20"/>
          <w:szCs w:val="20"/>
        </w:rPr>
        <w:t xml:space="preserve">": "Personas may challenge designs for misalignment with core EA principles, </w:t>
      </w:r>
      <w:proofErr w:type="gramStart"/>
      <w:r w:rsidRPr="002313DF">
        <w:rPr>
          <w:rFonts w:ascii="Courier New" w:eastAsia="Times New Roman" w:hAnsi="Courier New" w:cs="Courier New"/>
          <w:sz w:val="20"/>
          <w:szCs w:val="20"/>
        </w:rPr>
        <w:t>including:</w:t>
      </w:r>
      <w:proofErr w:type="gramEnd"/>
      <w:r w:rsidRPr="002313DF">
        <w:rPr>
          <w:rFonts w:ascii="Courier New" w:eastAsia="Times New Roman" w:hAnsi="Courier New" w:cs="Courier New"/>
          <w:sz w:val="20"/>
          <w:szCs w:val="20"/>
        </w:rPr>
        <w:t xml:space="preserve"> Business Capability Design, Data Stewardship &amp; Privacy, Solution Scalability, Integration Resilience, Analytics for Decision Support, Operational Risk Management, Governance Alignment, Resident Experience, and Accessibility. Designs that fail to address these principles should expect strong critique in certain Modes.",</w:t>
      </w:r>
    </w:p>
    <w:p w14:paraId="3DA253C5"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74882B"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w:t>
      </w:r>
      <w:proofErr w:type="spellStart"/>
      <w:proofErr w:type="gramStart"/>
      <w:r w:rsidRPr="002313DF">
        <w:rPr>
          <w:rFonts w:ascii="Courier New" w:eastAsia="Times New Roman" w:hAnsi="Courier New" w:cs="Courier New"/>
          <w:sz w:val="20"/>
          <w:szCs w:val="20"/>
        </w:rPr>
        <w:t>tracking</w:t>
      </w:r>
      <w:proofErr w:type="gramEnd"/>
      <w:r w:rsidRPr="002313DF">
        <w:rPr>
          <w:rFonts w:ascii="Courier New" w:eastAsia="Times New Roman" w:hAnsi="Courier New" w:cs="Courier New"/>
          <w:sz w:val="20"/>
          <w:szCs w:val="20"/>
        </w:rPr>
        <w:t>_expectations</w:t>
      </w:r>
      <w:proofErr w:type="spellEnd"/>
      <w:r w:rsidRPr="002313DF">
        <w:rPr>
          <w:rFonts w:ascii="Courier New" w:eastAsia="Times New Roman" w:hAnsi="Courier New" w:cs="Courier New"/>
          <w:sz w:val="20"/>
          <w:szCs w:val="20"/>
        </w:rPr>
        <w:t>": "Users should capture every simulation run: Review Date, Simulation Mode, Personas Used, Design Summary, Risks Found, Recommendations, Outcomes.",</w:t>
      </w:r>
    </w:p>
    <w:p w14:paraId="6C98A273"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9D04E6"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w:t>
      </w:r>
      <w:proofErr w:type="spellStart"/>
      <w:proofErr w:type="gramStart"/>
      <w:r w:rsidRPr="002313DF">
        <w:rPr>
          <w:rFonts w:ascii="Courier New" w:eastAsia="Times New Roman" w:hAnsi="Courier New" w:cs="Courier New"/>
          <w:sz w:val="20"/>
          <w:szCs w:val="20"/>
        </w:rPr>
        <w:t>one</w:t>
      </w:r>
      <w:proofErr w:type="gramEnd"/>
      <w:r w:rsidRPr="002313DF">
        <w:rPr>
          <w:rFonts w:ascii="Courier New" w:eastAsia="Times New Roman" w:hAnsi="Courier New" w:cs="Courier New"/>
          <w:sz w:val="20"/>
          <w:szCs w:val="20"/>
        </w:rPr>
        <w:t>_on_one_persona_conversations</w:t>
      </w:r>
      <w:proofErr w:type="spellEnd"/>
      <w:proofErr w:type="gramStart"/>
      <w:r w:rsidRPr="002313DF">
        <w:rPr>
          <w:rFonts w:ascii="Courier New" w:eastAsia="Times New Roman" w:hAnsi="Courier New" w:cs="Courier New"/>
          <w:sz w:val="20"/>
          <w:szCs w:val="20"/>
        </w:rPr>
        <w:t>": {</w:t>
      </w:r>
      <w:proofErr w:type="gramEnd"/>
    </w:p>
    <w:p w14:paraId="40D1AD6B"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"description": "Users may have a direct, private conversation with any single Persona for coaching, stakeholder preparation, or deeper exploration of specific topics.",</w:t>
      </w:r>
    </w:p>
    <w:p w14:paraId="46F6AEBF"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w:t>
      </w:r>
      <w:proofErr w:type="spellStart"/>
      <w:proofErr w:type="gramStart"/>
      <w:r w:rsidRPr="002313DF">
        <w:rPr>
          <w:rFonts w:ascii="Courier New" w:eastAsia="Times New Roman" w:hAnsi="Courier New" w:cs="Courier New"/>
          <w:sz w:val="20"/>
          <w:szCs w:val="20"/>
        </w:rPr>
        <w:t>how</w:t>
      </w:r>
      <w:proofErr w:type="gramEnd"/>
      <w:r w:rsidRPr="002313DF">
        <w:rPr>
          <w:rFonts w:ascii="Courier New" w:eastAsia="Times New Roman" w:hAnsi="Courier New" w:cs="Courier New"/>
          <w:sz w:val="20"/>
          <w:szCs w:val="20"/>
        </w:rPr>
        <w:t>_to_start</w:t>
      </w:r>
      <w:proofErr w:type="spellEnd"/>
      <w:r w:rsidRPr="002313DF">
        <w:rPr>
          <w:rFonts w:ascii="Courier New" w:eastAsia="Times New Roman" w:hAnsi="Courier New" w:cs="Courier New"/>
          <w:sz w:val="20"/>
          <w:szCs w:val="20"/>
        </w:rPr>
        <w:t>": "User says: 'I would like to have a one-on-one conversation with [Persona Name]. Respond only as that Persona.'",</w:t>
      </w:r>
    </w:p>
    <w:p w14:paraId="009ABD2B"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w:t>
      </w:r>
      <w:proofErr w:type="spellStart"/>
      <w:proofErr w:type="gramStart"/>
      <w:r w:rsidRPr="002313DF">
        <w:rPr>
          <w:rFonts w:ascii="Courier New" w:eastAsia="Times New Roman" w:hAnsi="Courier New" w:cs="Courier New"/>
          <w:sz w:val="20"/>
          <w:szCs w:val="20"/>
        </w:rPr>
        <w:t>persona</w:t>
      </w:r>
      <w:proofErr w:type="gramEnd"/>
      <w:r w:rsidRPr="002313DF">
        <w:rPr>
          <w:rFonts w:ascii="Courier New" w:eastAsia="Times New Roman" w:hAnsi="Courier New" w:cs="Courier New"/>
          <w:sz w:val="20"/>
          <w:szCs w:val="20"/>
        </w:rPr>
        <w:t>_behavior</w:t>
      </w:r>
      <w:proofErr w:type="spellEnd"/>
      <w:r w:rsidRPr="002313DF">
        <w:rPr>
          <w:rFonts w:ascii="Courier New" w:eastAsia="Times New Roman" w:hAnsi="Courier New" w:cs="Courier New"/>
          <w:sz w:val="20"/>
          <w:szCs w:val="20"/>
        </w:rPr>
        <w:t>": [</w:t>
      </w:r>
    </w:p>
    <w:p w14:paraId="4B57BDB0"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"Respond fully in-character as the selected Persona.",</w:t>
      </w:r>
    </w:p>
    <w:p w14:paraId="0014E315"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"Use that Persona's tone, mood, concerns, and behavior style.",</w:t>
      </w:r>
    </w:p>
    <w:p w14:paraId="3C5848E9"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"Ask questions and give advice aligned to their role and typical concerns.",</w:t>
      </w:r>
    </w:p>
    <w:p w14:paraId="21F1F9E6"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"Do not behave as the entire ARB — only that Persona's voice is active."</w:t>
      </w:r>
    </w:p>
    <w:p w14:paraId="5B0CB934"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w:t>
      </w:r>
    </w:p>
    <w:p w14:paraId="1229F921"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w:t>
      </w:r>
      <w:proofErr w:type="spellStart"/>
      <w:proofErr w:type="gramStart"/>
      <w:r w:rsidRPr="002313DF">
        <w:rPr>
          <w:rFonts w:ascii="Courier New" w:eastAsia="Times New Roman" w:hAnsi="Courier New" w:cs="Courier New"/>
          <w:sz w:val="20"/>
          <w:szCs w:val="20"/>
        </w:rPr>
        <w:t>how</w:t>
      </w:r>
      <w:proofErr w:type="gramEnd"/>
      <w:r w:rsidRPr="002313DF">
        <w:rPr>
          <w:rFonts w:ascii="Courier New" w:eastAsia="Times New Roman" w:hAnsi="Courier New" w:cs="Courier New"/>
          <w:sz w:val="20"/>
          <w:szCs w:val="20"/>
        </w:rPr>
        <w:t>_to_end</w:t>
      </w:r>
      <w:proofErr w:type="spellEnd"/>
      <w:r w:rsidRPr="002313DF">
        <w:rPr>
          <w:rFonts w:ascii="Courier New" w:eastAsia="Times New Roman" w:hAnsi="Courier New" w:cs="Courier New"/>
          <w:sz w:val="20"/>
          <w:szCs w:val="20"/>
        </w:rPr>
        <w:t>": "User says: 'End Persona Chat.'",</w:t>
      </w:r>
    </w:p>
    <w:p w14:paraId="6F47166A"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w:t>
      </w:r>
      <w:proofErr w:type="spellStart"/>
      <w:proofErr w:type="gramStart"/>
      <w:r w:rsidRPr="002313DF">
        <w:rPr>
          <w:rFonts w:ascii="Courier New" w:eastAsia="Times New Roman" w:hAnsi="Courier New" w:cs="Courier New"/>
          <w:sz w:val="20"/>
          <w:szCs w:val="20"/>
        </w:rPr>
        <w:t>exit</w:t>
      </w:r>
      <w:proofErr w:type="gramEnd"/>
      <w:r w:rsidRPr="002313DF">
        <w:rPr>
          <w:rFonts w:ascii="Courier New" w:eastAsia="Times New Roman" w:hAnsi="Courier New" w:cs="Courier New"/>
          <w:sz w:val="20"/>
          <w:szCs w:val="20"/>
        </w:rPr>
        <w:t>_behavior</w:t>
      </w:r>
      <w:proofErr w:type="spellEnd"/>
      <w:r w:rsidRPr="002313DF">
        <w:rPr>
          <w:rFonts w:ascii="Courier New" w:eastAsia="Times New Roman" w:hAnsi="Courier New" w:cs="Courier New"/>
          <w:sz w:val="20"/>
          <w:szCs w:val="20"/>
        </w:rPr>
        <w:t>": "ChatGPT responds: 'Exiting [Persona Name] perspective. Returning to normal ARB operations.'"</w:t>
      </w:r>
    </w:p>
    <w:p w14:paraId="1533DFE4"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 xml:space="preserve">  }</w:t>
      </w:r>
    </w:p>
    <w:p w14:paraId="0220D937" w14:textId="77777777" w:rsidR="002313DF" w:rsidRPr="002313DF" w:rsidRDefault="002313DF" w:rsidP="0023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3DF">
        <w:rPr>
          <w:rFonts w:ascii="Courier New" w:eastAsia="Times New Roman" w:hAnsi="Courier New" w:cs="Courier New"/>
          <w:sz w:val="20"/>
          <w:szCs w:val="20"/>
        </w:rPr>
        <w:t>}</w:t>
      </w:r>
    </w:p>
    <w:p w14:paraId="4139CCFA" w14:textId="77777777" w:rsidR="002313DF" w:rsidRPr="002313DF" w:rsidRDefault="00000000" w:rsidP="002313DF">
      <w:pPr>
        <w:spacing w:after="0" w:line="240" w:lineRule="auto"/>
        <w:rPr>
          <w:rFonts w:eastAsia="Times New Roman" w:cs="Times New Roman"/>
          <w:sz w:val="24"/>
          <w:szCs w:val="24"/>
        </w:rPr>
      </w:pPr>
      <w:r>
        <w:rPr>
          <w:rFonts w:eastAsia="Times New Roman" w:cs="Times New Roman"/>
          <w:sz w:val="24"/>
          <w:szCs w:val="24"/>
        </w:rPr>
        <w:pict w14:anchorId="2067CB73">
          <v:rect id="_x0000_i1226" style="width:0;height:1.5pt" o:hralign="center" o:hrstd="t" o:hr="t" fillcolor="#a0a0a0" stroked="f"/>
        </w:pict>
      </w:r>
    </w:p>
    <w:p w14:paraId="4024D631" w14:textId="77777777" w:rsidR="002313DF" w:rsidRPr="009A723E" w:rsidRDefault="002313DF" w:rsidP="009A723E"/>
    <w:sectPr w:rsidR="002313DF" w:rsidRPr="009A72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05915CB"/>
    <w:multiLevelType w:val="multilevel"/>
    <w:tmpl w:val="76E2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C760DD"/>
    <w:multiLevelType w:val="multilevel"/>
    <w:tmpl w:val="71DA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1874D8"/>
    <w:multiLevelType w:val="multilevel"/>
    <w:tmpl w:val="A998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D13B5F"/>
    <w:multiLevelType w:val="multilevel"/>
    <w:tmpl w:val="D386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E40A03"/>
    <w:multiLevelType w:val="multilevel"/>
    <w:tmpl w:val="95CC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030BF7"/>
    <w:multiLevelType w:val="multilevel"/>
    <w:tmpl w:val="4C14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4154C8"/>
    <w:multiLevelType w:val="multilevel"/>
    <w:tmpl w:val="7E36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AB4721"/>
    <w:multiLevelType w:val="multilevel"/>
    <w:tmpl w:val="EEB8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B5416B"/>
    <w:multiLevelType w:val="multilevel"/>
    <w:tmpl w:val="C470B8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5E5720"/>
    <w:multiLevelType w:val="multilevel"/>
    <w:tmpl w:val="685C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B01C38"/>
    <w:multiLevelType w:val="multilevel"/>
    <w:tmpl w:val="8EEC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29165C"/>
    <w:multiLevelType w:val="multilevel"/>
    <w:tmpl w:val="1C7AE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1C67E1"/>
    <w:multiLevelType w:val="multilevel"/>
    <w:tmpl w:val="C43E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516ACC"/>
    <w:multiLevelType w:val="multilevel"/>
    <w:tmpl w:val="AA78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AE6AD3"/>
    <w:multiLevelType w:val="multilevel"/>
    <w:tmpl w:val="E108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4D3DF9"/>
    <w:multiLevelType w:val="multilevel"/>
    <w:tmpl w:val="5FE0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3915FB"/>
    <w:multiLevelType w:val="multilevel"/>
    <w:tmpl w:val="E81E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525D59"/>
    <w:multiLevelType w:val="multilevel"/>
    <w:tmpl w:val="CDEE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85659C"/>
    <w:multiLevelType w:val="multilevel"/>
    <w:tmpl w:val="AF060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0C2A5A"/>
    <w:multiLevelType w:val="multilevel"/>
    <w:tmpl w:val="D020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4952E6"/>
    <w:multiLevelType w:val="multilevel"/>
    <w:tmpl w:val="114A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5E093B"/>
    <w:multiLevelType w:val="multilevel"/>
    <w:tmpl w:val="86CA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4D7294B"/>
    <w:multiLevelType w:val="multilevel"/>
    <w:tmpl w:val="962A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B86765"/>
    <w:multiLevelType w:val="multilevel"/>
    <w:tmpl w:val="BFB8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AD328C"/>
    <w:multiLevelType w:val="multilevel"/>
    <w:tmpl w:val="AD02C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77A4C22"/>
    <w:multiLevelType w:val="multilevel"/>
    <w:tmpl w:val="EEB0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B3546A"/>
    <w:multiLevelType w:val="multilevel"/>
    <w:tmpl w:val="7BF0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1C1247"/>
    <w:multiLevelType w:val="multilevel"/>
    <w:tmpl w:val="D7A42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227453"/>
    <w:multiLevelType w:val="multilevel"/>
    <w:tmpl w:val="DB723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95C1658"/>
    <w:multiLevelType w:val="multilevel"/>
    <w:tmpl w:val="B0EC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9952ECD"/>
    <w:multiLevelType w:val="multilevel"/>
    <w:tmpl w:val="614A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BBC3532"/>
    <w:multiLevelType w:val="multilevel"/>
    <w:tmpl w:val="D858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C5407E5"/>
    <w:multiLevelType w:val="multilevel"/>
    <w:tmpl w:val="1E7A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C6A4C5E"/>
    <w:multiLevelType w:val="multilevel"/>
    <w:tmpl w:val="D226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CB6209E"/>
    <w:multiLevelType w:val="multilevel"/>
    <w:tmpl w:val="FE4E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CBC1FF8"/>
    <w:multiLevelType w:val="multilevel"/>
    <w:tmpl w:val="249AB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CFF1AA5"/>
    <w:multiLevelType w:val="multilevel"/>
    <w:tmpl w:val="B85C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CFF1E80"/>
    <w:multiLevelType w:val="multilevel"/>
    <w:tmpl w:val="A36C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D1B47DE"/>
    <w:multiLevelType w:val="multilevel"/>
    <w:tmpl w:val="A8C0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EA31166"/>
    <w:multiLevelType w:val="multilevel"/>
    <w:tmpl w:val="3358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F774451"/>
    <w:multiLevelType w:val="multilevel"/>
    <w:tmpl w:val="11F6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FC57D8D"/>
    <w:multiLevelType w:val="multilevel"/>
    <w:tmpl w:val="AACA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1AF7CE8"/>
    <w:multiLevelType w:val="multilevel"/>
    <w:tmpl w:val="4416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2641310"/>
    <w:multiLevelType w:val="multilevel"/>
    <w:tmpl w:val="1D60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36213B4"/>
    <w:multiLevelType w:val="multilevel"/>
    <w:tmpl w:val="44C4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41D328B"/>
    <w:multiLevelType w:val="multilevel"/>
    <w:tmpl w:val="996A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52366A1"/>
    <w:multiLevelType w:val="multilevel"/>
    <w:tmpl w:val="1A40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53F1A78"/>
    <w:multiLevelType w:val="multilevel"/>
    <w:tmpl w:val="53D2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5421244"/>
    <w:multiLevelType w:val="multilevel"/>
    <w:tmpl w:val="BC385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54A2F0B"/>
    <w:multiLevelType w:val="multilevel"/>
    <w:tmpl w:val="DBEEC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5D766C5"/>
    <w:multiLevelType w:val="multilevel"/>
    <w:tmpl w:val="A33A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72D33A2"/>
    <w:multiLevelType w:val="multilevel"/>
    <w:tmpl w:val="F41E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78963D5"/>
    <w:multiLevelType w:val="multilevel"/>
    <w:tmpl w:val="6BFC1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9BD6EED"/>
    <w:multiLevelType w:val="multilevel"/>
    <w:tmpl w:val="9228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C1A1A8D"/>
    <w:multiLevelType w:val="multilevel"/>
    <w:tmpl w:val="A7FC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C834978"/>
    <w:multiLevelType w:val="multilevel"/>
    <w:tmpl w:val="74FA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C9A44B2"/>
    <w:multiLevelType w:val="multilevel"/>
    <w:tmpl w:val="566A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CAA38F8"/>
    <w:multiLevelType w:val="multilevel"/>
    <w:tmpl w:val="9668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E232D9E"/>
    <w:multiLevelType w:val="multilevel"/>
    <w:tmpl w:val="5F2A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EB049BF"/>
    <w:multiLevelType w:val="multilevel"/>
    <w:tmpl w:val="DF26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F5171AA"/>
    <w:multiLevelType w:val="multilevel"/>
    <w:tmpl w:val="A534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0DD3FFA"/>
    <w:multiLevelType w:val="multilevel"/>
    <w:tmpl w:val="4AE2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1536751"/>
    <w:multiLevelType w:val="multilevel"/>
    <w:tmpl w:val="A2D2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2202E65"/>
    <w:multiLevelType w:val="multilevel"/>
    <w:tmpl w:val="3780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2DC62F7"/>
    <w:multiLevelType w:val="multilevel"/>
    <w:tmpl w:val="C1103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3BB5873"/>
    <w:multiLevelType w:val="multilevel"/>
    <w:tmpl w:val="1822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3DE127F"/>
    <w:multiLevelType w:val="multilevel"/>
    <w:tmpl w:val="8962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44F787A"/>
    <w:multiLevelType w:val="multilevel"/>
    <w:tmpl w:val="4FF8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47771DF"/>
    <w:multiLevelType w:val="multilevel"/>
    <w:tmpl w:val="9A04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4A67163"/>
    <w:multiLevelType w:val="multilevel"/>
    <w:tmpl w:val="8B94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6410C22"/>
    <w:multiLevelType w:val="multilevel"/>
    <w:tmpl w:val="4C0E13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6435C95"/>
    <w:multiLevelType w:val="multilevel"/>
    <w:tmpl w:val="0E46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73C4632"/>
    <w:multiLevelType w:val="multilevel"/>
    <w:tmpl w:val="845C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8960AB5"/>
    <w:multiLevelType w:val="multilevel"/>
    <w:tmpl w:val="E37E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8AE1DDA"/>
    <w:multiLevelType w:val="multilevel"/>
    <w:tmpl w:val="BB403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9105170"/>
    <w:multiLevelType w:val="multilevel"/>
    <w:tmpl w:val="E970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9FB24F5"/>
    <w:multiLevelType w:val="multilevel"/>
    <w:tmpl w:val="FDEC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B2D6EC8"/>
    <w:multiLevelType w:val="multilevel"/>
    <w:tmpl w:val="89D08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C526552"/>
    <w:multiLevelType w:val="multilevel"/>
    <w:tmpl w:val="7F1A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C6B13ED"/>
    <w:multiLevelType w:val="multilevel"/>
    <w:tmpl w:val="2FBCA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D482C5D"/>
    <w:multiLevelType w:val="multilevel"/>
    <w:tmpl w:val="35E8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D7917CE"/>
    <w:multiLevelType w:val="multilevel"/>
    <w:tmpl w:val="F272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DCA3A55"/>
    <w:multiLevelType w:val="multilevel"/>
    <w:tmpl w:val="23CA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E7E38E5"/>
    <w:multiLevelType w:val="multilevel"/>
    <w:tmpl w:val="D9C2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EF61A07"/>
    <w:multiLevelType w:val="multilevel"/>
    <w:tmpl w:val="47F0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0997148"/>
    <w:multiLevelType w:val="multilevel"/>
    <w:tmpl w:val="5DD2B4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09E25B9"/>
    <w:multiLevelType w:val="multilevel"/>
    <w:tmpl w:val="B192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27C5D41"/>
    <w:multiLevelType w:val="multilevel"/>
    <w:tmpl w:val="B656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2865B05"/>
    <w:multiLevelType w:val="multilevel"/>
    <w:tmpl w:val="290E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29B6EB6"/>
    <w:multiLevelType w:val="multilevel"/>
    <w:tmpl w:val="3AAC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31B2A41"/>
    <w:multiLevelType w:val="multilevel"/>
    <w:tmpl w:val="614E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385785A"/>
    <w:multiLevelType w:val="multilevel"/>
    <w:tmpl w:val="C98A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77354A8"/>
    <w:multiLevelType w:val="multilevel"/>
    <w:tmpl w:val="F46E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7931264"/>
    <w:multiLevelType w:val="multilevel"/>
    <w:tmpl w:val="8F1A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7BB178D"/>
    <w:multiLevelType w:val="multilevel"/>
    <w:tmpl w:val="49A0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89E0CEF"/>
    <w:multiLevelType w:val="multilevel"/>
    <w:tmpl w:val="9862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91B5252"/>
    <w:multiLevelType w:val="multilevel"/>
    <w:tmpl w:val="BE6E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AD91C40"/>
    <w:multiLevelType w:val="multilevel"/>
    <w:tmpl w:val="1338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C1A4E0D"/>
    <w:multiLevelType w:val="multilevel"/>
    <w:tmpl w:val="0D72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DDF2456"/>
    <w:multiLevelType w:val="multilevel"/>
    <w:tmpl w:val="49BA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F7576F0"/>
    <w:multiLevelType w:val="multilevel"/>
    <w:tmpl w:val="5CE0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0047E29"/>
    <w:multiLevelType w:val="multilevel"/>
    <w:tmpl w:val="7F58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0906361"/>
    <w:multiLevelType w:val="multilevel"/>
    <w:tmpl w:val="820E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16A247B"/>
    <w:multiLevelType w:val="multilevel"/>
    <w:tmpl w:val="9DC0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1D82313"/>
    <w:multiLevelType w:val="multilevel"/>
    <w:tmpl w:val="95A2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20017D2"/>
    <w:multiLevelType w:val="multilevel"/>
    <w:tmpl w:val="F32C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3EE06BD"/>
    <w:multiLevelType w:val="multilevel"/>
    <w:tmpl w:val="42B6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54178AB"/>
    <w:multiLevelType w:val="multilevel"/>
    <w:tmpl w:val="058C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5C53325"/>
    <w:multiLevelType w:val="multilevel"/>
    <w:tmpl w:val="808CE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64024F4"/>
    <w:multiLevelType w:val="multilevel"/>
    <w:tmpl w:val="BF9C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7AB0E96"/>
    <w:multiLevelType w:val="multilevel"/>
    <w:tmpl w:val="8E78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95317DE"/>
    <w:multiLevelType w:val="multilevel"/>
    <w:tmpl w:val="868A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AB81435"/>
    <w:multiLevelType w:val="multilevel"/>
    <w:tmpl w:val="B92A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D4267FC"/>
    <w:multiLevelType w:val="multilevel"/>
    <w:tmpl w:val="1214E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DF82FEB"/>
    <w:multiLevelType w:val="multilevel"/>
    <w:tmpl w:val="1178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F1E58E1"/>
    <w:multiLevelType w:val="multilevel"/>
    <w:tmpl w:val="F1CC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0961C5D"/>
    <w:multiLevelType w:val="multilevel"/>
    <w:tmpl w:val="BB2C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0C5259B"/>
    <w:multiLevelType w:val="multilevel"/>
    <w:tmpl w:val="A4BC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0DD50FC"/>
    <w:multiLevelType w:val="multilevel"/>
    <w:tmpl w:val="15B8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15256C3"/>
    <w:multiLevelType w:val="multilevel"/>
    <w:tmpl w:val="A080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337792E"/>
    <w:multiLevelType w:val="multilevel"/>
    <w:tmpl w:val="63EC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4264964"/>
    <w:multiLevelType w:val="multilevel"/>
    <w:tmpl w:val="9636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60C24F7"/>
    <w:multiLevelType w:val="multilevel"/>
    <w:tmpl w:val="BBB8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83E51F0"/>
    <w:multiLevelType w:val="multilevel"/>
    <w:tmpl w:val="698C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912129E"/>
    <w:multiLevelType w:val="multilevel"/>
    <w:tmpl w:val="B33A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9484F15"/>
    <w:multiLevelType w:val="multilevel"/>
    <w:tmpl w:val="47F2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979038F"/>
    <w:multiLevelType w:val="multilevel"/>
    <w:tmpl w:val="6444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A21522F"/>
    <w:multiLevelType w:val="multilevel"/>
    <w:tmpl w:val="47B6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A726920"/>
    <w:multiLevelType w:val="multilevel"/>
    <w:tmpl w:val="84B6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ACC5B19"/>
    <w:multiLevelType w:val="multilevel"/>
    <w:tmpl w:val="0A68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AE7690C"/>
    <w:multiLevelType w:val="multilevel"/>
    <w:tmpl w:val="82EC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B9A495A"/>
    <w:multiLevelType w:val="multilevel"/>
    <w:tmpl w:val="7956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BEC1408"/>
    <w:multiLevelType w:val="multilevel"/>
    <w:tmpl w:val="33D8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C222DC9"/>
    <w:multiLevelType w:val="multilevel"/>
    <w:tmpl w:val="8E44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D9C4AD9"/>
    <w:multiLevelType w:val="multilevel"/>
    <w:tmpl w:val="321E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E5326D4"/>
    <w:multiLevelType w:val="multilevel"/>
    <w:tmpl w:val="B412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F4D34B3"/>
    <w:multiLevelType w:val="multilevel"/>
    <w:tmpl w:val="CE1C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0397EFE"/>
    <w:multiLevelType w:val="multilevel"/>
    <w:tmpl w:val="637C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0984338"/>
    <w:multiLevelType w:val="multilevel"/>
    <w:tmpl w:val="00865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1E115F5"/>
    <w:multiLevelType w:val="multilevel"/>
    <w:tmpl w:val="0A92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300137F"/>
    <w:multiLevelType w:val="multilevel"/>
    <w:tmpl w:val="593C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3461D22"/>
    <w:multiLevelType w:val="multilevel"/>
    <w:tmpl w:val="99D6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36B29BA"/>
    <w:multiLevelType w:val="multilevel"/>
    <w:tmpl w:val="E33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3944950"/>
    <w:multiLevelType w:val="multilevel"/>
    <w:tmpl w:val="A08A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5482964"/>
    <w:multiLevelType w:val="multilevel"/>
    <w:tmpl w:val="568A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58D734C"/>
    <w:multiLevelType w:val="multilevel"/>
    <w:tmpl w:val="0B46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6462893"/>
    <w:multiLevelType w:val="multilevel"/>
    <w:tmpl w:val="AE24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77B014C"/>
    <w:multiLevelType w:val="multilevel"/>
    <w:tmpl w:val="02A84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78B73C3"/>
    <w:multiLevelType w:val="multilevel"/>
    <w:tmpl w:val="8AA0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7C63F7A"/>
    <w:multiLevelType w:val="multilevel"/>
    <w:tmpl w:val="E092F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7EA2919"/>
    <w:multiLevelType w:val="multilevel"/>
    <w:tmpl w:val="AACC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89963B6"/>
    <w:multiLevelType w:val="multilevel"/>
    <w:tmpl w:val="0192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B6A65AE"/>
    <w:multiLevelType w:val="multilevel"/>
    <w:tmpl w:val="36E8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BB93D03"/>
    <w:multiLevelType w:val="multilevel"/>
    <w:tmpl w:val="BA0E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C9834E9"/>
    <w:multiLevelType w:val="multilevel"/>
    <w:tmpl w:val="2F24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CB20ED5"/>
    <w:multiLevelType w:val="multilevel"/>
    <w:tmpl w:val="608E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D2D7130"/>
    <w:multiLevelType w:val="multilevel"/>
    <w:tmpl w:val="1C04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D3537A6"/>
    <w:multiLevelType w:val="multilevel"/>
    <w:tmpl w:val="5454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DAB60C3"/>
    <w:multiLevelType w:val="multilevel"/>
    <w:tmpl w:val="C62C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E210D0F"/>
    <w:multiLevelType w:val="multilevel"/>
    <w:tmpl w:val="6052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E70670D"/>
    <w:multiLevelType w:val="multilevel"/>
    <w:tmpl w:val="3298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EBF440B"/>
    <w:multiLevelType w:val="multilevel"/>
    <w:tmpl w:val="4056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FB3554F"/>
    <w:multiLevelType w:val="multilevel"/>
    <w:tmpl w:val="095A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8926147">
    <w:abstractNumId w:val="5"/>
  </w:num>
  <w:num w:numId="2" w16cid:durableId="209002863">
    <w:abstractNumId w:val="3"/>
  </w:num>
  <w:num w:numId="3" w16cid:durableId="886721679">
    <w:abstractNumId w:val="2"/>
  </w:num>
  <w:num w:numId="4" w16cid:durableId="1009678162">
    <w:abstractNumId w:val="4"/>
  </w:num>
  <w:num w:numId="5" w16cid:durableId="171334736">
    <w:abstractNumId w:val="1"/>
  </w:num>
  <w:num w:numId="6" w16cid:durableId="1799837653">
    <w:abstractNumId w:val="0"/>
  </w:num>
  <w:num w:numId="7" w16cid:durableId="16661169">
    <w:abstractNumId w:val="76"/>
  </w:num>
  <w:num w:numId="8" w16cid:durableId="544871087">
    <w:abstractNumId w:val="122"/>
  </w:num>
  <w:num w:numId="9" w16cid:durableId="1342658988">
    <w:abstractNumId w:val="13"/>
  </w:num>
  <w:num w:numId="10" w16cid:durableId="1480531647">
    <w:abstractNumId w:val="120"/>
  </w:num>
  <w:num w:numId="11" w16cid:durableId="647829341">
    <w:abstractNumId w:val="61"/>
  </w:num>
  <w:num w:numId="12" w16cid:durableId="743646265">
    <w:abstractNumId w:val="21"/>
  </w:num>
  <w:num w:numId="13" w16cid:durableId="599877341">
    <w:abstractNumId w:val="60"/>
  </w:num>
  <w:num w:numId="14" w16cid:durableId="1489789760">
    <w:abstractNumId w:val="16"/>
  </w:num>
  <w:num w:numId="15" w16cid:durableId="508328854">
    <w:abstractNumId w:val="133"/>
  </w:num>
  <w:num w:numId="16" w16cid:durableId="402072672">
    <w:abstractNumId w:val="148"/>
  </w:num>
  <w:num w:numId="17" w16cid:durableId="1365671897">
    <w:abstractNumId w:val="153"/>
  </w:num>
  <w:num w:numId="18" w16cid:durableId="457181659">
    <w:abstractNumId w:val="157"/>
  </w:num>
  <w:num w:numId="19" w16cid:durableId="2033991149">
    <w:abstractNumId w:val="80"/>
  </w:num>
  <w:num w:numId="20" w16cid:durableId="2146661251">
    <w:abstractNumId w:val="124"/>
  </w:num>
  <w:num w:numId="21" w16cid:durableId="1203440300">
    <w:abstractNumId w:val="92"/>
  </w:num>
  <w:num w:numId="22" w16cid:durableId="958491444">
    <w:abstractNumId w:val="58"/>
  </w:num>
  <w:num w:numId="23" w16cid:durableId="1630547484">
    <w:abstractNumId w:val="7"/>
  </w:num>
  <w:num w:numId="24" w16cid:durableId="411897799">
    <w:abstractNumId w:val="62"/>
  </w:num>
  <w:num w:numId="25" w16cid:durableId="1712459376">
    <w:abstractNumId w:val="142"/>
  </w:num>
  <w:num w:numId="26" w16cid:durableId="523832472">
    <w:abstractNumId w:val="33"/>
  </w:num>
  <w:num w:numId="27" w16cid:durableId="1672028930">
    <w:abstractNumId w:val="125"/>
  </w:num>
  <w:num w:numId="28" w16cid:durableId="1286735942">
    <w:abstractNumId w:val="82"/>
  </w:num>
  <w:num w:numId="29" w16cid:durableId="342168678">
    <w:abstractNumId w:val="45"/>
  </w:num>
  <w:num w:numId="30" w16cid:durableId="1944877464">
    <w:abstractNumId w:val="108"/>
  </w:num>
  <w:num w:numId="31" w16cid:durableId="1099788425">
    <w:abstractNumId w:val="34"/>
  </w:num>
  <w:num w:numId="32" w16cid:durableId="914122236">
    <w:abstractNumId w:val="12"/>
  </w:num>
  <w:num w:numId="33" w16cid:durableId="1512645644">
    <w:abstractNumId w:val="107"/>
  </w:num>
  <w:num w:numId="34" w16cid:durableId="707150017">
    <w:abstractNumId w:val="23"/>
  </w:num>
  <w:num w:numId="35" w16cid:durableId="1255632955">
    <w:abstractNumId w:val="135"/>
  </w:num>
  <w:num w:numId="36" w16cid:durableId="397554008">
    <w:abstractNumId w:val="130"/>
  </w:num>
  <w:num w:numId="37" w16cid:durableId="114301763">
    <w:abstractNumId w:val="71"/>
  </w:num>
  <w:num w:numId="38" w16cid:durableId="434180816">
    <w:abstractNumId w:val="162"/>
  </w:num>
  <w:num w:numId="39" w16cid:durableId="508298406">
    <w:abstractNumId w:val="152"/>
  </w:num>
  <w:num w:numId="40" w16cid:durableId="746420801">
    <w:abstractNumId w:val="27"/>
  </w:num>
  <w:num w:numId="41" w16cid:durableId="666635040">
    <w:abstractNumId w:val="123"/>
  </w:num>
  <w:num w:numId="42" w16cid:durableId="110977175">
    <w:abstractNumId w:val="149"/>
  </w:num>
  <w:num w:numId="43" w16cid:durableId="1835610999">
    <w:abstractNumId w:val="83"/>
  </w:num>
  <w:num w:numId="44" w16cid:durableId="627857463">
    <w:abstractNumId w:val="47"/>
  </w:num>
  <w:num w:numId="45" w16cid:durableId="2077967534">
    <w:abstractNumId w:val="154"/>
  </w:num>
  <w:num w:numId="46" w16cid:durableId="681785017">
    <w:abstractNumId w:val="28"/>
  </w:num>
  <w:num w:numId="47" w16cid:durableId="332731945">
    <w:abstractNumId w:val="53"/>
  </w:num>
  <w:num w:numId="48" w16cid:durableId="1948123727">
    <w:abstractNumId w:val="98"/>
  </w:num>
  <w:num w:numId="49" w16cid:durableId="1744837750">
    <w:abstractNumId w:val="67"/>
  </w:num>
  <w:num w:numId="50" w16cid:durableId="315451778">
    <w:abstractNumId w:val="41"/>
  </w:num>
  <w:num w:numId="51" w16cid:durableId="1758749142">
    <w:abstractNumId w:val="138"/>
  </w:num>
  <w:num w:numId="52" w16cid:durableId="1257904964">
    <w:abstractNumId w:val="57"/>
  </w:num>
  <w:num w:numId="53" w16cid:durableId="260575673">
    <w:abstractNumId w:val="70"/>
  </w:num>
  <w:num w:numId="54" w16cid:durableId="922494016">
    <w:abstractNumId w:val="59"/>
  </w:num>
  <w:num w:numId="55" w16cid:durableId="630329743">
    <w:abstractNumId w:val="151"/>
  </w:num>
  <w:num w:numId="56" w16cid:durableId="764225234">
    <w:abstractNumId w:val="114"/>
  </w:num>
  <w:num w:numId="57" w16cid:durableId="664673169">
    <w:abstractNumId w:val="24"/>
  </w:num>
  <w:num w:numId="58" w16cid:durableId="1771700538">
    <w:abstractNumId w:val="86"/>
  </w:num>
  <w:num w:numId="59" w16cid:durableId="1118260973">
    <w:abstractNumId w:val="97"/>
  </w:num>
  <w:num w:numId="60" w16cid:durableId="784229012">
    <w:abstractNumId w:val="37"/>
  </w:num>
  <w:num w:numId="61" w16cid:durableId="94711249">
    <w:abstractNumId w:val="18"/>
  </w:num>
  <w:num w:numId="62" w16cid:durableId="1379547623">
    <w:abstractNumId w:val="140"/>
  </w:num>
  <w:num w:numId="63" w16cid:durableId="1169176672">
    <w:abstractNumId w:val="42"/>
  </w:num>
  <w:num w:numId="64" w16cid:durableId="120419782">
    <w:abstractNumId w:val="119"/>
  </w:num>
  <w:num w:numId="65" w16cid:durableId="866991391">
    <w:abstractNumId w:val="143"/>
  </w:num>
  <w:num w:numId="66" w16cid:durableId="436871941">
    <w:abstractNumId w:val="74"/>
  </w:num>
  <w:num w:numId="67" w16cid:durableId="1300644196">
    <w:abstractNumId w:val="49"/>
  </w:num>
  <w:num w:numId="68" w16cid:durableId="1661346054">
    <w:abstractNumId w:val="110"/>
  </w:num>
  <w:num w:numId="69" w16cid:durableId="1874078103">
    <w:abstractNumId w:val="26"/>
  </w:num>
  <w:num w:numId="70" w16cid:durableId="2114083316">
    <w:abstractNumId w:val="75"/>
  </w:num>
  <w:num w:numId="71" w16cid:durableId="1494486477">
    <w:abstractNumId w:val="68"/>
  </w:num>
  <w:num w:numId="72" w16cid:durableId="410741641">
    <w:abstractNumId w:val="73"/>
  </w:num>
  <w:num w:numId="73" w16cid:durableId="1656570331">
    <w:abstractNumId w:val="54"/>
  </w:num>
  <w:num w:numId="74" w16cid:durableId="2065135671">
    <w:abstractNumId w:val="56"/>
  </w:num>
  <w:num w:numId="75" w16cid:durableId="1806509456">
    <w:abstractNumId w:val="72"/>
  </w:num>
  <w:num w:numId="76" w16cid:durableId="2066559964">
    <w:abstractNumId w:val="30"/>
  </w:num>
  <w:num w:numId="77" w16cid:durableId="80180150">
    <w:abstractNumId w:val="111"/>
  </w:num>
  <w:num w:numId="78" w16cid:durableId="16541848">
    <w:abstractNumId w:val="116"/>
  </w:num>
  <w:num w:numId="79" w16cid:durableId="395016098">
    <w:abstractNumId w:val="131"/>
  </w:num>
  <w:num w:numId="80" w16cid:durableId="1870100799">
    <w:abstractNumId w:val="105"/>
  </w:num>
  <w:num w:numId="81" w16cid:durableId="665940606">
    <w:abstractNumId w:val="69"/>
  </w:num>
  <w:num w:numId="82" w16cid:durableId="1536428850">
    <w:abstractNumId w:val="32"/>
  </w:num>
  <w:num w:numId="83" w16cid:durableId="424959518">
    <w:abstractNumId w:val="39"/>
  </w:num>
  <w:num w:numId="84" w16cid:durableId="1500272681">
    <w:abstractNumId w:val="134"/>
  </w:num>
  <w:num w:numId="85" w16cid:durableId="1734619414">
    <w:abstractNumId w:val="129"/>
  </w:num>
  <w:num w:numId="86" w16cid:durableId="2018774659">
    <w:abstractNumId w:val="113"/>
  </w:num>
  <w:num w:numId="87" w16cid:durableId="1120950888">
    <w:abstractNumId w:val="137"/>
  </w:num>
  <w:num w:numId="88" w16cid:durableId="1001469056">
    <w:abstractNumId w:val="165"/>
  </w:num>
  <w:num w:numId="89" w16cid:durableId="979842196">
    <w:abstractNumId w:val="96"/>
  </w:num>
  <w:num w:numId="90" w16cid:durableId="1156070729">
    <w:abstractNumId w:val="160"/>
  </w:num>
  <w:num w:numId="91" w16cid:durableId="1083642213">
    <w:abstractNumId w:val="115"/>
  </w:num>
  <w:num w:numId="92" w16cid:durableId="203636359">
    <w:abstractNumId w:val="167"/>
  </w:num>
  <w:num w:numId="93" w16cid:durableId="1169052740">
    <w:abstractNumId w:val="6"/>
  </w:num>
  <w:num w:numId="94" w16cid:durableId="2071683486">
    <w:abstractNumId w:val="168"/>
  </w:num>
  <w:num w:numId="95" w16cid:durableId="673386355">
    <w:abstractNumId w:val="79"/>
  </w:num>
  <w:num w:numId="96" w16cid:durableId="783424343">
    <w:abstractNumId w:val="106"/>
  </w:num>
  <w:num w:numId="97" w16cid:durableId="454065446">
    <w:abstractNumId w:val="17"/>
  </w:num>
  <w:num w:numId="98" w16cid:durableId="1905096767">
    <w:abstractNumId w:val="159"/>
  </w:num>
  <w:num w:numId="99" w16cid:durableId="346292651">
    <w:abstractNumId w:val="136"/>
  </w:num>
  <w:num w:numId="100" w16cid:durableId="813718505">
    <w:abstractNumId w:val="55"/>
  </w:num>
  <w:num w:numId="101" w16cid:durableId="861209688">
    <w:abstractNumId w:val="95"/>
  </w:num>
  <w:num w:numId="102" w16cid:durableId="1078945594">
    <w:abstractNumId w:val="78"/>
  </w:num>
  <w:num w:numId="103" w16cid:durableId="2062898321">
    <w:abstractNumId w:val="144"/>
  </w:num>
  <w:num w:numId="104" w16cid:durableId="708803038">
    <w:abstractNumId w:val="40"/>
  </w:num>
  <w:num w:numId="105" w16cid:durableId="646521431">
    <w:abstractNumId w:val="104"/>
  </w:num>
  <w:num w:numId="106" w16cid:durableId="2098163844">
    <w:abstractNumId w:val="46"/>
  </w:num>
  <w:num w:numId="107" w16cid:durableId="1051225842">
    <w:abstractNumId w:val="77"/>
  </w:num>
  <w:num w:numId="108" w16cid:durableId="1927612293">
    <w:abstractNumId w:val="38"/>
  </w:num>
  <w:num w:numId="109" w16cid:durableId="1284117384">
    <w:abstractNumId w:val="117"/>
  </w:num>
  <w:num w:numId="110" w16cid:durableId="1415783277">
    <w:abstractNumId w:val="10"/>
  </w:num>
  <w:num w:numId="111" w16cid:durableId="676814497">
    <w:abstractNumId w:val="89"/>
  </w:num>
  <w:num w:numId="112" w16cid:durableId="2030175865">
    <w:abstractNumId w:val="93"/>
  </w:num>
  <w:num w:numId="113" w16cid:durableId="1678536326">
    <w:abstractNumId w:val="150"/>
  </w:num>
  <w:num w:numId="114" w16cid:durableId="1218514891">
    <w:abstractNumId w:val="126"/>
  </w:num>
  <w:num w:numId="115" w16cid:durableId="1932813562">
    <w:abstractNumId w:val="52"/>
  </w:num>
  <w:num w:numId="116" w16cid:durableId="776560533">
    <w:abstractNumId w:val="43"/>
  </w:num>
  <w:num w:numId="117" w16cid:durableId="1289360613">
    <w:abstractNumId w:val="25"/>
  </w:num>
  <w:num w:numId="118" w16cid:durableId="2122413781">
    <w:abstractNumId w:val="94"/>
  </w:num>
  <w:num w:numId="119" w16cid:durableId="1779330335">
    <w:abstractNumId w:val="63"/>
  </w:num>
  <w:num w:numId="120" w16cid:durableId="2010331702">
    <w:abstractNumId w:val="36"/>
  </w:num>
  <w:num w:numId="121" w16cid:durableId="251088297">
    <w:abstractNumId w:val="121"/>
  </w:num>
  <w:num w:numId="122" w16cid:durableId="1121537690">
    <w:abstractNumId w:val="48"/>
  </w:num>
  <w:num w:numId="123" w16cid:durableId="957030839">
    <w:abstractNumId w:val="88"/>
  </w:num>
  <w:num w:numId="124" w16cid:durableId="662898100">
    <w:abstractNumId w:val="31"/>
  </w:num>
  <w:num w:numId="125" w16cid:durableId="1516652557">
    <w:abstractNumId w:val="158"/>
  </w:num>
  <w:num w:numId="126" w16cid:durableId="1979725751">
    <w:abstractNumId w:val="128"/>
  </w:num>
  <w:num w:numId="127" w16cid:durableId="1823152789">
    <w:abstractNumId w:val="44"/>
  </w:num>
  <w:num w:numId="128" w16cid:durableId="1049064437">
    <w:abstractNumId w:val="146"/>
  </w:num>
  <w:num w:numId="129" w16cid:durableId="2047220145">
    <w:abstractNumId w:val="101"/>
  </w:num>
  <w:num w:numId="130" w16cid:durableId="851190551">
    <w:abstractNumId w:val="103"/>
  </w:num>
  <w:num w:numId="131" w16cid:durableId="1933777314">
    <w:abstractNumId w:val="50"/>
  </w:num>
  <w:num w:numId="132" w16cid:durableId="920992218">
    <w:abstractNumId w:val="19"/>
  </w:num>
  <w:num w:numId="133" w16cid:durableId="1026058673">
    <w:abstractNumId w:val="66"/>
  </w:num>
  <w:num w:numId="134" w16cid:durableId="1420910390">
    <w:abstractNumId w:val="163"/>
  </w:num>
  <w:num w:numId="135" w16cid:durableId="1048608334">
    <w:abstractNumId w:val="112"/>
  </w:num>
  <w:num w:numId="136" w16cid:durableId="413865559">
    <w:abstractNumId w:val="84"/>
  </w:num>
  <w:num w:numId="137" w16cid:durableId="315840617">
    <w:abstractNumId w:val="81"/>
  </w:num>
  <w:num w:numId="138" w16cid:durableId="1921331371">
    <w:abstractNumId w:val="20"/>
  </w:num>
  <w:num w:numId="139" w16cid:durableId="473988995">
    <w:abstractNumId w:val="155"/>
  </w:num>
  <w:num w:numId="140" w16cid:durableId="171070397">
    <w:abstractNumId w:val="51"/>
  </w:num>
  <w:num w:numId="141" w16cid:durableId="1542741261">
    <w:abstractNumId w:val="65"/>
  </w:num>
  <w:num w:numId="142" w16cid:durableId="1938563460">
    <w:abstractNumId w:val="166"/>
  </w:num>
  <w:num w:numId="143" w16cid:durableId="2135444272">
    <w:abstractNumId w:val="161"/>
  </w:num>
  <w:num w:numId="144" w16cid:durableId="569383916">
    <w:abstractNumId w:val="100"/>
  </w:num>
  <w:num w:numId="145" w16cid:durableId="327943576">
    <w:abstractNumId w:val="145"/>
  </w:num>
  <w:num w:numId="146" w16cid:durableId="414325037">
    <w:abstractNumId w:val="85"/>
  </w:num>
  <w:num w:numId="147" w16cid:durableId="1236017239">
    <w:abstractNumId w:val="9"/>
  </w:num>
  <w:num w:numId="148" w16cid:durableId="1365054312">
    <w:abstractNumId w:val="109"/>
  </w:num>
  <w:num w:numId="149" w16cid:durableId="1977753551">
    <w:abstractNumId w:val="15"/>
  </w:num>
  <w:num w:numId="150" w16cid:durableId="1304046279">
    <w:abstractNumId w:val="164"/>
  </w:num>
  <w:num w:numId="151" w16cid:durableId="268972147">
    <w:abstractNumId w:val="87"/>
  </w:num>
  <w:num w:numId="152" w16cid:durableId="2038315038">
    <w:abstractNumId w:val="127"/>
  </w:num>
  <w:num w:numId="153" w16cid:durableId="616104121">
    <w:abstractNumId w:val="22"/>
  </w:num>
  <w:num w:numId="154" w16cid:durableId="1644235844">
    <w:abstractNumId w:val="132"/>
  </w:num>
  <w:num w:numId="155" w16cid:durableId="2091613682">
    <w:abstractNumId w:val="64"/>
  </w:num>
  <w:num w:numId="156" w16cid:durableId="777410401">
    <w:abstractNumId w:val="141"/>
  </w:num>
  <w:num w:numId="157" w16cid:durableId="1992059387">
    <w:abstractNumId w:val="118"/>
  </w:num>
  <w:num w:numId="158" w16cid:durableId="668409262">
    <w:abstractNumId w:val="11"/>
  </w:num>
  <w:num w:numId="159" w16cid:durableId="1142968775">
    <w:abstractNumId w:val="99"/>
  </w:num>
  <w:num w:numId="160" w16cid:durableId="934825037">
    <w:abstractNumId w:val="8"/>
  </w:num>
  <w:num w:numId="161" w16cid:durableId="559169691">
    <w:abstractNumId w:val="156"/>
  </w:num>
  <w:num w:numId="162" w16cid:durableId="858542851">
    <w:abstractNumId w:val="90"/>
  </w:num>
  <w:num w:numId="163" w16cid:durableId="1031032398">
    <w:abstractNumId w:val="91"/>
  </w:num>
  <w:num w:numId="164" w16cid:durableId="403336586">
    <w:abstractNumId w:val="91"/>
    <w:lvlOverride w:ilvl="1">
      <w:lvl w:ilvl="1">
        <w:numFmt w:val="bullet"/>
        <w:lvlText w:val="o"/>
        <w:lvlJc w:val="left"/>
        <w:pPr>
          <w:tabs>
            <w:tab w:val="num" w:pos="1440"/>
          </w:tabs>
          <w:ind w:left="1440" w:hanging="360"/>
        </w:pPr>
        <w:rPr>
          <w:rFonts w:ascii="Courier New" w:hAnsi="Courier New" w:hint="default"/>
          <w:sz w:val="20"/>
        </w:rPr>
      </w:lvl>
    </w:lvlOverride>
  </w:num>
  <w:num w:numId="165" w16cid:durableId="1023484578">
    <w:abstractNumId w:val="14"/>
  </w:num>
  <w:num w:numId="166" w16cid:durableId="350763452">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167" w16cid:durableId="416366131">
    <w:abstractNumId w:val="29"/>
  </w:num>
  <w:num w:numId="168" w16cid:durableId="280723298">
    <w:abstractNumId w:val="139"/>
  </w:num>
  <w:num w:numId="169" w16cid:durableId="1113865639">
    <w:abstractNumId w:val="35"/>
  </w:num>
  <w:num w:numId="170" w16cid:durableId="1993554930">
    <w:abstractNumId w:val="147"/>
  </w:num>
  <w:num w:numId="171" w16cid:durableId="2030450922">
    <w:abstractNumId w:val="102"/>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0577"/>
    <w:rsid w:val="0006063C"/>
    <w:rsid w:val="000723D1"/>
    <w:rsid w:val="000F5EA7"/>
    <w:rsid w:val="00107586"/>
    <w:rsid w:val="00127DFD"/>
    <w:rsid w:val="0014318D"/>
    <w:rsid w:val="0015074B"/>
    <w:rsid w:val="001A3BEB"/>
    <w:rsid w:val="001A748F"/>
    <w:rsid w:val="0020434D"/>
    <w:rsid w:val="002313DF"/>
    <w:rsid w:val="00294778"/>
    <w:rsid w:val="0029639D"/>
    <w:rsid w:val="002B378F"/>
    <w:rsid w:val="002D0914"/>
    <w:rsid w:val="00326F90"/>
    <w:rsid w:val="00337D71"/>
    <w:rsid w:val="00345D58"/>
    <w:rsid w:val="00350080"/>
    <w:rsid w:val="00391BE8"/>
    <w:rsid w:val="003A510A"/>
    <w:rsid w:val="003A6D1F"/>
    <w:rsid w:val="003B301E"/>
    <w:rsid w:val="003B4919"/>
    <w:rsid w:val="003D19CC"/>
    <w:rsid w:val="004136C5"/>
    <w:rsid w:val="00422C5D"/>
    <w:rsid w:val="00450F16"/>
    <w:rsid w:val="00462C50"/>
    <w:rsid w:val="004F16AA"/>
    <w:rsid w:val="00550618"/>
    <w:rsid w:val="005576E7"/>
    <w:rsid w:val="00581810"/>
    <w:rsid w:val="0062427F"/>
    <w:rsid w:val="00670282"/>
    <w:rsid w:val="006940AA"/>
    <w:rsid w:val="0069692A"/>
    <w:rsid w:val="006D0665"/>
    <w:rsid w:val="006E05FB"/>
    <w:rsid w:val="006F2A50"/>
    <w:rsid w:val="00712B4F"/>
    <w:rsid w:val="007146E4"/>
    <w:rsid w:val="00754228"/>
    <w:rsid w:val="00771EDE"/>
    <w:rsid w:val="007C379F"/>
    <w:rsid w:val="007D6BC4"/>
    <w:rsid w:val="0084480A"/>
    <w:rsid w:val="00846F52"/>
    <w:rsid w:val="008B1531"/>
    <w:rsid w:val="008C472F"/>
    <w:rsid w:val="009156DF"/>
    <w:rsid w:val="00940004"/>
    <w:rsid w:val="0096092F"/>
    <w:rsid w:val="009A723E"/>
    <w:rsid w:val="009E19B4"/>
    <w:rsid w:val="009E7F49"/>
    <w:rsid w:val="00A37D71"/>
    <w:rsid w:val="00A55CA1"/>
    <w:rsid w:val="00A57C53"/>
    <w:rsid w:val="00A82DB8"/>
    <w:rsid w:val="00A95D4E"/>
    <w:rsid w:val="00A97D50"/>
    <w:rsid w:val="00AA1D8D"/>
    <w:rsid w:val="00AC1AED"/>
    <w:rsid w:val="00AE757E"/>
    <w:rsid w:val="00AF1AF7"/>
    <w:rsid w:val="00B274F3"/>
    <w:rsid w:val="00B342B7"/>
    <w:rsid w:val="00B47730"/>
    <w:rsid w:val="00B6332D"/>
    <w:rsid w:val="00B6475B"/>
    <w:rsid w:val="00BA2CD9"/>
    <w:rsid w:val="00BC27E0"/>
    <w:rsid w:val="00BF4FC6"/>
    <w:rsid w:val="00C24F23"/>
    <w:rsid w:val="00C30168"/>
    <w:rsid w:val="00C665A3"/>
    <w:rsid w:val="00C92059"/>
    <w:rsid w:val="00CB0664"/>
    <w:rsid w:val="00CD3457"/>
    <w:rsid w:val="00CD604C"/>
    <w:rsid w:val="00D01707"/>
    <w:rsid w:val="00D95979"/>
    <w:rsid w:val="00D960DD"/>
    <w:rsid w:val="00DB1DE5"/>
    <w:rsid w:val="00DE258D"/>
    <w:rsid w:val="00E13981"/>
    <w:rsid w:val="00E1667A"/>
    <w:rsid w:val="00E20227"/>
    <w:rsid w:val="00E21D19"/>
    <w:rsid w:val="00E92300"/>
    <w:rsid w:val="00F05D48"/>
    <w:rsid w:val="00F129F2"/>
    <w:rsid w:val="00F1388D"/>
    <w:rsid w:val="00F542B0"/>
    <w:rsid w:val="00F66A53"/>
    <w:rsid w:val="00FA2BA2"/>
    <w:rsid w:val="00FA391A"/>
    <w:rsid w:val="00FB4E8C"/>
    <w:rsid w:val="00FC693F"/>
    <w:rsid w:val="00FE5FCD"/>
    <w:rsid w:val="00FF7C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E732B2"/>
  <w14:defaultImageDpi w14:val="300"/>
  <w15:docId w15:val="{CE7FE5FE-8C4F-45BD-96F9-155AD1E30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C50"/>
    <w:rPr>
      <w:rFonts w:ascii="Times New Roman" w:hAnsi="Times New Roman"/>
    </w:rPr>
  </w:style>
  <w:style w:type="paragraph" w:styleId="Heading1">
    <w:name w:val="heading 1"/>
    <w:basedOn w:val="Normal"/>
    <w:next w:val="Normal"/>
    <w:link w:val="Heading1Char"/>
    <w:autoRedefine/>
    <w:uiPriority w:val="9"/>
    <w:qFormat/>
    <w:rsid w:val="00B274F3"/>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A95D4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391BE8"/>
    <w:pPr>
      <w:keepNext/>
      <w:keepLines/>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B274F3"/>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5D4E"/>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391BE8"/>
    <w:rPr>
      <w:rFonts w:ascii="Times New Roman" w:eastAsiaTheme="majorEastAsia" w:hAnsi="Times New Roman" w:cstheme="majorBidi"/>
      <w:b/>
      <w:bCs/>
      <w:color w:val="000000" w:themeColor="text1"/>
      <w:sz w:val="24"/>
    </w:rPr>
  </w:style>
  <w:style w:type="paragraph" w:styleId="Title">
    <w:name w:val="Title"/>
    <w:basedOn w:val="Normal"/>
    <w:next w:val="Normal"/>
    <w:link w:val="TitleChar"/>
    <w:autoRedefine/>
    <w:uiPriority w:val="10"/>
    <w:qFormat/>
    <w:rsid w:val="00754228"/>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4228"/>
    <w:rPr>
      <w:rFonts w:ascii="Times New Roman" w:eastAsiaTheme="majorEastAsia" w:hAnsi="Times New Roman"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C472F"/>
    <w:pPr>
      <w:spacing w:before="100" w:beforeAutospacing="1" w:after="100" w:afterAutospacing="1" w:line="240" w:lineRule="auto"/>
    </w:pPr>
    <w:rPr>
      <w:rFonts w:cs="Times New Roman"/>
      <w:sz w:val="24"/>
      <w:szCs w:val="24"/>
    </w:rPr>
  </w:style>
  <w:style w:type="paragraph" w:styleId="TOC1">
    <w:name w:val="toc 1"/>
    <w:basedOn w:val="Normal"/>
    <w:next w:val="Normal"/>
    <w:autoRedefine/>
    <w:uiPriority w:val="39"/>
    <w:unhideWhenUsed/>
    <w:rsid w:val="0069692A"/>
    <w:pPr>
      <w:spacing w:after="100"/>
    </w:pPr>
  </w:style>
  <w:style w:type="paragraph" w:styleId="TOC2">
    <w:name w:val="toc 2"/>
    <w:basedOn w:val="Normal"/>
    <w:next w:val="Normal"/>
    <w:autoRedefine/>
    <w:uiPriority w:val="39"/>
    <w:unhideWhenUsed/>
    <w:rsid w:val="0069692A"/>
    <w:pPr>
      <w:spacing w:after="100"/>
      <w:ind w:left="220"/>
    </w:pPr>
  </w:style>
  <w:style w:type="paragraph" w:styleId="TOC3">
    <w:name w:val="toc 3"/>
    <w:basedOn w:val="Normal"/>
    <w:next w:val="Normal"/>
    <w:autoRedefine/>
    <w:uiPriority w:val="39"/>
    <w:unhideWhenUsed/>
    <w:rsid w:val="0069692A"/>
    <w:pPr>
      <w:spacing w:after="100"/>
      <w:ind w:left="440"/>
    </w:pPr>
  </w:style>
  <w:style w:type="character" w:styleId="Hyperlink">
    <w:name w:val="Hyperlink"/>
    <w:basedOn w:val="DefaultParagraphFont"/>
    <w:uiPriority w:val="99"/>
    <w:unhideWhenUsed/>
    <w:rsid w:val="0069692A"/>
    <w:rPr>
      <w:color w:val="0000FF" w:themeColor="hyperlink"/>
      <w:u w:val="single"/>
    </w:rPr>
  </w:style>
  <w:style w:type="paragraph" w:styleId="TOC4">
    <w:name w:val="toc 4"/>
    <w:basedOn w:val="Normal"/>
    <w:next w:val="Normal"/>
    <w:autoRedefine/>
    <w:uiPriority w:val="39"/>
    <w:unhideWhenUsed/>
    <w:rsid w:val="00E13981"/>
    <w:pPr>
      <w:spacing w:after="100" w:line="278" w:lineRule="auto"/>
      <w:ind w:left="720"/>
    </w:pPr>
    <w:rPr>
      <w:rFonts w:asciiTheme="minorHAnsi" w:hAnsiTheme="minorHAnsi"/>
      <w:kern w:val="2"/>
      <w:sz w:val="24"/>
      <w:szCs w:val="24"/>
      <w14:ligatures w14:val="standardContextual"/>
    </w:rPr>
  </w:style>
  <w:style w:type="paragraph" w:styleId="TOC5">
    <w:name w:val="toc 5"/>
    <w:basedOn w:val="Normal"/>
    <w:next w:val="Normal"/>
    <w:autoRedefine/>
    <w:uiPriority w:val="39"/>
    <w:unhideWhenUsed/>
    <w:rsid w:val="00E13981"/>
    <w:pPr>
      <w:spacing w:after="100" w:line="278" w:lineRule="auto"/>
      <w:ind w:left="960"/>
    </w:pPr>
    <w:rPr>
      <w:rFonts w:asciiTheme="minorHAnsi" w:hAnsiTheme="minorHAnsi"/>
      <w:kern w:val="2"/>
      <w:sz w:val="24"/>
      <w:szCs w:val="24"/>
      <w14:ligatures w14:val="standardContextual"/>
    </w:rPr>
  </w:style>
  <w:style w:type="paragraph" w:styleId="TOC6">
    <w:name w:val="toc 6"/>
    <w:basedOn w:val="Normal"/>
    <w:next w:val="Normal"/>
    <w:autoRedefine/>
    <w:uiPriority w:val="39"/>
    <w:unhideWhenUsed/>
    <w:rsid w:val="00E13981"/>
    <w:pPr>
      <w:spacing w:after="100" w:line="278" w:lineRule="auto"/>
      <w:ind w:left="1200"/>
    </w:pPr>
    <w:rPr>
      <w:rFonts w:asciiTheme="minorHAnsi" w:hAnsiTheme="minorHAnsi"/>
      <w:kern w:val="2"/>
      <w:sz w:val="24"/>
      <w:szCs w:val="24"/>
      <w14:ligatures w14:val="standardContextual"/>
    </w:rPr>
  </w:style>
  <w:style w:type="paragraph" w:styleId="TOC7">
    <w:name w:val="toc 7"/>
    <w:basedOn w:val="Normal"/>
    <w:next w:val="Normal"/>
    <w:autoRedefine/>
    <w:uiPriority w:val="39"/>
    <w:unhideWhenUsed/>
    <w:rsid w:val="00E13981"/>
    <w:pPr>
      <w:spacing w:after="100" w:line="278" w:lineRule="auto"/>
      <w:ind w:left="1440"/>
    </w:pPr>
    <w:rPr>
      <w:rFonts w:asciiTheme="minorHAnsi" w:hAnsiTheme="minorHAnsi"/>
      <w:kern w:val="2"/>
      <w:sz w:val="24"/>
      <w:szCs w:val="24"/>
      <w14:ligatures w14:val="standardContextual"/>
    </w:rPr>
  </w:style>
  <w:style w:type="paragraph" w:styleId="TOC8">
    <w:name w:val="toc 8"/>
    <w:basedOn w:val="Normal"/>
    <w:next w:val="Normal"/>
    <w:autoRedefine/>
    <w:uiPriority w:val="39"/>
    <w:unhideWhenUsed/>
    <w:rsid w:val="00E13981"/>
    <w:pPr>
      <w:spacing w:after="100" w:line="278" w:lineRule="auto"/>
      <w:ind w:left="1680"/>
    </w:pPr>
    <w:rPr>
      <w:rFonts w:asciiTheme="minorHAnsi" w:hAnsiTheme="minorHAnsi"/>
      <w:kern w:val="2"/>
      <w:sz w:val="24"/>
      <w:szCs w:val="24"/>
      <w14:ligatures w14:val="standardContextual"/>
    </w:rPr>
  </w:style>
  <w:style w:type="paragraph" w:styleId="TOC9">
    <w:name w:val="toc 9"/>
    <w:basedOn w:val="Normal"/>
    <w:next w:val="Normal"/>
    <w:autoRedefine/>
    <w:uiPriority w:val="39"/>
    <w:unhideWhenUsed/>
    <w:rsid w:val="00E13981"/>
    <w:pPr>
      <w:spacing w:after="100" w:line="278" w:lineRule="auto"/>
      <w:ind w:left="1920"/>
    </w:pPr>
    <w:rPr>
      <w:rFonts w:asciiTheme="minorHAnsi" w:hAnsiTheme="minorHAnsi"/>
      <w:kern w:val="2"/>
      <w:sz w:val="24"/>
      <w:szCs w:val="24"/>
      <w14:ligatures w14:val="standardContextual"/>
    </w:rPr>
  </w:style>
  <w:style w:type="character" w:styleId="UnresolvedMention">
    <w:name w:val="Unresolved Mention"/>
    <w:basedOn w:val="DefaultParagraphFont"/>
    <w:uiPriority w:val="99"/>
    <w:semiHidden/>
    <w:unhideWhenUsed/>
    <w:rsid w:val="00E139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75287">
      <w:bodyDiv w:val="1"/>
      <w:marLeft w:val="0"/>
      <w:marRight w:val="0"/>
      <w:marTop w:val="0"/>
      <w:marBottom w:val="0"/>
      <w:divBdr>
        <w:top w:val="none" w:sz="0" w:space="0" w:color="auto"/>
        <w:left w:val="none" w:sz="0" w:space="0" w:color="auto"/>
        <w:bottom w:val="none" w:sz="0" w:space="0" w:color="auto"/>
        <w:right w:val="none" w:sz="0" w:space="0" w:color="auto"/>
      </w:divBdr>
    </w:div>
    <w:div w:id="13657137">
      <w:bodyDiv w:val="1"/>
      <w:marLeft w:val="0"/>
      <w:marRight w:val="0"/>
      <w:marTop w:val="0"/>
      <w:marBottom w:val="0"/>
      <w:divBdr>
        <w:top w:val="none" w:sz="0" w:space="0" w:color="auto"/>
        <w:left w:val="none" w:sz="0" w:space="0" w:color="auto"/>
        <w:bottom w:val="none" w:sz="0" w:space="0" w:color="auto"/>
        <w:right w:val="none" w:sz="0" w:space="0" w:color="auto"/>
      </w:divBdr>
    </w:div>
    <w:div w:id="80377958">
      <w:bodyDiv w:val="1"/>
      <w:marLeft w:val="0"/>
      <w:marRight w:val="0"/>
      <w:marTop w:val="0"/>
      <w:marBottom w:val="0"/>
      <w:divBdr>
        <w:top w:val="none" w:sz="0" w:space="0" w:color="auto"/>
        <w:left w:val="none" w:sz="0" w:space="0" w:color="auto"/>
        <w:bottom w:val="none" w:sz="0" w:space="0" w:color="auto"/>
        <w:right w:val="none" w:sz="0" w:space="0" w:color="auto"/>
      </w:divBdr>
    </w:div>
    <w:div w:id="144399288">
      <w:bodyDiv w:val="1"/>
      <w:marLeft w:val="0"/>
      <w:marRight w:val="0"/>
      <w:marTop w:val="0"/>
      <w:marBottom w:val="0"/>
      <w:divBdr>
        <w:top w:val="none" w:sz="0" w:space="0" w:color="auto"/>
        <w:left w:val="none" w:sz="0" w:space="0" w:color="auto"/>
        <w:bottom w:val="none" w:sz="0" w:space="0" w:color="auto"/>
        <w:right w:val="none" w:sz="0" w:space="0" w:color="auto"/>
      </w:divBdr>
    </w:div>
    <w:div w:id="161091270">
      <w:bodyDiv w:val="1"/>
      <w:marLeft w:val="0"/>
      <w:marRight w:val="0"/>
      <w:marTop w:val="0"/>
      <w:marBottom w:val="0"/>
      <w:divBdr>
        <w:top w:val="none" w:sz="0" w:space="0" w:color="auto"/>
        <w:left w:val="none" w:sz="0" w:space="0" w:color="auto"/>
        <w:bottom w:val="none" w:sz="0" w:space="0" w:color="auto"/>
        <w:right w:val="none" w:sz="0" w:space="0" w:color="auto"/>
      </w:divBdr>
    </w:div>
    <w:div w:id="172307354">
      <w:bodyDiv w:val="1"/>
      <w:marLeft w:val="0"/>
      <w:marRight w:val="0"/>
      <w:marTop w:val="0"/>
      <w:marBottom w:val="0"/>
      <w:divBdr>
        <w:top w:val="none" w:sz="0" w:space="0" w:color="auto"/>
        <w:left w:val="none" w:sz="0" w:space="0" w:color="auto"/>
        <w:bottom w:val="none" w:sz="0" w:space="0" w:color="auto"/>
        <w:right w:val="none" w:sz="0" w:space="0" w:color="auto"/>
      </w:divBdr>
    </w:div>
    <w:div w:id="177275776">
      <w:bodyDiv w:val="1"/>
      <w:marLeft w:val="0"/>
      <w:marRight w:val="0"/>
      <w:marTop w:val="0"/>
      <w:marBottom w:val="0"/>
      <w:divBdr>
        <w:top w:val="none" w:sz="0" w:space="0" w:color="auto"/>
        <w:left w:val="none" w:sz="0" w:space="0" w:color="auto"/>
        <w:bottom w:val="none" w:sz="0" w:space="0" w:color="auto"/>
        <w:right w:val="none" w:sz="0" w:space="0" w:color="auto"/>
      </w:divBdr>
    </w:div>
    <w:div w:id="241571141">
      <w:bodyDiv w:val="1"/>
      <w:marLeft w:val="0"/>
      <w:marRight w:val="0"/>
      <w:marTop w:val="0"/>
      <w:marBottom w:val="0"/>
      <w:divBdr>
        <w:top w:val="none" w:sz="0" w:space="0" w:color="auto"/>
        <w:left w:val="none" w:sz="0" w:space="0" w:color="auto"/>
        <w:bottom w:val="none" w:sz="0" w:space="0" w:color="auto"/>
        <w:right w:val="none" w:sz="0" w:space="0" w:color="auto"/>
      </w:divBdr>
      <w:divsChild>
        <w:div w:id="1391686637">
          <w:marLeft w:val="0"/>
          <w:marRight w:val="0"/>
          <w:marTop w:val="0"/>
          <w:marBottom w:val="0"/>
          <w:divBdr>
            <w:top w:val="none" w:sz="0" w:space="0" w:color="auto"/>
            <w:left w:val="none" w:sz="0" w:space="0" w:color="auto"/>
            <w:bottom w:val="none" w:sz="0" w:space="0" w:color="auto"/>
            <w:right w:val="none" w:sz="0" w:space="0" w:color="auto"/>
          </w:divBdr>
        </w:div>
        <w:div w:id="1576666086">
          <w:marLeft w:val="0"/>
          <w:marRight w:val="0"/>
          <w:marTop w:val="0"/>
          <w:marBottom w:val="0"/>
          <w:divBdr>
            <w:top w:val="none" w:sz="0" w:space="0" w:color="auto"/>
            <w:left w:val="none" w:sz="0" w:space="0" w:color="auto"/>
            <w:bottom w:val="none" w:sz="0" w:space="0" w:color="auto"/>
            <w:right w:val="none" w:sz="0" w:space="0" w:color="auto"/>
          </w:divBdr>
        </w:div>
        <w:div w:id="1721978739">
          <w:marLeft w:val="0"/>
          <w:marRight w:val="0"/>
          <w:marTop w:val="0"/>
          <w:marBottom w:val="0"/>
          <w:divBdr>
            <w:top w:val="none" w:sz="0" w:space="0" w:color="auto"/>
            <w:left w:val="none" w:sz="0" w:space="0" w:color="auto"/>
            <w:bottom w:val="none" w:sz="0" w:space="0" w:color="auto"/>
            <w:right w:val="none" w:sz="0" w:space="0" w:color="auto"/>
          </w:divBdr>
        </w:div>
      </w:divsChild>
    </w:div>
    <w:div w:id="244345424">
      <w:bodyDiv w:val="1"/>
      <w:marLeft w:val="0"/>
      <w:marRight w:val="0"/>
      <w:marTop w:val="0"/>
      <w:marBottom w:val="0"/>
      <w:divBdr>
        <w:top w:val="none" w:sz="0" w:space="0" w:color="auto"/>
        <w:left w:val="none" w:sz="0" w:space="0" w:color="auto"/>
        <w:bottom w:val="none" w:sz="0" w:space="0" w:color="auto"/>
        <w:right w:val="none" w:sz="0" w:space="0" w:color="auto"/>
      </w:divBdr>
    </w:div>
    <w:div w:id="351958441">
      <w:bodyDiv w:val="1"/>
      <w:marLeft w:val="0"/>
      <w:marRight w:val="0"/>
      <w:marTop w:val="0"/>
      <w:marBottom w:val="0"/>
      <w:divBdr>
        <w:top w:val="none" w:sz="0" w:space="0" w:color="auto"/>
        <w:left w:val="none" w:sz="0" w:space="0" w:color="auto"/>
        <w:bottom w:val="none" w:sz="0" w:space="0" w:color="auto"/>
        <w:right w:val="none" w:sz="0" w:space="0" w:color="auto"/>
      </w:divBdr>
    </w:div>
    <w:div w:id="385833070">
      <w:bodyDiv w:val="1"/>
      <w:marLeft w:val="0"/>
      <w:marRight w:val="0"/>
      <w:marTop w:val="0"/>
      <w:marBottom w:val="0"/>
      <w:divBdr>
        <w:top w:val="none" w:sz="0" w:space="0" w:color="auto"/>
        <w:left w:val="none" w:sz="0" w:space="0" w:color="auto"/>
        <w:bottom w:val="none" w:sz="0" w:space="0" w:color="auto"/>
        <w:right w:val="none" w:sz="0" w:space="0" w:color="auto"/>
      </w:divBdr>
    </w:div>
    <w:div w:id="419565271">
      <w:bodyDiv w:val="1"/>
      <w:marLeft w:val="0"/>
      <w:marRight w:val="0"/>
      <w:marTop w:val="0"/>
      <w:marBottom w:val="0"/>
      <w:divBdr>
        <w:top w:val="none" w:sz="0" w:space="0" w:color="auto"/>
        <w:left w:val="none" w:sz="0" w:space="0" w:color="auto"/>
        <w:bottom w:val="none" w:sz="0" w:space="0" w:color="auto"/>
        <w:right w:val="none" w:sz="0" w:space="0" w:color="auto"/>
      </w:divBdr>
    </w:div>
    <w:div w:id="438110509">
      <w:bodyDiv w:val="1"/>
      <w:marLeft w:val="0"/>
      <w:marRight w:val="0"/>
      <w:marTop w:val="0"/>
      <w:marBottom w:val="0"/>
      <w:divBdr>
        <w:top w:val="none" w:sz="0" w:space="0" w:color="auto"/>
        <w:left w:val="none" w:sz="0" w:space="0" w:color="auto"/>
        <w:bottom w:val="none" w:sz="0" w:space="0" w:color="auto"/>
        <w:right w:val="none" w:sz="0" w:space="0" w:color="auto"/>
      </w:divBdr>
    </w:div>
    <w:div w:id="468400169">
      <w:bodyDiv w:val="1"/>
      <w:marLeft w:val="0"/>
      <w:marRight w:val="0"/>
      <w:marTop w:val="0"/>
      <w:marBottom w:val="0"/>
      <w:divBdr>
        <w:top w:val="none" w:sz="0" w:space="0" w:color="auto"/>
        <w:left w:val="none" w:sz="0" w:space="0" w:color="auto"/>
        <w:bottom w:val="none" w:sz="0" w:space="0" w:color="auto"/>
        <w:right w:val="none" w:sz="0" w:space="0" w:color="auto"/>
      </w:divBdr>
    </w:div>
    <w:div w:id="477891026">
      <w:bodyDiv w:val="1"/>
      <w:marLeft w:val="0"/>
      <w:marRight w:val="0"/>
      <w:marTop w:val="0"/>
      <w:marBottom w:val="0"/>
      <w:divBdr>
        <w:top w:val="none" w:sz="0" w:space="0" w:color="auto"/>
        <w:left w:val="none" w:sz="0" w:space="0" w:color="auto"/>
        <w:bottom w:val="none" w:sz="0" w:space="0" w:color="auto"/>
        <w:right w:val="none" w:sz="0" w:space="0" w:color="auto"/>
      </w:divBdr>
    </w:div>
    <w:div w:id="490102636">
      <w:bodyDiv w:val="1"/>
      <w:marLeft w:val="0"/>
      <w:marRight w:val="0"/>
      <w:marTop w:val="0"/>
      <w:marBottom w:val="0"/>
      <w:divBdr>
        <w:top w:val="none" w:sz="0" w:space="0" w:color="auto"/>
        <w:left w:val="none" w:sz="0" w:space="0" w:color="auto"/>
        <w:bottom w:val="none" w:sz="0" w:space="0" w:color="auto"/>
        <w:right w:val="none" w:sz="0" w:space="0" w:color="auto"/>
      </w:divBdr>
    </w:div>
    <w:div w:id="525486008">
      <w:bodyDiv w:val="1"/>
      <w:marLeft w:val="0"/>
      <w:marRight w:val="0"/>
      <w:marTop w:val="0"/>
      <w:marBottom w:val="0"/>
      <w:divBdr>
        <w:top w:val="none" w:sz="0" w:space="0" w:color="auto"/>
        <w:left w:val="none" w:sz="0" w:space="0" w:color="auto"/>
        <w:bottom w:val="none" w:sz="0" w:space="0" w:color="auto"/>
        <w:right w:val="none" w:sz="0" w:space="0" w:color="auto"/>
      </w:divBdr>
    </w:div>
    <w:div w:id="555746927">
      <w:bodyDiv w:val="1"/>
      <w:marLeft w:val="0"/>
      <w:marRight w:val="0"/>
      <w:marTop w:val="0"/>
      <w:marBottom w:val="0"/>
      <w:divBdr>
        <w:top w:val="none" w:sz="0" w:space="0" w:color="auto"/>
        <w:left w:val="none" w:sz="0" w:space="0" w:color="auto"/>
        <w:bottom w:val="none" w:sz="0" w:space="0" w:color="auto"/>
        <w:right w:val="none" w:sz="0" w:space="0" w:color="auto"/>
      </w:divBdr>
    </w:div>
    <w:div w:id="573974912">
      <w:bodyDiv w:val="1"/>
      <w:marLeft w:val="0"/>
      <w:marRight w:val="0"/>
      <w:marTop w:val="0"/>
      <w:marBottom w:val="0"/>
      <w:divBdr>
        <w:top w:val="none" w:sz="0" w:space="0" w:color="auto"/>
        <w:left w:val="none" w:sz="0" w:space="0" w:color="auto"/>
        <w:bottom w:val="none" w:sz="0" w:space="0" w:color="auto"/>
        <w:right w:val="none" w:sz="0" w:space="0" w:color="auto"/>
      </w:divBdr>
    </w:div>
    <w:div w:id="578489320">
      <w:bodyDiv w:val="1"/>
      <w:marLeft w:val="0"/>
      <w:marRight w:val="0"/>
      <w:marTop w:val="0"/>
      <w:marBottom w:val="0"/>
      <w:divBdr>
        <w:top w:val="none" w:sz="0" w:space="0" w:color="auto"/>
        <w:left w:val="none" w:sz="0" w:space="0" w:color="auto"/>
        <w:bottom w:val="none" w:sz="0" w:space="0" w:color="auto"/>
        <w:right w:val="none" w:sz="0" w:space="0" w:color="auto"/>
      </w:divBdr>
    </w:div>
    <w:div w:id="622540213">
      <w:bodyDiv w:val="1"/>
      <w:marLeft w:val="0"/>
      <w:marRight w:val="0"/>
      <w:marTop w:val="0"/>
      <w:marBottom w:val="0"/>
      <w:divBdr>
        <w:top w:val="none" w:sz="0" w:space="0" w:color="auto"/>
        <w:left w:val="none" w:sz="0" w:space="0" w:color="auto"/>
        <w:bottom w:val="none" w:sz="0" w:space="0" w:color="auto"/>
        <w:right w:val="none" w:sz="0" w:space="0" w:color="auto"/>
      </w:divBdr>
    </w:div>
    <w:div w:id="628633286">
      <w:bodyDiv w:val="1"/>
      <w:marLeft w:val="0"/>
      <w:marRight w:val="0"/>
      <w:marTop w:val="0"/>
      <w:marBottom w:val="0"/>
      <w:divBdr>
        <w:top w:val="none" w:sz="0" w:space="0" w:color="auto"/>
        <w:left w:val="none" w:sz="0" w:space="0" w:color="auto"/>
        <w:bottom w:val="none" w:sz="0" w:space="0" w:color="auto"/>
        <w:right w:val="none" w:sz="0" w:space="0" w:color="auto"/>
      </w:divBdr>
    </w:div>
    <w:div w:id="644354798">
      <w:bodyDiv w:val="1"/>
      <w:marLeft w:val="0"/>
      <w:marRight w:val="0"/>
      <w:marTop w:val="0"/>
      <w:marBottom w:val="0"/>
      <w:divBdr>
        <w:top w:val="none" w:sz="0" w:space="0" w:color="auto"/>
        <w:left w:val="none" w:sz="0" w:space="0" w:color="auto"/>
        <w:bottom w:val="none" w:sz="0" w:space="0" w:color="auto"/>
        <w:right w:val="none" w:sz="0" w:space="0" w:color="auto"/>
      </w:divBdr>
    </w:div>
    <w:div w:id="667173027">
      <w:bodyDiv w:val="1"/>
      <w:marLeft w:val="0"/>
      <w:marRight w:val="0"/>
      <w:marTop w:val="0"/>
      <w:marBottom w:val="0"/>
      <w:divBdr>
        <w:top w:val="none" w:sz="0" w:space="0" w:color="auto"/>
        <w:left w:val="none" w:sz="0" w:space="0" w:color="auto"/>
        <w:bottom w:val="none" w:sz="0" w:space="0" w:color="auto"/>
        <w:right w:val="none" w:sz="0" w:space="0" w:color="auto"/>
      </w:divBdr>
    </w:div>
    <w:div w:id="742528201">
      <w:bodyDiv w:val="1"/>
      <w:marLeft w:val="0"/>
      <w:marRight w:val="0"/>
      <w:marTop w:val="0"/>
      <w:marBottom w:val="0"/>
      <w:divBdr>
        <w:top w:val="none" w:sz="0" w:space="0" w:color="auto"/>
        <w:left w:val="none" w:sz="0" w:space="0" w:color="auto"/>
        <w:bottom w:val="none" w:sz="0" w:space="0" w:color="auto"/>
        <w:right w:val="none" w:sz="0" w:space="0" w:color="auto"/>
      </w:divBdr>
    </w:div>
    <w:div w:id="745417210">
      <w:bodyDiv w:val="1"/>
      <w:marLeft w:val="0"/>
      <w:marRight w:val="0"/>
      <w:marTop w:val="0"/>
      <w:marBottom w:val="0"/>
      <w:divBdr>
        <w:top w:val="none" w:sz="0" w:space="0" w:color="auto"/>
        <w:left w:val="none" w:sz="0" w:space="0" w:color="auto"/>
        <w:bottom w:val="none" w:sz="0" w:space="0" w:color="auto"/>
        <w:right w:val="none" w:sz="0" w:space="0" w:color="auto"/>
      </w:divBdr>
    </w:div>
    <w:div w:id="750083846">
      <w:bodyDiv w:val="1"/>
      <w:marLeft w:val="0"/>
      <w:marRight w:val="0"/>
      <w:marTop w:val="0"/>
      <w:marBottom w:val="0"/>
      <w:divBdr>
        <w:top w:val="none" w:sz="0" w:space="0" w:color="auto"/>
        <w:left w:val="none" w:sz="0" w:space="0" w:color="auto"/>
        <w:bottom w:val="none" w:sz="0" w:space="0" w:color="auto"/>
        <w:right w:val="none" w:sz="0" w:space="0" w:color="auto"/>
      </w:divBdr>
    </w:div>
    <w:div w:id="751589081">
      <w:bodyDiv w:val="1"/>
      <w:marLeft w:val="0"/>
      <w:marRight w:val="0"/>
      <w:marTop w:val="0"/>
      <w:marBottom w:val="0"/>
      <w:divBdr>
        <w:top w:val="none" w:sz="0" w:space="0" w:color="auto"/>
        <w:left w:val="none" w:sz="0" w:space="0" w:color="auto"/>
        <w:bottom w:val="none" w:sz="0" w:space="0" w:color="auto"/>
        <w:right w:val="none" w:sz="0" w:space="0" w:color="auto"/>
      </w:divBdr>
    </w:div>
    <w:div w:id="758525440">
      <w:bodyDiv w:val="1"/>
      <w:marLeft w:val="0"/>
      <w:marRight w:val="0"/>
      <w:marTop w:val="0"/>
      <w:marBottom w:val="0"/>
      <w:divBdr>
        <w:top w:val="none" w:sz="0" w:space="0" w:color="auto"/>
        <w:left w:val="none" w:sz="0" w:space="0" w:color="auto"/>
        <w:bottom w:val="none" w:sz="0" w:space="0" w:color="auto"/>
        <w:right w:val="none" w:sz="0" w:space="0" w:color="auto"/>
      </w:divBdr>
    </w:div>
    <w:div w:id="813834287">
      <w:bodyDiv w:val="1"/>
      <w:marLeft w:val="0"/>
      <w:marRight w:val="0"/>
      <w:marTop w:val="0"/>
      <w:marBottom w:val="0"/>
      <w:divBdr>
        <w:top w:val="none" w:sz="0" w:space="0" w:color="auto"/>
        <w:left w:val="none" w:sz="0" w:space="0" w:color="auto"/>
        <w:bottom w:val="none" w:sz="0" w:space="0" w:color="auto"/>
        <w:right w:val="none" w:sz="0" w:space="0" w:color="auto"/>
      </w:divBdr>
    </w:div>
    <w:div w:id="862594929">
      <w:bodyDiv w:val="1"/>
      <w:marLeft w:val="0"/>
      <w:marRight w:val="0"/>
      <w:marTop w:val="0"/>
      <w:marBottom w:val="0"/>
      <w:divBdr>
        <w:top w:val="none" w:sz="0" w:space="0" w:color="auto"/>
        <w:left w:val="none" w:sz="0" w:space="0" w:color="auto"/>
        <w:bottom w:val="none" w:sz="0" w:space="0" w:color="auto"/>
        <w:right w:val="none" w:sz="0" w:space="0" w:color="auto"/>
      </w:divBdr>
    </w:div>
    <w:div w:id="913661054">
      <w:bodyDiv w:val="1"/>
      <w:marLeft w:val="0"/>
      <w:marRight w:val="0"/>
      <w:marTop w:val="0"/>
      <w:marBottom w:val="0"/>
      <w:divBdr>
        <w:top w:val="none" w:sz="0" w:space="0" w:color="auto"/>
        <w:left w:val="none" w:sz="0" w:space="0" w:color="auto"/>
        <w:bottom w:val="none" w:sz="0" w:space="0" w:color="auto"/>
        <w:right w:val="none" w:sz="0" w:space="0" w:color="auto"/>
      </w:divBdr>
    </w:div>
    <w:div w:id="917396822">
      <w:bodyDiv w:val="1"/>
      <w:marLeft w:val="0"/>
      <w:marRight w:val="0"/>
      <w:marTop w:val="0"/>
      <w:marBottom w:val="0"/>
      <w:divBdr>
        <w:top w:val="none" w:sz="0" w:space="0" w:color="auto"/>
        <w:left w:val="none" w:sz="0" w:space="0" w:color="auto"/>
        <w:bottom w:val="none" w:sz="0" w:space="0" w:color="auto"/>
        <w:right w:val="none" w:sz="0" w:space="0" w:color="auto"/>
      </w:divBdr>
    </w:div>
    <w:div w:id="929896983">
      <w:bodyDiv w:val="1"/>
      <w:marLeft w:val="0"/>
      <w:marRight w:val="0"/>
      <w:marTop w:val="0"/>
      <w:marBottom w:val="0"/>
      <w:divBdr>
        <w:top w:val="none" w:sz="0" w:space="0" w:color="auto"/>
        <w:left w:val="none" w:sz="0" w:space="0" w:color="auto"/>
        <w:bottom w:val="none" w:sz="0" w:space="0" w:color="auto"/>
        <w:right w:val="none" w:sz="0" w:space="0" w:color="auto"/>
      </w:divBdr>
    </w:div>
    <w:div w:id="939992681">
      <w:bodyDiv w:val="1"/>
      <w:marLeft w:val="0"/>
      <w:marRight w:val="0"/>
      <w:marTop w:val="0"/>
      <w:marBottom w:val="0"/>
      <w:divBdr>
        <w:top w:val="none" w:sz="0" w:space="0" w:color="auto"/>
        <w:left w:val="none" w:sz="0" w:space="0" w:color="auto"/>
        <w:bottom w:val="none" w:sz="0" w:space="0" w:color="auto"/>
        <w:right w:val="none" w:sz="0" w:space="0" w:color="auto"/>
      </w:divBdr>
    </w:div>
    <w:div w:id="967315226">
      <w:bodyDiv w:val="1"/>
      <w:marLeft w:val="0"/>
      <w:marRight w:val="0"/>
      <w:marTop w:val="0"/>
      <w:marBottom w:val="0"/>
      <w:divBdr>
        <w:top w:val="none" w:sz="0" w:space="0" w:color="auto"/>
        <w:left w:val="none" w:sz="0" w:space="0" w:color="auto"/>
        <w:bottom w:val="none" w:sz="0" w:space="0" w:color="auto"/>
        <w:right w:val="none" w:sz="0" w:space="0" w:color="auto"/>
      </w:divBdr>
    </w:div>
    <w:div w:id="975259188">
      <w:bodyDiv w:val="1"/>
      <w:marLeft w:val="0"/>
      <w:marRight w:val="0"/>
      <w:marTop w:val="0"/>
      <w:marBottom w:val="0"/>
      <w:divBdr>
        <w:top w:val="none" w:sz="0" w:space="0" w:color="auto"/>
        <w:left w:val="none" w:sz="0" w:space="0" w:color="auto"/>
        <w:bottom w:val="none" w:sz="0" w:space="0" w:color="auto"/>
        <w:right w:val="none" w:sz="0" w:space="0" w:color="auto"/>
      </w:divBdr>
    </w:div>
    <w:div w:id="979337185">
      <w:bodyDiv w:val="1"/>
      <w:marLeft w:val="0"/>
      <w:marRight w:val="0"/>
      <w:marTop w:val="0"/>
      <w:marBottom w:val="0"/>
      <w:divBdr>
        <w:top w:val="none" w:sz="0" w:space="0" w:color="auto"/>
        <w:left w:val="none" w:sz="0" w:space="0" w:color="auto"/>
        <w:bottom w:val="none" w:sz="0" w:space="0" w:color="auto"/>
        <w:right w:val="none" w:sz="0" w:space="0" w:color="auto"/>
      </w:divBdr>
    </w:div>
    <w:div w:id="1060323050">
      <w:bodyDiv w:val="1"/>
      <w:marLeft w:val="0"/>
      <w:marRight w:val="0"/>
      <w:marTop w:val="0"/>
      <w:marBottom w:val="0"/>
      <w:divBdr>
        <w:top w:val="none" w:sz="0" w:space="0" w:color="auto"/>
        <w:left w:val="none" w:sz="0" w:space="0" w:color="auto"/>
        <w:bottom w:val="none" w:sz="0" w:space="0" w:color="auto"/>
        <w:right w:val="none" w:sz="0" w:space="0" w:color="auto"/>
      </w:divBdr>
    </w:div>
    <w:div w:id="1081218070">
      <w:bodyDiv w:val="1"/>
      <w:marLeft w:val="0"/>
      <w:marRight w:val="0"/>
      <w:marTop w:val="0"/>
      <w:marBottom w:val="0"/>
      <w:divBdr>
        <w:top w:val="none" w:sz="0" w:space="0" w:color="auto"/>
        <w:left w:val="none" w:sz="0" w:space="0" w:color="auto"/>
        <w:bottom w:val="none" w:sz="0" w:space="0" w:color="auto"/>
        <w:right w:val="none" w:sz="0" w:space="0" w:color="auto"/>
      </w:divBdr>
    </w:div>
    <w:div w:id="1088037071">
      <w:bodyDiv w:val="1"/>
      <w:marLeft w:val="0"/>
      <w:marRight w:val="0"/>
      <w:marTop w:val="0"/>
      <w:marBottom w:val="0"/>
      <w:divBdr>
        <w:top w:val="none" w:sz="0" w:space="0" w:color="auto"/>
        <w:left w:val="none" w:sz="0" w:space="0" w:color="auto"/>
        <w:bottom w:val="none" w:sz="0" w:space="0" w:color="auto"/>
        <w:right w:val="none" w:sz="0" w:space="0" w:color="auto"/>
      </w:divBdr>
    </w:div>
    <w:div w:id="1166936605">
      <w:bodyDiv w:val="1"/>
      <w:marLeft w:val="0"/>
      <w:marRight w:val="0"/>
      <w:marTop w:val="0"/>
      <w:marBottom w:val="0"/>
      <w:divBdr>
        <w:top w:val="none" w:sz="0" w:space="0" w:color="auto"/>
        <w:left w:val="none" w:sz="0" w:space="0" w:color="auto"/>
        <w:bottom w:val="none" w:sz="0" w:space="0" w:color="auto"/>
        <w:right w:val="none" w:sz="0" w:space="0" w:color="auto"/>
      </w:divBdr>
    </w:div>
    <w:div w:id="1176842243">
      <w:bodyDiv w:val="1"/>
      <w:marLeft w:val="0"/>
      <w:marRight w:val="0"/>
      <w:marTop w:val="0"/>
      <w:marBottom w:val="0"/>
      <w:divBdr>
        <w:top w:val="none" w:sz="0" w:space="0" w:color="auto"/>
        <w:left w:val="none" w:sz="0" w:space="0" w:color="auto"/>
        <w:bottom w:val="none" w:sz="0" w:space="0" w:color="auto"/>
        <w:right w:val="none" w:sz="0" w:space="0" w:color="auto"/>
      </w:divBdr>
    </w:div>
    <w:div w:id="1209074232">
      <w:bodyDiv w:val="1"/>
      <w:marLeft w:val="0"/>
      <w:marRight w:val="0"/>
      <w:marTop w:val="0"/>
      <w:marBottom w:val="0"/>
      <w:divBdr>
        <w:top w:val="none" w:sz="0" w:space="0" w:color="auto"/>
        <w:left w:val="none" w:sz="0" w:space="0" w:color="auto"/>
        <w:bottom w:val="none" w:sz="0" w:space="0" w:color="auto"/>
        <w:right w:val="none" w:sz="0" w:space="0" w:color="auto"/>
      </w:divBdr>
    </w:div>
    <w:div w:id="1209951348">
      <w:bodyDiv w:val="1"/>
      <w:marLeft w:val="0"/>
      <w:marRight w:val="0"/>
      <w:marTop w:val="0"/>
      <w:marBottom w:val="0"/>
      <w:divBdr>
        <w:top w:val="none" w:sz="0" w:space="0" w:color="auto"/>
        <w:left w:val="none" w:sz="0" w:space="0" w:color="auto"/>
        <w:bottom w:val="none" w:sz="0" w:space="0" w:color="auto"/>
        <w:right w:val="none" w:sz="0" w:space="0" w:color="auto"/>
      </w:divBdr>
    </w:div>
    <w:div w:id="1228345793">
      <w:bodyDiv w:val="1"/>
      <w:marLeft w:val="0"/>
      <w:marRight w:val="0"/>
      <w:marTop w:val="0"/>
      <w:marBottom w:val="0"/>
      <w:divBdr>
        <w:top w:val="none" w:sz="0" w:space="0" w:color="auto"/>
        <w:left w:val="none" w:sz="0" w:space="0" w:color="auto"/>
        <w:bottom w:val="none" w:sz="0" w:space="0" w:color="auto"/>
        <w:right w:val="none" w:sz="0" w:space="0" w:color="auto"/>
      </w:divBdr>
    </w:div>
    <w:div w:id="1231237356">
      <w:bodyDiv w:val="1"/>
      <w:marLeft w:val="0"/>
      <w:marRight w:val="0"/>
      <w:marTop w:val="0"/>
      <w:marBottom w:val="0"/>
      <w:divBdr>
        <w:top w:val="none" w:sz="0" w:space="0" w:color="auto"/>
        <w:left w:val="none" w:sz="0" w:space="0" w:color="auto"/>
        <w:bottom w:val="none" w:sz="0" w:space="0" w:color="auto"/>
        <w:right w:val="none" w:sz="0" w:space="0" w:color="auto"/>
      </w:divBdr>
    </w:div>
    <w:div w:id="1252813881">
      <w:bodyDiv w:val="1"/>
      <w:marLeft w:val="0"/>
      <w:marRight w:val="0"/>
      <w:marTop w:val="0"/>
      <w:marBottom w:val="0"/>
      <w:divBdr>
        <w:top w:val="none" w:sz="0" w:space="0" w:color="auto"/>
        <w:left w:val="none" w:sz="0" w:space="0" w:color="auto"/>
        <w:bottom w:val="none" w:sz="0" w:space="0" w:color="auto"/>
        <w:right w:val="none" w:sz="0" w:space="0" w:color="auto"/>
      </w:divBdr>
    </w:div>
    <w:div w:id="1316565947">
      <w:bodyDiv w:val="1"/>
      <w:marLeft w:val="0"/>
      <w:marRight w:val="0"/>
      <w:marTop w:val="0"/>
      <w:marBottom w:val="0"/>
      <w:divBdr>
        <w:top w:val="none" w:sz="0" w:space="0" w:color="auto"/>
        <w:left w:val="none" w:sz="0" w:space="0" w:color="auto"/>
        <w:bottom w:val="none" w:sz="0" w:space="0" w:color="auto"/>
        <w:right w:val="none" w:sz="0" w:space="0" w:color="auto"/>
      </w:divBdr>
    </w:div>
    <w:div w:id="1377200021">
      <w:bodyDiv w:val="1"/>
      <w:marLeft w:val="0"/>
      <w:marRight w:val="0"/>
      <w:marTop w:val="0"/>
      <w:marBottom w:val="0"/>
      <w:divBdr>
        <w:top w:val="none" w:sz="0" w:space="0" w:color="auto"/>
        <w:left w:val="none" w:sz="0" w:space="0" w:color="auto"/>
        <w:bottom w:val="none" w:sz="0" w:space="0" w:color="auto"/>
        <w:right w:val="none" w:sz="0" w:space="0" w:color="auto"/>
      </w:divBdr>
    </w:div>
    <w:div w:id="1437142791">
      <w:bodyDiv w:val="1"/>
      <w:marLeft w:val="0"/>
      <w:marRight w:val="0"/>
      <w:marTop w:val="0"/>
      <w:marBottom w:val="0"/>
      <w:divBdr>
        <w:top w:val="none" w:sz="0" w:space="0" w:color="auto"/>
        <w:left w:val="none" w:sz="0" w:space="0" w:color="auto"/>
        <w:bottom w:val="none" w:sz="0" w:space="0" w:color="auto"/>
        <w:right w:val="none" w:sz="0" w:space="0" w:color="auto"/>
      </w:divBdr>
    </w:div>
    <w:div w:id="1470634149">
      <w:bodyDiv w:val="1"/>
      <w:marLeft w:val="0"/>
      <w:marRight w:val="0"/>
      <w:marTop w:val="0"/>
      <w:marBottom w:val="0"/>
      <w:divBdr>
        <w:top w:val="none" w:sz="0" w:space="0" w:color="auto"/>
        <w:left w:val="none" w:sz="0" w:space="0" w:color="auto"/>
        <w:bottom w:val="none" w:sz="0" w:space="0" w:color="auto"/>
        <w:right w:val="none" w:sz="0" w:space="0" w:color="auto"/>
      </w:divBdr>
    </w:div>
    <w:div w:id="1481923975">
      <w:bodyDiv w:val="1"/>
      <w:marLeft w:val="0"/>
      <w:marRight w:val="0"/>
      <w:marTop w:val="0"/>
      <w:marBottom w:val="0"/>
      <w:divBdr>
        <w:top w:val="none" w:sz="0" w:space="0" w:color="auto"/>
        <w:left w:val="none" w:sz="0" w:space="0" w:color="auto"/>
        <w:bottom w:val="none" w:sz="0" w:space="0" w:color="auto"/>
        <w:right w:val="none" w:sz="0" w:space="0" w:color="auto"/>
      </w:divBdr>
    </w:div>
    <w:div w:id="1485973953">
      <w:bodyDiv w:val="1"/>
      <w:marLeft w:val="0"/>
      <w:marRight w:val="0"/>
      <w:marTop w:val="0"/>
      <w:marBottom w:val="0"/>
      <w:divBdr>
        <w:top w:val="none" w:sz="0" w:space="0" w:color="auto"/>
        <w:left w:val="none" w:sz="0" w:space="0" w:color="auto"/>
        <w:bottom w:val="none" w:sz="0" w:space="0" w:color="auto"/>
        <w:right w:val="none" w:sz="0" w:space="0" w:color="auto"/>
      </w:divBdr>
    </w:div>
    <w:div w:id="1519154728">
      <w:bodyDiv w:val="1"/>
      <w:marLeft w:val="0"/>
      <w:marRight w:val="0"/>
      <w:marTop w:val="0"/>
      <w:marBottom w:val="0"/>
      <w:divBdr>
        <w:top w:val="none" w:sz="0" w:space="0" w:color="auto"/>
        <w:left w:val="none" w:sz="0" w:space="0" w:color="auto"/>
        <w:bottom w:val="none" w:sz="0" w:space="0" w:color="auto"/>
        <w:right w:val="none" w:sz="0" w:space="0" w:color="auto"/>
      </w:divBdr>
    </w:div>
    <w:div w:id="1530800091">
      <w:bodyDiv w:val="1"/>
      <w:marLeft w:val="0"/>
      <w:marRight w:val="0"/>
      <w:marTop w:val="0"/>
      <w:marBottom w:val="0"/>
      <w:divBdr>
        <w:top w:val="none" w:sz="0" w:space="0" w:color="auto"/>
        <w:left w:val="none" w:sz="0" w:space="0" w:color="auto"/>
        <w:bottom w:val="none" w:sz="0" w:space="0" w:color="auto"/>
        <w:right w:val="none" w:sz="0" w:space="0" w:color="auto"/>
      </w:divBdr>
    </w:div>
    <w:div w:id="1532955322">
      <w:bodyDiv w:val="1"/>
      <w:marLeft w:val="0"/>
      <w:marRight w:val="0"/>
      <w:marTop w:val="0"/>
      <w:marBottom w:val="0"/>
      <w:divBdr>
        <w:top w:val="none" w:sz="0" w:space="0" w:color="auto"/>
        <w:left w:val="none" w:sz="0" w:space="0" w:color="auto"/>
        <w:bottom w:val="none" w:sz="0" w:space="0" w:color="auto"/>
        <w:right w:val="none" w:sz="0" w:space="0" w:color="auto"/>
      </w:divBdr>
    </w:div>
    <w:div w:id="1613584760">
      <w:bodyDiv w:val="1"/>
      <w:marLeft w:val="0"/>
      <w:marRight w:val="0"/>
      <w:marTop w:val="0"/>
      <w:marBottom w:val="0"/>
      <w:divBdr>
        <w:top w:val="none" w:sz="0" w:space="0" w:color="auto"/>
        <w:left w:val="none" w:sz="0" w:space="0" w:color="auto"/>
        <w:bottom w:val="none" w:sz="0" w:space="0" w:color="auto"/>
        <w:right w:val="none" w:sz="0" w:space="0" w:color="auto"/>
      </w:divBdr>
    </w:div>
    <w:div w:id="1628046045">
      <w:bodyDiv w:val="1"/>
      <w:marLeft w:val="0"/>
      <w:marRight w:val="0"/>
      <w:marTop w:val="0"/>
      <w:marBottom w:val="0"/>
      <w:divBdr>
        <w:top w:val="none" w:sz="0" w:space="0" w:color="auto"/>
        <w:left w:val="none" w:sz="0" w:space="0" w:color="auto"/>
        <w:bottom w:val="none" w:sz="0" w:space="0" w:color="auto"/>
        <w:right w:val="none" w:sz="0" w:space="0" w:color="auto"/>
      </w:divBdr>
    </w:div>
    <w:div w:id="1650092736">
      <w:bodyDiv w:val="1"/>
      <w:marLeft w:val="0"/>
      <w:marRight w:val="0"/>
      <w:marTop w:val="0"/>
      <w:marBottom w:val="0"/>
      <w:divBdr>
        <w:top w:val="none" w:sz="0" w:space="0" w:color="auto"/>
        <w:left w:val="none" w:sz="0" w:space="0" w:color="auto"/>
        <w:bottom w:val="none" w:sz="0" w:space="0" w:color="auto"/>
        <w:right w:val="none" w:sz="0" w:space="0" w:color="auto"/>
      </w:divBdr>
    </w:div>
    <w:div w:id="1653480705">
      <w:bodyDiv w:val="1"/>
      <w:marLeft w:val="0"/>
      <w:marRight w:val="0"/>
      <w:marTop w:val="0"/>
      <w:marBottom w:val="0"/>
      <w:divBdr>
        <w:top w:val="none" w:sz="0" w:space="0" w:color="auto"/>
        <w:left w:val="none" w:sz="0" w:space="0" w:color="auto"/>
        <w:bottom w:val="none" w:sz="0" w:space="0" w:color="auto"/>
        <w:right w:val="none" w:sz="0" w:space="0" w:color="auto"/>
      </w:divBdr>
      <w:divsChild>
        <w:div w:id="142359258">
          <w:marLeft w:val="0"/>
          <w:marRight w:val="0"/>
          <w:marTop w:val="0"/>
          <w:marBottom w:val="0"/>
          <w:divBdr>
            <w:top w:val="none" w:sz="0" w:space="0" w:color="auto"/>
            <w:left w:val="none" w:sz="0" w:space="0" w:color="auto"/>
            <w:bottom w:val="none" w:sz="0" w:space="0" w:color="auto"/>
            <w:right w:val="none" w:sz="0" w:space="0" w:color="auto"/>
          </w:divBdr>
        </w:div>
        <w:div w:id="1414742801">
          <w:marLeft w:val="0"/>
          <w:marRight w:val="0"/>
          <w:marTop w:val="0"/>
          <w:marBottom w:val="0"/>
          <w:divBdr>
            <w:top w:val="none" w:sz="0" w:space="0" w:color="auto"/>
            <w:left w:val="none" w:sz="0" w:space="0" w:color="auto"/>
            <w:bottom w:val="none" w:sz="0" w:space="0" w:color="auto"/>
            <w:right w:val="none" w:sz="0" w:space="0" w:color="auto"/>
          </w:divBdr>
        </w:div>
        <w:div w:id="1892307696">
          <w:marLeft w:val="0"/>
          <w:marRight w:val="0"/>
          <w:marTop w:val="0"/>
          <w:marBottom w:val="0"/>
          <w:divBdr>
            <w:top w:val="none" w:sz="0" w:space="0" w:color="auto"/>
            <w:left w:val="none" w:sz="0" w:space="0" w:color="auto"/>
            <w:bottom w:val="none" w:sz="0" w:space="0" w:color="auto"/>
            <w:right w:val="none" w:sz="0" w:space="0" w:color="auto"/>
          </w:divBdr>
        </w:div>
      </w:divsChild>
    </w:div>
    <w:div w:id="1663969354">
      <w:bodyDiv w:val="1"/>
      <w:marLeft w:val="0"/>
      <w:marRight w:val="0"/>
      <w:marTop w:val="0"/>
      <w:marBottom w:val="0"/>
      <w:divBdr>
        <w:top w:val="none" w:sz="0" w:space="0" w:color="auto"/>
        <w:left w:val="none" w:sz="0" w:space="0" w:color="auto"/>
        <w:bottom w:val="none" w:sz="0" w:space="0" w:color="auto"/>
        <w:right w:val="none" w:sz="0" w:space="0" w:color="auto"/>
      </w:divBdr>
    </w:div>
    <w:div w:id="1692952544">
      <w:bodyDiv w:val="1"/>
      <w:marLeft w:val="0"/>
      <w:marRight w:val="0"/>
      <w:marTop w:val="0"/>
      <w:marBottom w:val="0"/>
      <w:divBdr>
        <w:top w:val="none" w:sz="0" w:space="0" w:color="auto"/>
        <w:left w:val="none" w:sz="0" w:space="0" w:color="auto"/>
        <w:bottom w:val="none" w:sz="0" w:space="0" w:color="auto"/>
        <w:right w:val="none" w:sz="0" w:space="0" w:color="auto"/>
      </w:divBdr>
    </w:div>
    <w:div w:id="1745447356">
      <w:bodyDiv w:val="1"/>
      <w:marLeft w:val="0"/>
      <w:marRight w:val="0"/>
      <w:marTop w:val="0"/>
      <w:marBottom w:val="0"/>
      <w:divBdr>
        <w:top w:val="none" w:sz="0" w:space="0" w:color="auto"/>
        <w:left w:val="none" w:sz="0" w:space="0" w:color="auto"/>
        <w:bottom w:val="none" w:sz="0" w:space="0" w:color="auto"/>
        <w:right w:val="none" w:sz="0" w:space="0" w:color="auto"/>
      </w:divBdr>
    </w:div>
    <w:div w:id="1757097014">
      <w:bodyDiv w:val="1"/>
      <w:marLeft w:val="0"/>
      <w:marRight w:val="0"/>
      <w:marTop w:val="0"/>
      <w:marBottom w:val="0"/>
      <w:divBdr>
        <w:top w:val="none" w:sz="0" w:space="0" w:color="auto"/>
        <w:left w:val="none" w:sz="0" w:space="0" w:color="auto"/>
        <w:bottom w:val="none" w:sz="0" w:space="0" w:color="auto"/>
        <w:right w:val="none" w:sz="0" w:space="0" w:color="auto"/>
      </w:divBdr>
    </w:div>
    <w:div w:id="1760251720">
      <w:bodyDiv w:val="1"/>
      <w:marLeft w:val="0"/>
      <w:marRight w:val="0"/>
      <w:marTop w:val="0"/>
      <w:marBottom w:val="0"/>
      <w:divBdr>
        <w:top w:val="none" w:sz="0" w:space="0" w:color="auto"/>
        <w:left w:val="none" w:sz="0" w:space="0" w:color="auto"/>
        <w:bottom w:val="none" w:sz="0" w:space="0" w:color="auto"/>
        <w:right w:val="none" w:sz="0" w:space="0" w:color="auto"/>
      </w:divBdr>
      <w:divsChild>
        <w:div w:id="247159924">
          <w:marLeft w:val="0"/>
          <w:marRight w:val="0"/>
          <w:marTop w:val="0"/>
          <w:marBottom w:val="0"/>
          <w:divBdr>
            <w:top w:val="none" w:sz="0" w:space="0" w:color="auto"/>
            <w:left w:val="none" w:sz="0" w:space="0" w:color="auto"/>
            <w:bottom w:val="none" w:sz="0" w:space="0" w:color="auto"/>
            <w:right w:val="none" w:sz="0" w:space="0" w:color="auto"/>
          </w:divBdr>
        </w:div>
        <w:div w:id="392772077">
          <w:marLeft w:val="0"/>
          <w:marRight w:val="0"/>
          <w:marTop w:val="0"/>
          <w:marBottom w:val="0"/>
          <w:divBdr>
            <w:top w:val="none" w:sz="0" w:space="0" w:color="auto"/>
            <w:left w:val="none" w:sz="0" w:space="0" w:color="auto"/>
            <w:bottom w:val="none" w:sz="0" w:space="0" w:color="auto"/>
            <w:right w:val="none" w:sz="0" w:space="0" w:color="auto"/>
          </w:divBdr>
        </w:div>
        <w:div w:id="664942780">
          <w:marLeft w:val="0"/>
          <w:marRight w:val="0"/>
          <w:marTop w:val="0"/>
          <w:marBottom w:val="0"/>
          <w:divBdr>
            <w:top w:val="none" w:sz="0" w:space="0" w:color="auto"/>
            <w:left w:val="none" w:sz="0" w:space="0" w:color="auto"/>
            <w:bottom w:val="none" w:sz="0" w:space="0" w:color="auto"/>
            <w:right w:val="none" w:sz="0" w:space="0" w:color="auto"/>
          </w:divBdr>
        </w:div>
      </w:divsChild>
    </w:div>
    <w:div w:id="1775710193">
      <w:bodyDiv w:val="1"/>
      <w:marLeft w:val="0"/>
      <w:marRight w:val="0"/>
      <w:marTop w:val="0"/>
      <w:marBottom w:val="0"/>
      <w:divBdr>
        <w:top w:val="none" w:sz="0" w:space="0" w:color="auto"/>
        <w:left w:val="none" w:sz="0" w:space="0" w:color="auto"/>
        <w:bottom w:val="none" w:sz="0" w:space="0" w:color="auto"/>
        <w:right w:val="none" w:sz="0" w:space="0" w:color="auto"/>
      </w:divBdr>
    </w:div>
    <w:div w:id="1786272364">
      <w:bodyDiv w:val="1"/>
      <w:marLeft w:val="0"/>
      <w:marRight w:val="0"/>
      <w:marTop w:val="0"/>
      <w:marBottom w:val="0"/>
      <w:divBdr>
        <w:top w:val="none" w:sz="0" w:space="0" w:color="auto"/>
        <w:left w:val="none" w:sz="0" w:space="0" w:color="auto"/>
        <w:bottom w:val="none" w:sz="0" w:space="0" w:color="auto"/>
        <w:right w:val="none" w:sz="0" w:space="0" w:color="auto"/>
      </w:divBdr>
    </w:div>
    <w:div w:id="1787580652">
      <w:bodyDiv w:val="1"/>
      <w:marLeft w:val="0"/>
      <w:marRight w:val="0"/>
      <w:marTop w:val="0"/>
      <w:marBottom w:val="0"/>
      <w:divBdr>
        <w:top w:val="none" w:sz="0" w:space="0" w:color="auto"/>
        <w:left w:val="none" w:sz="0" w:space="0" w:color="auto"/>
        <w:bottom w:val="none" w:sz="0" w:space="0" w:color="auto"/>
        <w:right w:val="none" w:sz="0" w:space="0" w:color="auto"/>
      </w:divBdr>
    </w:div>
    <w:div w:id="1811169645">
      <w:bodyDiv w:val="1"/>
      <w:marLeft w:val="0"/>
      <w:marRight w:val="0"/>
      <w:marTop w:val="0"/>
      <w:marBottom w:val="0"/>
      <w:divBdr>
        <w:top w:val="none" w:sz="0" w:space="0" w:color="auto"/>
        <w:left w:val="none" w:sz="0" w:space="0" w:color="auto"/>
        <w:bottom w:val="none" w:sz="0" w:space="0" w:color="auto"/>
        <w:right w:val="none" w:sz="0" w:space="0" w:color="auto"/>
      </w:divBdr>
    </w:div>
    <w:div w:id="1816098156">
      <w:bodyDiv w:val="1"/>
      <w:marLeft w:val="0"/>
      <w:marRight w:val="0"/>
      <w:marTop w:val="0"/>
      <w:marBottom w:val="0"/>
      <w:divBdr>
        <w:top w:val="none" w:sz="0" w:space="0" w:color="auto"/>
        <w:left w:val="none" w:sz="0" w:space="0" w:color="auto"/>
        <w:bottom w:val="none" w:sz="0" w:space="0" w:color="auto"/>
        <w:right w:val="none" w:sz="0" w:space="0" w:color="auto"/>
      </w:divBdr>
    </w:div>
    <w:div w:id="1849711936">
      <w:bodyDiv w:val="1"/>
      <w:marLeft w:val="0"/>
      <w:marRight w:val="0"/>
      <w:marTop w:val="0"/>
      <w:marBottom w:val="0"/>
      <w:divBdr>
        <w:top w:val="none" w:sz="0" w:space="0" w:color="auto"/>
        <w:left w:val="none" w:sz="0" w:space="0" w:color="auto"/>
        <w:bottom w:val="none" w:sz="0" w:space="0" w:color="auto"/>
        <w:right w:val="none" w:sz="0" w:space="0" w:color="auto"/>
      </w:divBdr>
    </w:div>
    <w:div w:id="1861315183">
      <w:bodyDiv w:val="1"/>
      <w:marLeft w:val="0"/>
      <w:marRight w:val="0"/>
      <w:marTop w:val="0"/>
      <w:marBottom w:val="0"/>
      <w:divBdr>
        <w:top w:val="none" w:sz="0" w:space="0" w:color="auto"/>
        <w:left w:val="none" w:sz="0" w:space="0" w:color="auto"/>
        <w:bottom w:val="none" w:sz="0" w:space="0" w:color="auto"/>
        <w:right w:val="none" w:sz="0" w:space="0" w:color="auto"/>
      </w:divBdr>
    </w:div>
    <w:div w:id="1871794781">
      <w:bodyDiv w:val="1"/>
      <w:marLeft w:val="0"/>
      <w:marRight w:val="0"/>
      <w:marTop w:val="0"/>
      <w:marBottom w:val="0"/>
      <w:divBdr>
        <w:top w:val="none" w:sz="0" w:space="0" w:color="auto"/>
        <w:left w:val="none" w:sz="0" w:space="0" w:color="auto"/>
        <w:bottom w:val="none" w:sz="0" w:space="0" w:color="auto"/>
        <w:right w:val="none" w:sz="0" w:space="0" w:color="auto"/>
      </w:divBdr>
    </w:div>
    <w:div w:id="1906531666">
      <w:bodyDiv w:val="1"/>
      <w:marLeft w:val="0"/>
      <w:marRight w:val="0"/>
      <w:marTop w:val="0"/>
      <w:marBottom w:val="0"/>
      <w:divBdr>
        <w:top w:val="none" w:sz="0" w:space="0" w:color="auto"/>
        <w:left w:val="none" w:sz="0" w:space="0" w:color="auto"/>
        <w:bottom w:val="none" w:sz="0" w:space="0" w:color="auto"/>
        <w:right w:val="none" w:sz="0" w:space="0" w:color="auto"/>
      </w:divBdr>
    </w:div>
    <w:div w:id="1949727143">
      <w:bodyDiv w:val="1"/>
      <w:marLeft w:val="0"/>
      <w:marRight w:val="0"/>
      <w:marTop w:val="0"/>
      <w:marBottom w:val="0"/>
      <w:divBdr>
        <w:top w:val="none" w:sz="0" w:space="0" w:color="auto"/>
        <w:left w:val="none" w:sz="0" w:space="0" w:color="auto"/>
        <w:bottom w:val="none" w:sz="0" w:space="0" w:color="auto"/>
        <w:right w:val="none" w:sz="0" w:space="0" w:color="auto"/>
      </w:divBdr>
    </w:div>
    <w:div w:id="1953173581">
      <w:bodyDiv w:val="1"/>
      <w:marLeft w:val="0"/>
      <w:marRight w:val="0"/>
      <w:marTop w:val="0"/>
      <w:marBottom w:val="0"/>
      <w:divBdr>
        <w:top w:val="none" w:sz="0" w:space="0" w:color="auto"/>
        <w:left w:val="none" w:sz="0" w:space="0" w:color="auto"/>
        <w:bottom w:val="none" w:sz="0" w:space="0" w:color="auto"/>
        <w:right w:val="none" w:sz="0" w:space="0" w:color="auto"/>
      </w:divBdr>
    </w:div>
    <w:div w:id="1980380714">
      <w:bodyDiv w:val="1"/>
      <w:marLeft w:val="0"/>
      <w:marRight w:val="0"/>
      <w:marTop w:val="0"/>
      <w:marBottom w:val="0"/>
      <w:divBdr>
        <w:top w:val="none" w:sz="0" w:space="0" w:color="auto"/>
        <w:left w:val="none" w:sz="0" w:space="0" w:color="auto"/>
        <w:bottom w:val="none" w:sz="0" w:space="0" w:color="auto"/>
        <w:right w:val="none" w:sz="0" w:space="0" w:color="auto"/>
      </w:divBdr>
    </w:div>
    <w:div w:id="1988625450">
      <w:bodyDiv w:val="1"/>
      <w:marLeft w:val="0"/>
      <w:marRight w:val="0"/>
      <w:marTop w:val="0"/>
      <w:marBottom w:val="0"/>
      <w:divBdr>
        <w:top w:val="none" w:sz="0" w:space="0" w:color="auto"/>
        <w:left w:val="none" w:sz="0" w:space="0" w:color="auto"/>
        <w:bottom w:val="none" w:sz="0" w:space="0" w:color="auto"/>
        <w:right w:val="none" w:sz="0" w:space="0" w:color="auto"/>
      </w:divBdr>
    </w:div>
    <w:div w:id="2016489258">
      <w:bodyDiv w:val="1"/>
      <w:marLeft w:val="0"/>
      <w:marRight w:val="0"/>
      <w:marTop w:val="0"/>
      <w:marBottom w:val="0"/>
      <w:divBdr>
        <w:top w:val="none" w:sz="0" w:space="0" w:color="auto"/>
        <w:left w:val="none" w:sz="0" w:space="0" w:color="auto"/>
        <w:bottom w:val="none" w:sz="0" w:space="0" w:color="auto"/>
        <w:right w:val="none" w:sz="0" w:space="0" w:color="auto"/>
      </w:divBdr>
    </w:div>
    <w:div w:id="2058774175">
      <w:bodyDiv w:val="1"/>
      <w:marLeft w:val="0"/>
      <w:marRight w:val="0"/>
      <w:marTop w:val="0"/>
      <w:marBottom w:val="0"/>
      <w:divBdr>
        <w:top w:val="none" w:sz="0" w:space="0" w:color="auto"/>
        <w:left w:val="none" w:sz="0" w:space="0" w:color="auto"/>
        <w:bottom w:val="none" w:sz="0" w:space="0" w:color="auto"/>
        <w:right w:val="none" w:sz="0" w:space="0" w:color="auto"/>
      </w:divBdr>
    </w:div>
    <w:div w:id="2060395177">
      <w:bodyDiv w:val="1"/>
      <w:marLeft w:val="0"/>
      <w:marRight w:val="0"/>
      <w:marTop w:val="0"/>
      <w:marBottom w:val="0"/>
      <w:divBdr>
        <w:top w:val="none" w:sz="0" w:space="0" w:color="auto"/>
        <w:left w:val="none" w:sz="0" w:space="0" w:color="auto"/>
        <w:bottom w:val="none" w:sz="0" w:space="0" w:color="auto"/>
        <w:right w:val="none" w:sz="0" w:space="0" w:color="auto"/>
      </w:divBdr>
    </w:div>
    <w:div w:id="2062243108">
      <w:bodyDiv w:val="1"/>
      <w:marLeft w:val="0"/>
      <w:marRight w:val="0"/>
      <w:marTop w:val="0"/>
      <w:marBottom w:val="0"/>
      <w:divBdr>
        <w:top w:val="none" w:sz="0" w:space="0" w:color="auto"/>
        <w:left w:val="none" w:sz="0" w:space="0" w:color="auto"/>
        <w:bottom w:val="none" w:sz="0" w:space="0" w:color="auto"/>
        <w:right w:val="none" w:sz="0" w:space="0" w:color="auto"/>
      </w:divBdr>
    </w:div>
    <w:div w:id="2073848320">
      <w:bodyDiv w:val="1"/>
      <w:marLeft w:val="0"/>
      <w:marRight w:val="0"/>
      <w:marTop w:val="0"/>
      <w:marBottom w:val="0"/>
      <w:divBdr>
        <w:top w:val="none" w:sz="0" w:space="0" w:color="auto"/>
        <w:left w:val="none" w:sz="0" w:space="0" w:color="auto"/>
        <w:bottom w:val="none" w:sz="0" w:space="0" w:color="auto"/>
        <w:right w:val="none" w:sz="0" w:space="0" w:color="auto"/>
      </w:divBdr>
    </w:div>
    <w:div w:id="2074621331">
      <w:bodyDiv w:val="1"/>
      <w:marLeft w:val="0"/>
      <w:marRight w:val="0"/>
      <w:marTop w:val="0"/>
      <w:marBottom w:val="0"/>
      <w:divBdr>
        <w:top w:val="none" w:sz="0" w:space="0" w:color="auto"/>
        <w:left w:val="none" w:sz="0" w:space="0" w:color="auto"/>
        <w:bottom w:val="none" w:sz="0" w:space="0" w:color="auto"/>
        <w:right w:val="none" w:sz="0" w:space="0" w:color="auto"/>
      </w:divBdr>
    </w:div>
    <w:div w:id="2076465383">
      <w:bodyDiv w:val="1"/>
      <w:marLeft w:val="0"/>
      <w:marRight w:val="0"/>
      <w:marTop w:val="0"/>
      <w:marBottom w:val="0"/>
      <w:divBdr>
        <w:top w:val="none" w:sz="0" w:space="0" w:color="auto"/>
        <w:left w:val="none" w:sz="0" w:space="0" w:color="auto"/>
        <w:bottom w:val="none" w:sz="0" w:space="0" w:color="auto"/>
        <w:right w:val="none" w:sz="0" w:space="0" w:color="auto"/>
      </w:divBdr>
    </w:div>
    <w:div w:id="2080512937">
      <w:bodyDiv w:val="1"/>
      <w:marLeft w:val="0"/>
      <w:marRight w:val="0"/>
      <w:marTop w:val="0"/>
      <w:marBottom w:val="0"/>
      <w:divBdr>
        <w:top w:val="none" w:sz="0" w:space="0" w:color="auto"/>
        <w:left w:val="none" w:sz="0" w:space="0" w:color="auto"/>
        <w:bottom w:val="none" w:sz="0" w:space="0" w:color="auto"/>
        <w:right w:val="none" w:sz="0" w:space="0" w:color="auto"/>
      </w:divBdr>
    </w:div>
    <w:div w:id="21256859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3660</TotalTime>
  <Pages>95</Pages>
  <Words>20501</Words>
  <Characters>116861</Characters>
  <Application>Microsoft Office Word</Application>
  <DocSecurity>0</DocSecurity>
  <Lines>973</Lines>
  <Paragraphs>274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137088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Allred, Rob (WaTech)</cp:lastModifiedBy>
  <cp:revision>72</cp:revision>
  <dcterms:created xsi:type="dcterms:W3CDTF">2025-04-15T17:18:00Z</dcterms:created>
  <dcterms:modified xsi:type="dcterms:W3CDTF">2025-04-26T21:32:00Z</dcterms:modified>
  <cp:category/>
</cp:coreProperties>
</file>